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61"/>
        <w:ind w:left="1985" w:right="2476"/>
        <w:jc w:val="center"/>
      </w:pPr>
      <w:r>
        <w:t>INSTAGRAM</w:t>
      </w:r>
      <w:r>
        <w:rPr>
          <w:spacing w:val="23"/>
        </w:rPr>
        <w:t xml:space="preserve"> </w:t>
      </w:r>
      <w:r>
        <w:rPr>
          <w:spacing w:val="-2"/>
        </w:rPr>
        <w:t>CLONE</w:t>
      </w:r>
    </w:p>
    <w:p>
      <w:pPr>
        <w:pStyle w:val="6"/>
        <w:spacing w:before="139"/>
        <w:rPr>
          <w:b/>
          <w:sz w:val="37"/>
        </w:rPr>
      </w:pPr>
    </w:p>
    <w:p>
      <w:pPr>
        <w:spacing w:before="0"/>
        <w:ind w:left="1985" w:right="2478" w:firstLine="0"/>
        <w:jc w:val="center"/>
        <w:rPr>
          <w:rFonts w:hint="default"/>
          <w:b/>
          <w:sz w:val="26"/>
          <w:lang w:val="en-US"/>
        </w:rPr>
      </w:pPr>
      <w:r>
        <w:rPr>
          <w:b/>
          <w:sz w:val="26"/>
        </w:rPr>
        <w:t>A</w:t>
      </w:r>
      <w:r>
        <w:rPr>
          <w:b/>
          <w:spacing w:val="8"/>
          <w:sz w:val="26"/>
        </w:rPr>
        <w:t xml:space="preserve"> </w:t>
      </w:r>
      <w:r>
        <w:rPr>
          <w:b/>
          <w:sz w:val="26"/>
        </w:rPr>
        <w:t>PROJECT</w:t>
      </w:r>
      <w:r>
        <w:rPr>
          <w:b/>
          <w:spacing w:val="5"/>
          <w:sz w:val="26"/>
        </w:rPr>
        <w:t xml:space="preserve"> </w:t>
      </w:r>
      <w:r>
        <w:rPr>
          <w:b/>
          <w:spacing w:val="-2"/>
          <w:sz w:val="26"/>
        </w:rPr>
        <w:t>REPORT</w:t>
      </w:r>
      <w:r>
        <w:rPr>
          <w:rFonts w:hint="default"/>
          <w:b/>
          <w:spacing w:val="-2"/>
          <w:sz w:val="26"/>
          <w:lang w:val="en-US"/>
        </w:rPr>
        <w:tab/>
      </w:r>
      <w:bookmarkStart w:id="13" w:name="_GoBack"/>
      <w:bookmarkEnd w:id="13"/>
    </w:p>
    <w:p>
      <w:pPr>
        <w:spacing w:before="4" w:line="242" w:lineRule="auto"/>
        <w:ind w:left="3452" w:right="3945" w:firstLine="854"/>
        <w:jc w:val="left"/>
        <w:rPr>
          <w:b/>
          <w:sz w:val="26"/>
        </w:rPr>
      </w:pPr>
      <w:r>
        <w:rPr>
          <w:b/>
          <w:spacing w:val="-4"/>
          <w:sz w:val="26"/>
        </w:rPr>
        <w:t>for</w:t>
      </w:r>
      <w:r>
        <w:rPr>
          <w:b/>
          <w:spacing w:val="40"/>
          <w:sz w:val="26"/>
        </w:rPr>
        <w:t xml:space="preserve"> </w:t>
      </w:r>
      <w:r>
        <w:rPr>
          <w:b/>
          <w:sz w:val="26"/>
        </w:rPr>
        <w:t>Project</w:t>
      </w:r>
      <w:r>
        <w:rPr>
          <w:b/>
          <w:spacing w:val="-12"/>
          <w:sz w:val="26"/>
        </w:rPr>
        <w:t xml:space="preserve"> </w:t>
      </w:r>
      <w:r>
        <w:rPr>
          <w:b/>
          <w:sz w:val="26"/>
        </w:rPr>
        <w:t>(KCA451) Session (2023-24)</w:t>
      </w:r>
    </w:p>
    <w:p>
      <w:pPr>
        <w:pStyle w:val="6"/>
        <w:spacing w:before="50"/>
        <w:rPr>
          <w:b/>
          <w:sz w:val="26"/>
        </w:rPr>
      </w:pPr>
    </w:p>
    <w:p>
      <w:pPr>
        <w:spacing w:before="0"/>
        <w:ind w:left="1985" w:right="2473" w:firstLine="0"/>
        <w:jc w:val="center"/>
        <w:rPr>
          <w:b/>
          <w:sz w:val="26"/>
        </w:rPr>
      </w:pPr>
      <w:r>
        <w:rPr>
          <w:b/>
          <w:sz w:val="26"/>
        </w:rPr>
        <w:t>Submitted</w:t>
      </w:r>
      <w:r>
        <w:rPr>
          <w:b/>
          <w:spacing w:val="11"/>
          <w:sz w:val="26"/>
        </w:rPr>
        <w:t xml:space="preserve"> </w:t>
      </w:r>
      <w:r>
        <w:rPr>
          <w:b/>
          <w:spacing w:val="-5"/>
          <w:sz w:val="26"/>
        </w:rPr>
        <w:t>by</w:t>
      </w:r>
    </w:p>
    <w:p>
      <w:pPr>
        <w:pStyle w:val="6"/>
        <w:spacing w:before="3"/>
        <w:rPr>
          <w:b/>
          <w:sz w:val="26"/>
        </w:rPr>
      </w:pPr>
    </w:p>
    <w:p>
      <w:pPr>
        <w:spacing w:before="0"/>
        <w:ind w:left="1985" w:right="2478" w:firstLine="0"/>
        <w:jc w:val="center"/>
        <w:rPr>
          <w:b/>
          <w:sz w:val="30"/>
        </w:rPr>
      </w:pPr>
      <w:r>
        <w:rPr>
          <w:b/>
          <w:sz w:val="30"/>
        </w:rPr>
        <w:t>Anmol</w:t>
      </w:r>
      <w:r>
        <w:rPr>
          <w:b/>
          <w:spacing w:val="-7"/>
          <w:sz w:val="30"/>
        </w:rPr>
        <w:t xml:space="preserve"> </w:t>
      </w:r>
      <w:r>
        <w:rPr>
          <w:b/>
          <w:spacing w:val="-4"/>
          <w:sz w:val="30"/>
        </w:rPr>
        <w:t>Dubey</w:t>
      </w:r>
    </w:p>
    <w:p>
      <w:pPr>
        <w:pStyle w:val="3"/>
        <w:spacing w:before="4"/>
        <w:ind w:left="1985" w:right="2476"/>
        <w:jc w:val="center"/>
      </w:pPr>
      <w:r>
        <w:rPr>
          <w:spacing w:val="-2"/>
        </w:rPr>
        <w:t>(2200290140032)</w:t>
      </w:r>
    </w:p>
    <w:p>
      <w:pPr>
        <w:spacing w:before="3"/>
        <w:ind w:left="1985" w:right="2478" w:firstLine="0"/>
        <w:jc w:val="center"/>
        <w:rPr>
          <w:b/>
          <w:sz w:val="30"/>
        </w:rPr>
      </w:pPr>
      <w:r>
        <w:rPr>
          <w:b/>
          <w:sz w:val="30"/>
        </w:rPr>
        <w:t>Gaurav</w:t>
      </w:r>
      <w:r>
        <w:rPr>
          <w:b/>
          <w:spacing w:val="-9"/>
          <w:sz w:val="30"/>
        </w:rPr>
        <w:t xml:space="preserve"> </w:t>
      </w:r>
      <w:r>
        <w:rPr>
          <w:b/>
          <w:spacing w:val="-2"/>
          <w:sz w:val="30"/>
        </w:rPr>
        <w:t>Pandey</w:t>
      </w:r>
    </w:p>
    <w:p>
      <w:pPr>
        <w:pStyle w:val="3"/>
        <w:spacing w:before="6"/>
        <w:ind w:left="1985" w:right="2476"/>
        <w:jc w:val="center"/>
      </w:pPr>
      <w:r>
        <w:rPr>
          <w:spacing w:val="-2"/>
        </w:rPr>
        <w:t>(2200290140060)</w:t>
      </w:r>
    </w:p>
    <w:p>
      <w:pPr>
        <w:pStyle w:val="6"/>
        <w:spacing w:before="54"/>
        <w:rPr>
          <w:b/>
        </w:rPr>
      </w:pPr>
    </w:p>
    <w:p>
      <w:pPr>
        <w:spacing w:before="0" w:line="242" w:lineRule="auto"/>
        <w:ind w:left="1985" w:right="2477" w:firstLine="0"/>
        <w:jc w:val="center"/>
        <w:rPr>
          <w:b/>
          <w:sz w:val="26"/>
        </w:rPr>
      </w:pPr>
      <w:r>
        <w:rPr>
          <w:b/>
          <w:sz w:val="26"/>
        </w:rPr>
        <w:t>Submitted in partial fulfilment of the Requirements for the Degree of</w:t>
      </w:r>
    </w:p>
    <w:p>
      <w:pPr>
        <w:pStyle w:val="6"/>
        <w:spacing w:before="197"/>
        <w:rPr>
          <w:b/>
          <w:sz w:val="26"/>
        </w:rPr>
      </w:pPr>
    </w:p>
    <w:p>
      <w:pPr>
        <w:pStyle w:val="7"/>
      </w:pPr>
      <w:r>
        <w:t>MASTER</w:t>
      </w:r>
      <w:r>
        <w:rPr>
          <w:spacing w:val="11"/>
        </w:rPr>
        <w:t xml:space="preserve"> </w:t>
      </w:r>
      <w:r>
        <w:t>OF</w:t>
      </w:r>
      <w:r>
        <w:rPr>
          <w:spacing w:val="12"/>
        </w:rPr>
        <w:t xml:space="preserve"> </w:t>
      </w:r>
      <w:r>
        <w:t>COMPUTER</w:t>
      </w:r>
      <w:r>
        <w:rPr>
          <w:spacing w:val="15"/>
        </w:rPr>
        <w:t xml:space="preserve"> </w:t>
      </w:r>
      <w:r>
        <w:rPr>
          <w:spacing w:val="-2"/>
        </w:rPr>
        <w:t>APPLICATIONS</w:t>
      </w:r>
    </w:p>
    <w:p>
      <w:pPr>
        <w:pStyle w:val="6"/>
        <w:spacing w:before="171"/>
        <w:rPr>
          <w:b/>
          <w:sz w:val="37"/>
        </w:rPr>
      </w:pPr>
    </w:p>
    <w:p>
      <w:pPr>
        <w:spacing w:before="0" w:line="242" w:lineRule="auto"/>
        <w:ind w:left="2917" w:right="3407" w:firstLine="0"/>
        <w:jc w:val="center"/>
        <w:rPr>
          <w:b/>
          <w:sz w:val="26"/>
        </w:rPr>
      </w:pPr>
      <w:r>
        <w:rPr>
          <w:b/>
          <w:sz w:val="26"/>
        </w:rPr>
        <w:t>Under</w:t>
      </w:r>
      <w:r>
        <w:rPr>
          <w:b/>
          <w:spacing w:val="-3"/>
          <w:sz w:val="26"/>
        </w:rPr>
        <w:t xml:space="preserve"> </w:t>
      </w:r>
      <w:r>
        <w:rPr>
          <w:b/>
          <w:sz w:val="26"/>
        </w:rPr>
        <w:t>the</w:t>
      </w:r>
      <w:r>
        <w:rPr>
          <w:b/>
          <w:spacing w:val="-2"/>
          <w:sz w:val="26"/>
        </w:rPr>
        <w:t xml:space="preserve"> </w:t>
      </w:r>
      <w:r>
        <w:rPr>
          <w:b/>
          <w:sz w:val="26"/>
        </w:rPr>
        <w:t>Supervision of Mr. Rabi N. Panda Associate Professor</w:t>
      </w:r>
    </w:p>
    <w:p>
      <w:pPr>
        <w:pStyle w:val="6"/>
        <w:spacing w:before="194"/>
        <w:rPr>
          <w:b/>
          <w:sz w:val="20"/>
        </w:rPr>
      </w:pPr>
      <w:r>
        <w:drawing>
          <wp:anchor distT="0" distB="0" distL="0" distR="0" simplePos="0" relativeHeight="251669504" behindDoc="1" locked="0" layoutInCell="1" allowOverlap="1">
            <wp:simplePos x="0" y="0"/>
            <wp:positionH relativeFrom="page">
              <wp:posOffset>3122295</wp:posOffset>
            </wp:positionH>
            <wp:positionV relativeFrom="paragraph">
              <wp:posOffset>284480</wp:posOffset>
            </wp:positionV>
            <wp:extent cx="1525270" cy="152400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1525527" cy="1524000"/>
                    </a:xfrm>
                    <a:prstGeom prst="rect">
                      <a:avLst/>
                    </a:prstGeom>
                  </pic:spPr>
                </pic:pic>
              </a:graphicData>
            </a:graphic>
          </wp:anchor>
        </w:drawing>
      </w:r>
    </w:p>
    <w:p>
      <w:pPr>
        <w:pStyle w:val="6"/>
        <w:spacing w:before="59"/>
        <w:rPr>
          <w:b/>
          <w:sz w:val="26"/>
        </w:rPr>
      </w:pPr>
    </w:p>
    <w:p>
      <w:pPr>
        <w:spacing w:before="0"/>
        <w:ind w:left="1985" w:right="2482" w:firstLine="0"/>
        <w:jc w:val="center"/>
        <w:rPr>
          <w:b/>
          <w:sz w:val="30"/>
        </w:rPr>
      </w:pPr>
      <w:r>
        <w:rPr>
          <w:b/>
          <w:sz w:val="30"/>
        </w:rPr>
        <w:t>Submitted</w:t>
      </w:r>
      <w:r>
        <w:rPr>
          <w:b/>
          <w:spacing w:val="-11"/>
          <w:sz w:val="30"/>
        </w:rPr>
        <w:t xml:space="preserve"> </w:t>
      </w:r>
      <w:r>
        <w:rPr>
          <w:b/>
          <w:spacing w:val="-5"/>
          <w:sz w:val="30"/>
        </w:rPr>
        <w:t>to</w:t>
      </w:r>
    </w:p>
    <w:p>
      <w:pPr>
        <w:spacing w:before="189"/>
        <w:ind w:left="1985" w:right="2473" w:firstLine="0"/>
        <w:jc w:val="center"/>
        <w:rPr>
          <w:b/>
          <w:sz w:val="26"/>
        </w:rPr>
      </w:pPr>
      <w:r>
        <w:rPr>
          <w:b/>
          <w:smallCaps/>
          <w:spacing w:val="-2"/>
          <w:sz w:val="26"/>
        </w:rPr>
        <w:t>Department</w:t>
      </w:r>
      <w:r>
        <w:rPr>
          <w:b/>
          <w:smallCaps/>
          <w:spacing w:val="-7"/>
          <w:sz w:val="26"/>
        </w:rPr>
        <w:t xml:space="preserve"> </w:t>
      </w:r>
      <w:r>
        <w:rPr>
          <w:b/>
          <w:smallCaps/>
          <w:spacing w:val="-2"/>
          <w:sz w:val="26"/>
        </w:rPr>
        <w:t>Of</w:t>
      </w:r>
      <w:r>
        <w:rPr>
          <w:b/>
          <w:smallCaps/>
          <w:spacing w:val="-7"/>
          <w:sz w:val="26"/>
        </w:rPr>
        <w:t xml:space="preserve"> </w:t>
      </w:r>
      <w:r>
        <w:rPr>
          <w:b/>
          <w:smallCaps/>
          <w:spacing w:val="-2"/>
          <w:sz w:val="26"/>
        </w:rPr>
        <w:t>Computer</w:t>
      </w:r>
      <w:r>
        <w:rPr>
          <w:b/>
          <w:smallCaps/>
          <w:spacing w:val="-6"/>
          <w:sz w:val="26"/>
        </w:rPr>
        <w:t xml:space="preserve"> </w:t>
      </w:r>
      <w:r>
        <w:rPr>
          <w:b/>
          <w:smallCaps/>
          <w:spacing w:val="-2"/>
          <w:sz w:val="26"/>
        </w:rPr>
        <w:t>Applications</w:t>
      </w:r>
    </w:p>
    <w:p>
      <w:pPr>
        <w:spacing w:before="4" w:line="242" w:lineRule="auto"/>
        <w:ind w:left="1985" w:right="2473" w:firstLine="0"/>
        <w:jc w:val="center"/>
        <w:rPr>
          <w:b/>
          <w:sz w:val="26"/>
        </w:rPr>
      </w:pPr>
      <w:r>
        <w:rPr>
          <w:b/>
          <w:sz w:val="26"/>
        </w:rPr>
        <w:t>KIET Group of Institutions, Ghaziabad Uttar Pradesh-201206</w:t>
      </w:r>
    </w:p>
    <w:p>
      <w:pPr>
        <w:pStyle w:val="6"/>
        <w:spacing w:before="37"/>
        <w:rPr>
          <w:b/>
          <w:sz w:val="26"/>
        </w:rPr>
      </w:pPr>
    </w:p>
    <w:p>
      <w:pPr>
        <w:spacing w:before="1"/>
        <w:ind w:left="0" w:right="489" w:firstLine="0"/>
        <w:jc w:val="center"/>
        <w:rPr>
          <w:b/>
          <w:sz w:val="26"/>
        </w:rPr>
      </w:pPr>
      <w:r>
        <w:rPr>
          <w:b/>
          <w:sz w:val="26"/>
        </w:rPr>
        <w:t>(M</w:t>
      </w:r>
      <w:r>
        <w:rPr>
          <w:b/>
          <w:sz w:val="24"/>
        </w:rPr>
        <w:t>AY</w:t>
      </w:r>
      <w:r>
        <w:rPr>
          <w:b/>
          <w:spacing w:val="-3"/>
          <w:sz w:val="24"/>
        </w:rPr>
        <w:t xml:space="preserve"> </w:t>
      </w:r>
      <w:r>
        <w:rPr>
          <w:b/>
          <w:spacing w:val="-2"/>
          <w:sz w:val="26"/>
        </w:rPr>
        <w:t>2024)</w:t>
      </w:r>
    </w:p>
    <w:p>
      <w:pPr>
        <w:spacing w:after="0"/>
        <w:jc w:val="center"/>
        <w:rPr>
          <w:sz w:val="26"/>
        </w:rPr>
        <w:sectPr>
          <w:type w:val="continuous"/>
          <w:pgSz w:w="12240" w:h="15840"/>
          <w:pgMar w:top="1300" w:right="1160" w:bottom="280" w:left="1640" w:header="720" w:footer="720" w:gutter="0"/>
          <w:cols w:space="720" w:num="1"/>
        </w:sectPr>
      </w:pPr>
    </w:p>
    <w:p>
      <w:pPr>
        <w:spacing w:before="79"/>
        <w:ind w:left="36" w:right="0" w:firstLine="0"/>
        <w:jc w:val="center"/>
        <w:rPr>
          <w:b/>
          <w:sz w:val="28"/>
          <w:szCs w:val="24"/>
        </w:rPr>
      </w:pPr>
      <w:r>
        <w:rPr>
          <w:b/>
          <w:spacing w:val="-2"/>
          <w:sz w:val="28"/>
          <w:szCs w:val="24"/>
        </w:rPr>
        <w:t>CERTIFICATE</w:t>
      </w:r>
    </w:p>
    <w:p>
      <w:pPr>
        <w:pStyle w:val="6"/>
        <w:rPr>
          <w:b/>
          <w:sz w:val="26"/>
        </w:rPr>
      </w:pPr>
    </w:p>
    <w:p>
      <w:pPr>
        <w:pStyle w:val="6"/>
        <w:rPr>
          <w:b/>
          <w:sz w:val="26"/>
        </w:rPr>
      </w:pPr>
    </w:p>
    <w:p>
      <w:pPr>
        <w:pStyle w:val="6"/>
        <w:rPr>
          <w:b/>
          <w:sz w:val="26"/>
        </w:rPr>
      </w:pPr>
    </w:p>
    <w:p>
      <w:pPr>
        <w:pStyle w:val="6"/>
        <w:rPr>
          <w:b/>
          <w:sz w:val="26"/>
        </w:rPr>
      </w:pPr>
    </w:p>
    <w:p>
      <w:pPr>
        <w:pStyle w:val="6"/>
        <w:spacing w:before="62"/>
        <w:rPr>
          <w:b/>
          <w:sz w:val="26"/>
        </w:rPr>
      </w:pPr>
    </w:p>
    <w:p>
      <w:pPr>
        <w:spacing w:before="0" w:line="491" w:lineRule="auto"/>
        <w:ind w:left="877" w:right="701" w:firstLine="719" w:firstLineChars="0"/>
        <w:jc w:val="both"/>
        <w:rPr>
          <w:sz w:val="22"/>
        </w:rPr>
      </w:pPr>
      <w:r>
        <w:rPr>
          <w:sz w:val="22"/>
        </w:rPr>
        <w:t xml:space="preserve">Certified that </w:t>
      </w:r>
      <w:r>
        <w:rPr>
          <w:b/>
          <w:sz w:val="22"/>
        </w:rPr>
        <w:t>Anmol Dubey (2200290140032), Gaurav Pandey (2200290140060)</w:t>
      </w:r>
      <w:r>
        <w:rPr>
          <w:b/>
          <w:spacing w:val="80"/>
          <w:sz w:val="22"/>
        </w:rPr>
        <w:t xml:space="preserve"> </w:t>
      </w:r>
      <w:r>
        <w:rPr>
          <w:sz w:val="22"/>
        </w:rPr>
        <w:t>have carried out the project work having “</w:t>
      </w:r>
      <w:r>
        <w:rPr>
          <w:b/>
          <w:sz w:val="22"/>
        </w:rPr>
        <w:t>Instagram Clone</w:t>
      </w:r>
      <w:r>
        <w:rPr>
          <w:sz w:val="22"/>
        </w:rPr>
        <w:t>” (</w:t>
      </w:r>
      <w:r>
        <w:rPr>
          <w:b/>
          <w:sz w:val="22"/>
        </w:rPr>
        <w:t>Project KCA451</w:t>
      </w:r>
      <w:r>
        <w:rPr>
          <w:sz w:val="22"/>
        </w:rPr>
        <w:t xml:space="preserve">) for </w:t>
      </w:r>
      <w:r>
        <w:rPr>
          <w:b/>
          <w:sz w:val="22"/>
        </w:rPr>
        <w:t xml:space="preserve">Master of Computer Application </w:t>
      </w:r>
      <w:r>
        <w:rPr>
          <w:sz w:val="22"/>
        </w:rPr>
        <w:t>from Dr. A.P.J. Abdul Kalam Technical University (AKTU</w:t>
      </w:r>
      <w:r>
        <w:rPr>
          <w:rFonts w:ascii="Arial" w:hAnsi="Arial"/>
          <w:b/>
          <w:color w:val="414244"/>
          <w:sz w:val="20"/>
        </w:rPr>
        <w:t xml:space="preserve">) </w:t>
      </w:r>
      <w:r>
        <w:rPr>
          <w:sz w:val="22"/>
        </w:rPr>
        <w:t>(formerly UPTU), Lucknow under my supervision. The project report</w:t>
      </w:r>
      <w:r>
        <w:rPr>
          <w:spacing w:val="80"/>
          <w:sz w:val="22"/>
        </w:rPr>
        <w:t xml:space="preserve"> </w:t>
      </w:r>
      <w:r>
        <w:rPr>
          <w:sz w:val="22"/>
        </w:rPr>
        <w:t>embodies original work, and studies are carried out by the student himself and the contents of the project report do not form the basis for the award of any other degree to the candidate or to anybody else from this or any other University/Institution.</w:t>
      </w:r>
    </w:p>
    <w:p>
      <w:pPr>
        <w:pStyle w:val="6"/>
      </w:pPr>
    </w:p>
    <w:p>
      <w:pPr>
        <w:pStyle w:val="6"/>
      </w:pPr>
    </w:p>
    <w:p>
      <w:pPr>
        <w:pStyle w:val="6"/>
        <w:spacing w:before="8"/>
      </w:pPr>
    </w:p>
    <w:p>
      <w:pPr>
        <w:pStyle w:val="3"/>
        <w:tabs>
          <w:tab w:val="left" w:pos="4825"/>
        </w:tabs>
        <w:spacing w:line="360" w:lineRule="auto"/>
        <w:ind w:left="0" w:right="731" w:firstLine="864" w:firstLineChars="400"/>
        <w:jc w:val="both"/>
      </w:pPr>
      <w:r>
        <w:rPr>
          <w:spacing w:val="-2"/>
        </w:rPr>
        <w:t>Date:</w:t>
      </w:r>
      <w:r>
        <w:rPr>
          <w:rFonts w:hint="default"/>
          <w:spacing w:val="-2"/>
          <w:lang w:val="en-US"/>
        </w:rPr>
        <w:t xml:space="preserve"> </w:t>
      </w:r>
      <w:r>
        <w:tab/>
      </w:r>
      <w:r>
        <w:t>Anmol</w:t>
      </w:r>
      <w:r>
        <w:rPr>
          <w:spacing w:val="12"/>
        </w:rPr>
        <w:t xml:space="preserve"> </w:t>
      </w:r>
      <w:r>
        <w:t>Dubey</w:t>
      </w:r>
      <w:r>
        <w:rPr>
          <w:spacing w:val="13"/>
        </w:rPr>
        <w:t xml:space="preserve"> </w:t>
      </w:r>
      <w:r>
        <w:rPr>
          <w:spacing w:val="-2"/>
        </w:rPr>
        <w:t>(2200290140032)</w:t>
      </w:r>
    </w:p>
    <w:p>
      <w:pPr>
        <w:spacing w:before="0" w:line="360" w:lineRule="auto"/>
        <w:ind w:left="0" w:right="725" w:firstLine="4842" w:firstLineChars="2200"/>
        <w:jc w:val="both"/>
        <w:rPr>
          <w:b/>
          <w:sz w:val="22"/>
        </w:rPr>
      </w:pPr>
      <w:r>
        <w:rPr>
          <w:b/>
          <w:sz w:val="22"/>
        </w:rPr>
        <w:t>Gaurav</w:t>
      </w:r>
      <w:r>
        <w:rPr>
          <w:b/>
          <w:spacing w:val="17"/>
          <w:sz w:val="22"/>
        </w:rPr>
        <w:t xml:space="preserve"> </w:t>
      </w:r>
      <w:r>
        <w:rPr>
          <w:b/>
          <w:sz w:val="22"/>
        </w:rPr>
        <w:t>Pandey</w:t>
      </w:r>
      <w:r>
        <w:rPr>
          <w:b/>
          <w:spacing w:val="13"/>
          <w:sz w:val="22"/>
        </w:rPr>
        <w:t xml:space="preserve"> </w:t>
      </w:r>
      <w:r>
        <w:rPr>
          <w:b/>
          <w:spacing w:val="-2"/>
          <w:sz w:val="22"/>
        </w:rPr>
        <w:t>(2200290140060)</w:t>
      </w:r>
    </w:p>
    <w:p>
      <w:pPr>
        <w:pStyle w:val="6"/>
        <w:rPr>
          <w:b/>
        </w:rPr>
      </w:pPr>
    </w:p>
    <w:p>
      <w:pPr>
        <w:pStyle w:val="6"/>
        <w:rPr>
          <w:b/>
        </w:rPr>
      </w:pPr>
    </w:p>
    <w:p>
      <w:pPr>
        <w:pStyle w:val="6"/>
        <w:spacing w:before="176"/>
        <w:rPr>
          <w:b/>
        </w:rPr>
      </w:pPr>
    </w:p>
    <w:p>
      <w:pPr>
        <w:pStyle w:val="6"/>
        <w:spacing w:line="367" w:lineRule="auto"/>
        <w:ind w:left="877" w:right="965" w:firstLine="337"/>
      </w:pPr>
      <w:r>
        <w:t>This is to certify that the above statement made by the candidate is correct to the best of my knowledge.</w:t>
      </w:r>
    </w:p>
    <w:p>
      <w:pPr>
        <w:pStyle w:val="6"/>
      </w:pPr>
    </w:p>
    <w:p>
      <w:pPr>
        <w:pStyle w:val="6"/>
      </w:pPr>
    </w:p>
    <w:p>
      <w:pPr>
        <w:pStyle w:val="6"/>
        <w:spacing w:before="10"/>
      </w:pPr>
    </w:p>
    <w:p>
      <w:pPr>
        <w:pStyle w:val="6"/>
        <w:ind w:left="877"/>
      </w:pPr>
      <w:r>
        <w:rPr>
          <w:spacing w:val="-2"/>
        </w:rPr>
        <w:t>Date:</w:t>
      </w:r>
    </w:p>
    <w:p>
      <w:pPr>
        <w:pStyle w:val="6"/>
        <w:spacing w:before="70"/>
      </w:pPr>
    </w:p>
    <w:p>
      <w:pPr>
        <w:tabs>
          <w:tab w:val="left" w:pos="4802"/>
        </w:tabs>
        <w:spacing w:before="0"/>
        <w:ind w:left="877" w:right="0" w:firstLine="0"/>
        <w:jc w:val="left"/>
        <w:rPr>
          <w:b/>
          <w:sz w:val="22"/>
        </w:rPr>
      </w:pPr>
      <w:r>
        <w:rPr>
          <w:b/>
          <w:sz w:val="22"/>
        </w:rPr>
        <w:t>Mr.</w:t>
      </w:r>
      <w:r>
        <w:rPr>
          <w:b/>
          <w:spacing w:val="64"/>
          <w:sz w:val="22"/>
        </w:rPr>
        <w:t xml:space="preserve"> </w:t>
      </w:r>
      <w:r>
        <w:rPr>
          <w:b/>
          <w:sz w:val="22"/>
        </w:rPr>
        <w:t>Rabi</w:t>
      </w:r>
      <w:r>
        <w:rPr>
          <w:b/>
          <w:spacing w:val="5"/>
          <w:sz w:val="22"/>
        </w:rPr>
        <w:t xml:space="preserve"> </w:t>
      </w:r>
      <w:r>
        <w:rPr>
          <w:b/>
          <w:sz w:val="22"/>
        </w:rPr>
        <w:t>N</w:t>
      </w:r>
      <w:r>
        <w:rPr>
          <w:b/>
          <w:spacing w:val="5"/>
          <w:sz w:val="22"/>
        </w:rPr>
        <w:t xml:space="preserve"> </w:t>
      </w:r>
      <w:r>
        <w:rPr>
          <w:b/>
          <w:spacing w:val="-2"/>
          <w:sz w:val="22"/>
        </w:rPr>
        <w:t>Panda</w:t>
      </w:r>
      <w:r>
        <w:rPr>
          <w:b/>
          <w:sz w:val="22"/>
        </w:rPr>
        <w:tab/>
      </w:r>
      <w:r>
        <w:rPr>
          <w:b/>
          <w:sz w:val="22"/>
        </w:rPr>
        <w:t>Dr.</w:t>
      </w:r>
      <w:r>
        <w:rPr>
          <w:b/>
          <w:spacing w:val="11"/>
          <w:sz w:val="22"/>
        </w:rPr>
        <w:t xml:space="preserve"> </w:t>
      </w:r>
      <w:r>
        <w:rPr>
          <w:b/>
          <w:sz w:val="22"/>
        </w:rPr>
        <w:t>Arun</w:t>
      </w:r>
      <w:r>
        <w:rPr>
          <w:b/>
          <w:spacing w:val="11"/>
          <w:sz w:val="22"/>
        </w:rPr>
        <w:t xml:space="preserve"> </w:t>
      </w:r>
      <w:r>
        <w:rPr>
          <w:b/>
          <w:sz w:val="22"/>
        </w:rPr>
        <w:t>Kumar</w:t>
      </w:r>
      <w:r>
        <w:rPr>
          <w:b/>
          <w:spacing w:val="9"/>
          <w:sz w:val="22"/>
        </w:rPr>
        <w:t xml:space="preserve"> </w:t>
      </w:r>
      <w:r>
        <w:rPr>
          <w:b/>
          <w:spacing w:val="-2"/>
          <w:sz w:val="22"/>
        </w:rPr>
        <w:t>Tripathi</w:t>
      </w:r>
    </w:p>
    <w:p>
      <w:pPr>
        <w:tabs>
          <w:tab w:val="left" w:pos="4802"/>
        </w:tabs>
        <w:spacing w:before="232"/>
        <w:ind w:left="877" w:right="0" w:firstLine="0"/>
        <w:jc w:val="left"/>
        <w:rPr>
          <w:b/>
          <w:sz w:val="22"/>
        </w:rPr>
      </w:pPr>
      <w:r>
        <w:rPr>
          <w:b/>
          <w:sz w:val="22"/>
        </w:rPr>
        <w:t>Associate</w:t>
      </w:r>
      <w:r>
        <w:rPr>
          <w:b/>
          <w:spacing w:val="14"/>
          <w:sz w:val="22"/>
        </w:rPr>
        <w:t xml:space="preserve"> </w:t>
      </w:r>
      <w:r>
        <w:rPr>
          <w:b/>
          <w:spacing w:val="-2"/>
          <w:sz w:val="22"/>
        </w:rPr>
        <w:t>Professor</w:t>
      </w:r>
      <w:r>
        <w:rPr>
          <w:b/>
          <w:sz w:val="22"/>
        </w:rPr>
        <w:tab/>
      </w:r>
      <w:r>
        <w:rPr>
          <w:b/>
          <w:spacing w:val="-4"/>
          <w:sz w:val="22"/>
        </w:rPr>
        <w:t>Head</w:t>
      </w:r>
    </w:p>
    <w:p>
      <w:pPr>
        <w:spacing w:before="234" w:line="463" w:lineRule="auto"/>
        <w:ind w:left="877" w:right="806" w:hanging="22"/>
        <w:jc w:val="both"/>
        <w:rPr>
          <w:b/>
          <w:sz w:val="22"/>
        </w:rPr>
      </w:pPr>
      <w:r>
        <w:rPr>
          <w:b/>
          <w:sz w:val="22"/>
        </w:rPr>
        <w:t>Department of Computer Applications</w:t>
      </w:r>
      <w:r>
        <w:rPr>
          <w:b/>
          <w:spacing w:val="80"/>
          <w:sz w:val="22"/>
        </w:rPr>
        <w:t xml:space="preserve"> </w:t>
      </w:r>
      <w:r>
        <w:rPr>
          <w:b/>
          <w:sz w:val="22"/>
        </w:rPr>
        <w:t>Department of Computer Applications KIET</w:t>
      </w:r>
      <w:r>
        <w:rPr>
          <w:b/>
          <w:spacing w:val="12"/>
          <w:sz w:val="22"/>
        </w:rPr>
        <w:t xml:space="preserve"> </w:t>
      </w:r>
      <w:r>
        <w:rPr>
          <w:b/>
          <w:sz w:val="22"/>
        </w:rPr>
        <w:t>Group</w:t>
      </w:r>
      <w:r>
        <w:rPr>
          <w:b/>
          <w:spacing w:val="12"/>
          <w:sz w:val="22"/>
        </w:rPr>
        <w:t xml:space="preserve"> </w:t>
      </w:r>
      <w:r>
        <w:rPr>
          <w:b/>
          <w:sz w:val="22"/>
        </w:rPr>
        <w:t>of</w:t>
      </w:r>
      <w:r>
        <w:rPr>
          <w:b/>
          <w:spacing w:val="11"/>
          <w:sz w:val="22"/>
        </w:rPr>
        <w:t xml:space="preserve"> </w:t>
      </w:r>
      <w:r>
        <w:rPr>
          <w:b/>
          <w:sz w:val="22"/>
        </w:rPr>
        <w:t>Institutions,</w:t>
      </w:r>
      <w:r>
        <w:rPr>
          <w:b/>
          <w:spacing w:val="12"/>
          <w:sz w:val="22"/>
        </w:rPr>
        <w:t xml:space="preserve"> </w:t>
      </w:r>
      <w:r>
        <w:rPr>
          <w:b/>
          <w:sz w:val="22"/>
        </w:rPr>
        <w:t>Ghaziabad</w:t>
      </w:r>
      <w:r>
        <w:rPr>
          <w:b/>
          <w:spacing w:val="59"/>
          <w:sz w:val="22"/>
        </w:rPr>
        <w:t xml:space="preserve"> </w:t>
      </w:r>
      <w:r>
        <w:rPr>
          <w:b/>
          <w:sz w:val="22"/>
        </w:rPr>
        <w:t>KIET</w:t>
      </w:r>
      <w:r>
        <w:rPr>
          <w:b/>
          <w:spacing w:val="17"/>
          <w:sz w:val="22"/>
        </w:rPr>
        <w:t xml:space="preserve"> </w:t>
      </w:r>
      <w:r>
        <w:rPr>
          <w:b/>
          <w:sz w:val="22"/>
        </w:rPr>
        <w:t>Group</w:t>
      </w:r>
      <w:r>
        <w:rPr>
          <w:b/>
          <w:spacing w:val="13"/>
          <w:sz w:val="22"/>
        </w:rPr>
        <w:t xml:space="preserve"> </w:t>
      </w:r>
      <w:r>
        <w:rPr>
          <w:b/>
          <w:sz w:val="22"/>
        </w:rPr>
        <w:t>of</w:t>
      </w:r>
      <w:r>
        <w:rPr>
          <w:b/>
          <w:spacing w:val="15"/>
          <w:sz w:val="22"/>
        </w:rPr>
        <w:t xml:space="preserve"> </w:t>
      </w:r>
      <w:r>
        <w:rPr>
          <w:b/>
          <w:sz w:val="22"/>
        </w:rPr>
        <w:t>Institutions,</w:t>
      </w:r>
      <w:r>
        <w:rPr>
          <w:b/>
          <w:spacing w:val="13"/>
          <w:sz w:val="22"/>
        </w:rPr>
        <w:t xml:space="preserve"> </w:t>
      </w:r>
      <w:r>
        <w:rPr>
          <w:b/>
          <w:spacing w:val="-2"/>
          <w:sz w:val="22"/>
        </w:rPr>
        <w:t>Ghaziabad</w:t>
      </w:r>
    </w:p>
    <w:p>
      <w:pPr>
        <w:spacing w:after="0" w:line="463" w:lineRule="auto"/>
        <w:jc w:val="both"/>
        <w:rPr>
          <w:sz w:val="22"/>
        </w:rPr>
        <w:sectPr>
          <w:footerReference r:id="rId5" w:type="default"/>
          <w:pgSz w:w="12240" w:h="15840"/>
          <w:pgMar w:top="1260" w:right="1160" w:bottom="1140" w:left="1640" w:header="0" w:footer="942" w:gutter="0"/>
          <w:cols w:space="720" w:num="1"/>
        </w:sectPr>
      </w:pPr>
    </w:p>
    <w:p>
      <w:pPr>
        <w:spacing w:before="75" w:line="360" w:lineRule="auto"/>
        <w:ind w:left="3315" w:right="3806" w:firstLine="1"/>
        <w:jc w:val="center"/>
        <w:rPr>
          <w:b/>
          <w:sz w:val="28"/>
          <w:szCs w:val="24"/>
        </w:rPr>
      </w:pPr>
      <w:r>
        <w:rPr>
          <w:b/>
          <w:sz w:val="28"/>
          <w:szCs w:val="24"/>
        </w:rPr>
        <w:t xml:space="preserve">Instagram Clone </w:t>
      </w:r>
    </w:p>
    <w:p>
      <w:pPr>
        <w:spacing w:before="75" w:line="240" w:lineRule="auto"/>
        <w:ind w:left="3315" w:right="3806" w:firstLine="1"/>
        <w:jc w:val="center"/>
        <w:rPr>
          <w:b/>
          <w:sz w:val="26"/>
        </w:rPr>
      </w:pPr>
      <w:r>
        <w:rPr>
          <w:b/>
          <w:sz w:val="26"/>
        </w:rPr>
        <w:t>ANMOL DUBEY GAURAV</w:t>
      </w:r>
      <w:r>
        <w:rPr>
          <w:b/>
          <w:spacing w:val="-11"/>
          <w:sz w:val="26"/>
        </w:rPr>
        <w:t xml:space="preserve"> </w:t>
      </w:r>
      <w:r>
        <w:rPr>
          <w:b/>
          <w:sz w:val="26"/>
        </w:rPr>
        <w:t xml:space="preserve">PANDEY </w:t>
      </w:r>
    </w:p>
    <w:p>
      <w:pPr>
        <w:spacing w:before="75" w:line="240" w:lineRule="auto"/>
        <w:ind w:left="3315" w:right="3806" w:firstLine="1"/>
        <w:jc w:val="center"/>
        <w:rPr>
          <w:b/>
          <w:sz w:val="26"/>
        </w:rPr>
      </w:pPr>
    </w:p>
    <w:p>
      <w:pPr>
        <w:spacing w:before="75" w:line="240" w:lineRule="auto"/>
        <w:ind w:left="3315" w:right="3806" w:firstLine="1"/>
        <w:jc w:val="center"/>
        <w:rPr>
          <w:b/>
          <w:sz w:val="26"/>
        </w:rPr>
      </w:pPr>
    </w:p>
    <w:p>
      <w:pPr>
        <w:spacing w:before="75" w:line="360" w:lineRule="auto"/>
        <w:ind w:left="3315" w:right="3806" w:firstLine="1"/>
        <w:jc w:val="center"/>
        <w:rPr>
          <w:b/>
          <w:sz w:val="26"/>
        </w:rPr>
      </w:pPr>
      <w:r>
        <w:rPr>
          <w:b/>
          <w:spacing w:val="-2"/>
          <w:sz w:val="26"/>
        </w:rPr>
        <w:t>ABSTRACT</w:t>
      </w:r>
    </w:p>
    <w:p>
      <w:pPr>
        <w:pStyle w:val="6"/>
        <w:spacing w:before="258"/>
        <w:rPr>
          <w:b/>
          <w:sz w:val="26"/>
        </w:rPr>
      </w:pPr>
    </w:p>
    <w:p>
      <w:pPr>
        <w:pStyle w:val="6"/>
        <w:spacing w:line="369" w:lineRule="auto"/>
        <w:ind w:left="100" w:right="728" w:firstLine="1041" w:firstLineChars="434"/>
        <w:jc w:val="both"/>
        <w:rPr>
          <w:sz w:val="24"/>
          <w:szCs w:val="24"/>
        </w:rPr>
      </w:pPr>
      <w:r>
        <w:rPr>
          <w:sz w:val="24"/>
          <w:szCs w:val="24"/>
        </w:rPr>
        <w:t xml:space="preserve">The </w:t>
      </w:r>
      <w:r>
        <w:rPr>
          <w:b/>
          <w:sz w:val="24"/>
          <w:szCs w:val="24"/>
        </w:rPr>
        <w:t xml:space="preserve">Instagram Clone </w:t>
      </w:r>
      <w:r>
        <w:rPr>
          <w:sz w:val="24"/>
          <w:szCs w:val="24"/>
        </w:rPr>
        <w:t>is a web-based application designed to streamline and optimize the operations of a Instagram facility. This project entails the development of an Instagram clone, a social media platform that allows users to share photos and videos, follow other users, like, and comment on posts, implemented using HTML, CSS, and Django. The aim is to create a web application that replicates core</w:t>
      </w:r>
      <w:r>
        <w:rPr>
          <w:spacing w:val="-3"/>
          <w:sz w:val="24"/>
          <w:szCs w:val="24"/>
        </w:rPr>
        <w:t xml:space="preserve"> </w:t>
      </w:r>
      <w:r>
        <w:rPr>
          <w:sz w:val="24"/>
          <w:szCs w:val="24"/>
        </w:rPr>
        <w:t>functionalities of</w:t>
      </w:r>
      <w:r>
        <w:rPr>
          <w:spacing w:val="-2"/>
          <w:sz w:val="24"/>
          <w:szCs w:val="24"/>
        </w:rPr>
        <w:t xml:space="preserve"> </w:t>
      </w:r>
      <w:r>
        <w:rPr>
          <w:sz w:val="24"/>
          <w:szCs w:val="24"/>
        </w:rPr>
        <w:t>Instagram, providing</w:t>
      </w:r>
      <w:r>
        <w:rPr>
          <w:spacing w:val="-2"/>
          <w:sz w:val="24"/>
          <w:szCs w:val="24"/>
        </w:rPr>
        <w:t xml:space="preserve"> </w:t>
      </w:r>
      <w:r>
        <w:rPr>
          <w:sz w:val="24"/>
          <w:szCs w:val="24"/>
        </w:rPr>
        <w:t>a practical and educational experience in web development and design.</w:t>
      </w:r>
    </w:p>
    <w:p>
      <w:pPr>
        <w:pStyle w:val="6"/>
        <w:spacing w:line="369" w:lineRule="auto"/>
        <w:ind w:left="100" w:right="728" w:firstLine="132"/>
        <w:jc w:val="both"/>
        <w:rPr>
          <w:sz w:val="24"/>
          <w:szCs w:val="24"/>
        </w:rPr>
      </w:pPr>
      <w:r>
        <w:rPr>
          <w:sz w:val="24"/>
          <w:szCs w:val="24"/>
        </w:rPr>
        <w:t>User Authentication and Authorization The system offers secure login and registration functionalities for both administrators and end users,</w:t>
      </w:r>
      <w:r>
        <w:rPr>
          <w:spacing w:val="24"/>
          <w:sz w:val="24"/>
          <w:szCs w:val="24"/>
        </w:rPr>
        <w:t xml:space="preserve"> </w:t>
      </w:r>
      <w:r>
        <w:rPr>
          <w:sz w:val="24"/>
          <w:szCs w:val="24"/>
        </w:rPr>
        <w:t>ensuring</w:t>
      </w:r>
      <w:r>
        <w:rPr>
          <w:spacing w:val="24"/>
          <w:sz w:val="24"/>
          <w:szCs w:val="24"/>
        </w:rPr>
        <w:t xml:space="preserve"> </w:t>
      </w:r>
      <w:r>
        <w:rPr>
          <w:sz w:val="24"/>
          <w:szCs w:val="24"/>
        </w:rPr>
        <w:t>data privacy</w:t>
      </w:r>
      <w:r>
        <w:rPr>
          <w:spacing w:val="24"/>
          <w:sz w:val="24"/>
          <w:szCs w:val="24"/>
        </w:rPr>
        <w:t xml:space="preserve"> </w:t>
      </w:r>
      <w:r>
        <w:rPr>
          <w:sz w:val="24"/>
          <w:szCs w:val="24"/>
        </w:rPr>
        <w:t>and access</w:t>
      </w:r>
      <w:r>
        <w:rPr>
          <w:spacing w:val="24"/>
          <w:sz w:val="24"/>
          <w:szCs w:val="24"/>
        </w:rPr>
        <w:t xml:space="preserve"> </w:t>
      </w:r>
      <w:r>
        <w:rPr>
          <w:sz w:val="24"/>
          <w:szCs w:val="24"/>
        </w:rPr>
        <w:t>control.</w:t>
      </w:r>
    </w:p>
    <w:p>
      <w:pPr>
        <w:pStyle w:val="6"/>
        <w:spacing w:line="369" w:lineRule="auto"/>
        <w:ind w:left="100" w:right="731" w:firstLine="132"/>
        <w:jc w:val="both"/>
        <w:rPr>
          <w:sz w:val="24"/>
          <w:szCs w:val="24"/>
        </w:rPr>
      </w:pPr>
      <w:r>
        <w:rPr>
          <w:sz w:val="24"/>
          <w:szCs w:val="24"/>
        </w:rPr>
        <w:t>The project is structured into three main components: frontend, backend, and database. The frontend is developed using HTML and CSS to ensure a responsive and user-friendly interface. HTML provides the structural foundation of the web pages, while CSS is employed for styling and layout, creating an aesthetically pleasing user experience. The backend is powered by Django, a high-level Python web framework that encourages rapid development and clean, pragmatic design. Django is chosen</w:t>
      </w:r>
      <w:r>
        <w:rPr>
          <w:spacing w:val="17"/>
          <w:sz w:val="24"/>
          <w:szCs w:val="24"/>
        </w:rPr>
        <w:t xml:space="preserve"> </w:t>
      </w:r>
      <w:r>
        <w:rPr>
          <w:sz w:val="24"/>
          <w:szCs w:val="24"/>
        </w:rPr>
        <w:t>for its robustness, security features,</w:t>
      </w:r>
      <w:r>
        <w:rPr>
          <w:spacing w:val="17"/>
          <w:sz w:val="24"/>
          <w:szCs w:val="24"/>
        </w:rPr>
        <w:t xml:space="preserve"> </w:t>
      </w:r>
      <w:r>
        <w:rPr>
          <w:sz w:val="24"/>
          <w:szCs w:val="24"/>
        </w:rPr>
        <w:t>and scalability, making</w:t>
      </w:r>
      <w:r>
        <w:rPr>
          <w:spacing w:val="40"/>
          <w:sz w:val="24"/>
          <w:szCs w:val="24"/>
        </w:rPr>
        <w:t xml:space="preserve"> </w:t>
      </w:r>
      <w:r>
        <w:rPr>
          <w:sz w:val="24"/>
          <w:szCs w:val="24"/>
        </w:rPr>
        <w:t>it ideal for handling the complex functionalities required by a social media platform.</w:t>
      </w:r>
    </w:p>
    <w:p>
      <w:pPr>
        <w:pStyle w:val="6"/>
        <w:spacing w:line="369" w:lineRule="auto"/>
        <w:ind w:left="100" w:right="732" w:firstLine="132"/>
        <w:jc w:val="both"/>
        <w:rPr>
          <w:sz w:val="24"/>
          <w:szCs w:val="24"/>
        </w:rPr>
      </w:pPr>
      <w:r>
        <w:rPr>
          <w:sz w:val="24"/>
          <w:szCs w:val="24"/>
        </w:rPr>
        <w:t>Key features of the application include user authentication and authorization, profile creation and management,</w:t>
      </w:r>
      <w:r>
        <w:rPr>
          <w:spacing w:val="-2"/>
          <w:sz w:val="24"/>
          <w:szCs w:val="24"/>
        </w:rPr>
        <w:t xml:space="preserve"> </w:t>
      </w:r>
      <w:r>
        <w:rPr>
          <w:sz w:val="24"/>
          <w:szCs w:val="24"/>
        </w:rPr>
        <w:t>post creation and interaction</w:t>
      </w:r>
      <w:r>
        <w:rPr>
          <w:spacing w:val="-2"/>
          <w:sz w:val="24"/>
          <w:szCs w:val="24"/>
        </w:rPr>
        <w:t xml:space="preserve"> </w:t>
      </w:r>
      <w:r>
        <w:rPr>
          <w:sz w:val="24"/>
          <w:szCs w:val="24"/>
        </w:rPr>
        <w:t>(likes</w:t>
      </w:r>
      <w:r>
        <w:rPr>
          <w:spacing w:val="-2"/>
          <w:sz w:val="24"/>
          <w:szCs w:val="24"/>
        </w:rPr>
        <w:t xml:space="preserve"> </w:t>
      </w:r>
      <w:r>
        <w:rPr>
          <w:sz w:val="24"/>
          <w:szCs w:val="24"/>
        </w:rPr>
        <w:t>and comments), and</w:t>
      </w:r>
      <w:r>
        <w:rPr>
          <w:spacing w:val="-2"/>
          <w:sz w:val="24"/>
          <w:szCs w:val="24"/>
        </w:rPr>
        <w:t xml:space="preserve"> </w:t>
      </w:r>
      <w:r>
        <w:rPr>
          <w:sz w:val="24"/>
          <w:szCs w:val="24"/>
        </w:rPr>
        <w:t>a real-time</w:t>
      </w:r>
      <w:r>
        <w:rPr>
          <w:spacing w:val="-2"/>
          <w:sz w:val="24"/>
          <w:szCs w:val="24"/>
        </w:rPr>
        <w:t xml:space="preserve"> </w:t>
      </w:r>
      <w:r>
        <w:rPr>
          <w:sz w:val="24"/>
          <w:szCs w:val="24"/>
        </w:rPr>
        <w:t>notification system. The project leverages Django's ORM for database management, ensuring efficient data storage and retrieval.</w:t>
      </w:r>
    </w:p>
    <w:p>
      <w:pPr>
        <w:spacing w:after="0" w:line="369" w:lineRule="auto"/>
        <w:jc w:val="both"/>
        <w:sectPr>
          <w:footerReference r:id="rId6" w:type="default"/>
          <w:pgSz w:w="12240" w:h="15840"/>
          <w:pgMar w:top="1280" w:right="1160" w:bottom="1140" w:left="1640" w:header="0" w:footer="942" w:gutter="0"/>
          <w:cols w:space="720" w:num="1"/>
        </w:sectPr>
      </w:pPr>
    </w:p>
    <w:p>
      <w:pPr>
        <w:spacing w:before="78"/>
        <w:ind w:left="1985" w:right="2477" w:firstLine="0"/>
        <w:jc w:val="center"/>
        <w:rPr>
          <w:b/>
          <w:sz w:val="28"/>
          <w:szCs w:val="24"/>
        </w:rPr>
      </w:pPr>
      <w:r>
        <w:rPr>
          <w:b/>
          <w:spacing w:val="-2"/>
          <w:sz w:val="28"/>
          <w:szCs w:val="24"/>
        </w:rPr>
        <w:t>ACKNOWLEDGEMENTS</w:t>
      </w:r>
    </w:p>
    <w:p>
      <w:pPr>
        <w:pStyle w:val="6"/>
        <w:rPr>
          <w:b/>
          <w:sz w:val="26"/>
        </w:rPr>
      </w:pPr>
    </w:p>
    <w:p>
      <w:pPr>
        <w:pStyle w:val="6"/>
        <w:rPr>
          <w:b/>
          <w:sz w:val="26"/>
        </w:rPr>
      </w:pPr>
    </w:p>
    <w:p>
      <w:pPr>
        <w:pStyle w:val="6"/>
        <w:rPr>
          <w:b/>
          <w:sz w:val="26"/>
        </w:rPr>
      </w:pPr>
    </w:p>
    <w:p>
      <w:pPr>
        <w:pStyle w:val="6"/>
        <w:spacing w:before="212"/>
        <w:rPr>
          <w:b/>
          <w:sz w:val="26"/>
        </w:rPr>
      </w:pPr>
    </w:p>
    <w:p>
      <w:pPr>
        <w:pStyle w:val="6"/>
        <w:spacing w:before="1" w:line="369" w:lineRule="auto"/>
        <w:ind w:left="232" w:right="728"/>
        <w:jc w:val="both"/>
        <w:rPr>
          <w:sz w:val="24"/>
          <w:szCs w:val="24"/>
        </w:rPr>
      </w:pPr>
      <w:r>
        <w:rPr>
          <w:sz w:val="24"/>
          <w:szCs w:val="24"/>
        </w:rPr>
        <w:t xml:space="preserve">Success in life is never attained single-handedly. My deepest gratitude goes to my project supervisor, </w:t>
      </w:r>
      <w:r>
        <w:rPr>
          <w:b/>
          <w:sz w:val="24"/>
          <w:szCs w:val="24"/>
        </w:rPr>
        <w:t xml:space="preserve">Mr. Rabi N Panda </w:t>
      </w:r>
      <w:r>
        <w:rPr>
          <w:sz w:val="24"/>
          <w:szCs w:val="24"/>
        </w:rPr>
        <w:t>for her guidance, help, and encouragement throughout my project work. Their enlightening ideas, comments, and suggestions.</w:t>
      </w:r>
    </w:p>
    <w:p>
      <w:pPr>
        <w:pStyle w:val="6"/>
        <w:spacing w:line="369" w:lineRule="auto"/>
        <w:ind w:left="232" w:right="726" w:firstLine="266"/>
        <w:jc w:val="both"/>
        <w:rPr>
          <w:sz w:val="24"/>
          <w:szCs w:val="24"/>
        </w:rPr>
      </w:pPr>
      <w:r>
        <w:rPr>
          <w:sz w:val="24"/>
          <w:szCs w:val="24"/>
        </w:rPr>
        <w:t>Words are</w:t>
      </w:r>
      <w:r>
        <w:rPr>
          <w:spacing w:val="-1"/>
          <w:sz w:val="24"/>
          <w:szCs w:val="24"/>
        </w:rPr>
        <w:t xml:space="preserve"> </w:t>
      </w:r>
      <w:r>
        <w:rPr>
          <w:sz w:val="24"/>
          <w:szCs w:val="24"/>
        </w:rPr>
        <w:t xml:space="preserve">not enough to express my gratitude to </w:t>
      </w:r>
      <w:r>
        <w:rPr>
          <w:b/>
          <w:sz w:val="24"/>
          <w:szCs w:val="24"/>
        </w:rPr>
        <w:t>Dr. Arun Kumar Tripathi</w:t>
      </w:r>
      <w:r>
        <w:rPr>
          <w:sz w:val="24"/>
          <w:szCs w:val="24"/>
        </w:rPr>
        <w:t>, Professor and Head, Department of Computer Applications, for his insightful comments and administrative help on various occasions.</w:t>
      </w:r>
    </w:p>
    <w:p>
      <w:pPr>
        <w:pStyle w:val="6"/>
        <w:spacing w:line="369" w:lineRule="auto"/>
        <w:ind w:left="232" w:right="730" w:firstLine="266"/>
        <w:jc w:val="both"/>
        <w:rPr>
          <w:sz w:val="24"/>
          <w:szCs w:val="24"/>
        </w:rPr>
      </w:pPr>
      <w:r>
        <w:rPr>
          <w:sz w:val="24"/>
          <w:szCs w:val="24"/>
        </w:rPr>
        <w:t xml:space="preserve">Fortunately, I have many understanding friends, who have helped me a lot on many critical </w:t>
      </w:r>
      <w:r>
        <w:rPr>
          <w:spacing w:val="-2"/>
          <w:sz w:val="24"/>
          <w:szCs w:val="24"/>
        </w:rPr>
        <w:t>conditions.</w:t>
      </w:r>
    </w:p>
    <w:p>
      <w:pPr>
        <w:pStyle w:val="6"/>
        <w:spacing w:line="369" w:lineRule="auto"/>
        <w:ind w:left="232" w:right="730" w:firstLine="266"/>
        <w:jc w:val="both"/>
        <w:rPr>
          <w:sz w:val="24"/>
          <w:szCs w:val="24"/>
        </w:rPr>
      </w:pPr>
      <w:r>
        <w:rPr>
          <w:sz w:val="24"/>
          <w:szCs w:val="24"/>
        </w:rP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p>
    <w:p>
      <w:pPr>
        <w:pStyle w:val="6"/>
      </w:pPr>
    </w:p>
    <w:p>
      <w:pPr>
        <w:pStyle w:val="6"/>
      </w:pPr>
    </w:p>
    <w:p>
      <w:pPr>
        <w:spacing w:before="1" w:line="240" w:lineRule="auto"/>
        <w:ind w:right="965"/>
        <w:jc w:val="left"/>
        <w:rPr>
          <w:b/>
          <w:sz w:val="22"/>
        </w:rPr>
      </w:pPr>
    </w:p>
    <w:p>
      <w:pPr>
        <w:spacing w:before="1" w:line="240" w:lineRule="auto"/>
        <w:ind w:right="965"/>
        <w:jc w:val="left"/>
        <w:rPr>
          <w:b/>
          <w:sz w:val="22"/>
        </w:rPr>
      </w:pPr>
    </w:p>
    <w:p>
      <w:pPr>
        <w:spacing w:before="1" w:line="360" w:lineRule="auto"/>
        <w:ind w:right="965" w:firstLine="5163" w:firstLineChars="2150"/>
        <w:jc w:val="left"/>
        <w:rPr>
          <w:b/>
          <w:sz w:val="24"/>
          <w:szCs w:val="24"/>
        </w:rPr>
      </w:pPr>
    </w:p>
    <w:p>
      <w:pPr>
        <w:spacing w:before="1" w:line="360" w:lineRule="auto"/>
        <w:ind w:right="965" w:firstLine="5163" w:firstLineChars="2150"/>
        <w:jc w:val="left"/>
        <w:rPr>
          <w:b/>
          <w:sz w:val="24"/>
          <w:szCs w:val="24"/>
        </w:rPr>
      </w:pPr>
      <w:r>
        <w:rPr>
          <w:b/>
          <w:sz w:val="24"/>
          <w:szCs w:val="24"/>
        </w:rPr>
        <w:t xml:space="preserve">Anmol Dubey </w:t>
      </w:r>
      <w:r>
        <w:rPr>
          <w:rFonts w:hint="default"/>
          <w:b/>
          <w:sz w:val="24"/>
          <w:szCs w:val="24"/>
          <w:lang w:val="en-US"/>
        </w:rPr>
        <w:t>(</w:t>
      </w:r>
      <w:r>
        <w:rPr>
          <w:b/>
          <w:spacing w:val="-2"/>
          <w:sz w:val="24"/>
          <w:szCs w:val="24"/>
        </w:rPr>
        <w:t>2200290140032)</w:t>
      </w:r>
    </w:p>
    <w:p>
      <w:pPr>
        <w:spacing w:before="0" w:line="360" w:lineRule="auto"/>
        <w:ind w:right="965" w:firstLine="5163" w:firstLineChars="2150"/>
        <w:jc w:val="left"/>
        <w:rPr>
          <w:b/>
          <w:sz w:val="24"/>
          <w:szCs w:val="24"/>
        </w:rPr>
      </w:pPr>
      <w:r>
        <w:rPr>
          <w:b/>
          <w:sz w:val="24"/>
          <w:szCs w:val="24"/>
        </w:rPr>
        <w:t xml:space="preserve">Gaurav Pandey </w:t>
      </w:r>
      <w:r>
        <w:rPr>
          <w:b/>
          <w:spacing w:val="-2"/>
          <w:sz w:val="24"/>
          <w:szCs w:val="24"/>
        </w:rPr>
        <w:t>(2200290140060)</w:t>
      </w:r>
    </w:p>
    <w:p>
      <w:pPr>
        <w:spacing w:after="0" w:line="283" w:lineRule="auto"/>
        <w:jc w:val="left"/>
        <w:rPr>
          <w:sz w:val="22"/>
        </w:rPr>
        <w:sectPr>
          <w:footerReference r:id="rId7" w:type="default"/>
          <w:pgSz w:w="12240" w:h="15840"/>
          <w:pgMar w:top="1280" w:right="1160" w:bottom="1140" w:left="1640" w:header="0" w:footer="942" w:gutter="0"/>
          <w:cols w:space="720" w:num="1"/>
        </w:sectPr>
      </w:pPr>
    </w:p>
    <w:p>
      <w:pPr>
        <w:spacing w:before="78"/>
        <w:ind w:left="1985" w:right="2476" w:firstLine="0"/>
        <w:jc w:val="center"/>
        <w:rPr>
          <w:b/>
          <w:sz w:val="28"/>
          <w:szCs w:val="24"/>
        </w:rPr>
      </w:pPr>
      <w:r>
        <w:rPr>
          <w:b/>
          <w:sz w:val="28"/>
          <w:szCs w:val="24"/>
        </w:rPr>
        <w:t>TABLE</w:t>
      </w:r>
      <w:r>
        <w:rPr>
          <w:b/>
          <w:spacing w:val="2"/>
          <w:sz w:val="28"/>
          <w:szCs w:val="24"/>
        </w:rPr>
        <w:t xml:space="preserve"> </w:t>
      </w:r>
      <w:r>
        <w:rPr>
          <w:b/>
          <w:sz w:val="28"/>
          <w:szCs w:val="24"/>
        </w:rPr>
        <w:t>OF</w:t>
      </w:r>
      <w:r>
        <w:rPr>
          <w:b/>
          <w:spacing w:val="8"/>
          <w:sz w:val="28"/>
          <w:szCs w:val="24"/>
        </w:rPr>
        <w:t xml:space="preserve"> </w:t>
      </w:r>
      <w:r>
        <w:rPr>
          <w:b/>
          <w:spacing w:val="-2"/>
          <w:sz w:val="28"/>
          <w:szCs w:val="24"/>
        </w:rPr>
        <w:t>CONTENTS</w:t>
      </w:r>
    </w:p>
    <w:p>
      <w:pPr>
        <w:pStyle w:val="6"/>
        <w:rPr>
          <w:b/>
          <w:sz w:val="20"/>
        </w:rPr>
      </w:pPr>
    </w:p>
    <w:p>
      <w:pPr>
        <w:pStyle w:val="6"/>
        <w:rPr>
          <w:b/>
          <w:sz w:val="20"/>
        </w:rPr>
      </w:pPr>
    </w:p>
    <w:p>
      <w:pPr>
        <w:pStyle w:val="6"/>
        <w:rPr>
          <w:spacing w:val="-5"/>
          <w:sz w:val="24"/>
          <w:szCs w:val="24"/>
        </w:rPr>
      </w:pPr>
      <w:r>
        <w:rPr>
          <w:rFonts w:hint="default"/>
          <w:b/>
          <w:sz w:val="20"/>
          <w:lang w:val="en-US"/>
        </w:rPr>
        <w:tab/>
        <w:t/>
      </w:r>
      <w:r>
        <w:rPr>
          <w:rFonts w:hint="default"/>
          <w:b/>
          <w:sz w:val="20"/>
          <w:lang w:val="en-US"/>
        </w:rPr>
        <w:tab/>
        <w:t/>
      </w:r>
      <w:r>
        <w:rPr>
          <w:rFonts w:hint="default"/>
          <w:b/>
          <w:sz w:val="20"/>
          <w:lang w:val="en-US"/>
        </w:rPr>
        <w:tab/>
        <w:t/>
      </w:r>
      <w:r>
        <w:rPr>
          <w:rFonts w:hint="default"/>
          <w:b/>
          <w:sz w:val="20"/>
          <w:lang w:val="en-US"/>
        </w:rPr>
        <w:tab/>
        <w:t/>
      </w:r>
      <w:r>
        <w:rPr>
          <w:rFonts w:hint="default"/>
          <w:b/>
          <w:sz w:val="20"/>
          <w:lang w:val="en-US"/>
        </w:rPr>
        <w:tab/>
        <w:t/>
      </w:r>
      <w:r>
        <w:rPr>
          <w:rFonts w:hint="default"/>
          <w:b/>
          <w:sz w:val="20"/>
          <w:lang w:val="en-US"/>
        </w:rPr>
        <w:tab/>
        <w:t/>
      </w:r>
      <w:r>
        <w:rPr>
          <w:rFonts w:hint="default"/>
          <w:b/>
          <w:sz w:val="20"/>
          <w:lang w:val="en-US"/>
        </w:rPr>
        <w:tab/>
        <w:t/>
      </w:r>
      <w:r>
        <w:rPr>
          <w:rFonts w:hint="default"/>
          <w:b/>
          <w:sz w:val="20"/>
          <w:lang w:val="en-US"/>
        </w:rPr>
        <w:tab/>
        <w:t/>
      </w:r>
      <w:r>
        <w:rPr>
          <w:rFonts w:hint="default"/>
          <w:b/>
          <w:sz w:val="20"/>
          <w:lang w:val="en-US"/>
        </w:rPr>
        <w:tab/>
        <w:t xml:space="preserve">                       </w:t>
      </w:r>
      <w:r>
        <w:rPr>
          <w:sz w:val="24"/>
          <w:szCs w:val="24"/>
        </w:rPr>
        <w:t>Page</w:t>
      </w:r>
      <w:r>
        <w:rPr>
          <w:spacing w:val="-2"/>
          <w:sz w:val="24"/>
          <w:szCs w:val="24"/>
        </w:rPr>
        <w:t xml:space="preserve"> </w:t>
      </w:r>
      <w:r>
        <w:rPr>
          <w:spacing w:val="-5"/>
          <w:sz w:val="24"/>
          <w:szCs w:val="24"/>
        </w:rPr>
        <w:t>No.</w:t>
      </w:r>
    </w:p>
    <w:p>
      <w:pPr>
        <w:pStyle w:val="6"/>
        <w:rPr>
          <w:rFonts w:hint="default"/>
          <w:spacing w:val="-5"/>
          <w:sz w:val="24"/>
          <w:szCs w:val="24"/>
          <w:lang w:val="en-US"/>
        </w:rPr>
      </w:pPr>
    </w:p>
    <w:tbl>
      <w:tblPr>
        <w:tblStyle w:val="5"/>
        <w:tblW w:w="0" w:type="auto"/>
        <w:tblInd w:w="4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822"/>
        <w:gridCol w:w="19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5822" w:type="dxa"/>
          </w:tcPr>
          <w:p>
            <w:pPr>
              <w:pStyle w:val="13"/>
              <w:spacing w:line="248" w:lineRule="exact"/>
              <w:ind w:left="477"/>
              <w:rPr>
                <w:sz w:val="22"/>
              </w:rPr>
            </w:pPr>
            <w:r>
              <w:rPr>
                <w:rFonts w:hint="default"/>
                <w:spacing w:val="-2"/>
                <w:sz w:val="22"/>
                <w:lang w:val="en-US"/>
              </w:rPr>
              <w:t>C</w:t>
            </w:r>
            <w:r>
              <w:rPr>
                <w:spacing w:val="-2"/>
                <w:sz w:val="22"/>
              </w:rPr>
              <w:t>ertificate</w:t>
            </w:r>
          </w:p>
        </w:tc>
        <w:tc>
          <w:tcPr>
            <w:tcW w:w="1942" w:type="dxa"/>
          </w:tcPr>
          <w:p>
            <w:pPr>
              <w:pStyle w:val="13"/>
              <w:spacing w:line="248" w:lineRule="exact"/>
              <w:ind w:left="1367"/>
              <w:rPr>
                <w:sz w:val="22"/>
              </w:rPr>
            </w:pPr>
            <w:r>
              <w:rPr>
                <w:spacing w:val="-10"/>
                <w:sz w:val="22"/>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5822" w:type="dxa"/>
          </w:tcPr>
          <w:p>
            <w:pPr>
              <w:pStyle w:val="13"/>
              <w:spacing w:before="114"/>
              <w:ind w:left="477"/>
              <w:rPr>
                <w:sz w:val="22"/>
              </w:rPr>
            </w:pPr>
            <w:r>
              <w:rPr>
                <w:spacing w:val="-2"/>
                <w:sz w:val="22"/>
              </w:rPr>
              <w:t>Abstract</w:t>
            </w:r>
          </w:p>
        </w:tc>
        <w:tc>
          <w:tcPr>
            <w:tcW w:w="1942" w:type="dxa"/>
          </w:tcPr>
          <w:p>
            <w:pPr>
              <w:pStyle w:val="13"/>
              <w:spacing w:before="114"/>
              <w:ind w:left="1365"/>
              <w:rPr>
                <w:sz w:val="22"/>
              </w:rPr>
            </w:pPr>
            <w:r>
              <w:rPr>
                <w:spacing w:val="-5"/>
                <w:sz w:val="22"/>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spacing w:before="113"/>
              <w:ind w:left="477"/>
              <w:rPr>
                <w:rFonts w:hint="default"/>
                <w:sz w:val="22"/>
                <w:lang w:val="en-US"/>
              </w:rPr>
            </w:pPr>
            <w:r>
              <w:rPr>
                <w:spacing w:val="-2"/>
                <w:sz w:val="22"/>
              </w:rPr>
              <w:t>Acknowledgement</w:t>
            </w:r>
            <w:r>
              <w:rPr>
                <w:rFonts w:hint="default"/>
                <w:spacing w:val="-2"/>
                <w:sz w:val="22"/>
                <w:lang w:val="en-US"/>
              </w:rPr>
              <w:t>s</w:t>
            </w:r>
          </w:p>
        </w:tc>
        <w:tc>
          <w:tcPr>
            <w:tcW w:w="1942" w:type="dxa"/>
          </w:tcPr>
          <w:p>
            <w:pPr>
              <w:pStyle w:val="13"/>
              <w:spacing w:before="113"/>
              <w:ind w:left="1364"/>
              <w:rPr>
                <w:sz w:val="22"/>
              </w:rPr>
            </w:pPr>
            <w:r>
              <w:rPr>
                <w:spacing w:val="-5"/>
                <w:sz w:val="22"/>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5822" w:type="dxa"/>
          </w:tcPr>
          <w:p>
            <w:pPr>
              <w:pStyle w:val="13"/>
              <w:spacing w:before="114"/>
              <w:ind w:left="477"/>
              <w:rPr>
                <w:sz w:val="22"/>
              </w:rPr>
            </w:pPr>
            <w:r>
              <w:rPr>
                <w:sz w:val="22"/>
              </w:rPr>
              <w:t>Table</w:t>
            </w:r>
            <w:r>
              <w:rPr>
                <w:spacing w:val="5"/>
                <w:sz w:val="22"/>
              </w:rPr>
              <w:t xml:space="preserve"> </w:t>
            </w:r>
            <w:r>
              <w:rPr>
                <w:sz w:val="22"/>
              </w:rPr>
              <w:t>of</w:t>
            </w:r>
            <w:r>
              <w:rPr>
                <w:spacing w:val="9"/>
                <w:sz w:val="22"/>
              </w:rPr>
              <w:t xml:space="preserve"> </w:t>
            </w:r>
            <w:r>
              <w:rPr>
                <w:spacing w:val="-2"/>
                <w:sz w:val="22"/>
              </w:rPr>
              <w:t>Contents</w:t>
            </w:r>
          </w:p>
        </w:tc>
        <w:tc>
          <w:tcPr>
            <w:tcW w:w="1942" w:type="dxa"/>
          </w:tcPr>
          <w:p>
            <w:pPr>
              <w:pStyle w:val="13"/>
              <w:spacing w:before="114"/>
              <w:ind w:left="1365"/>
              <w:rPr>
                <w:sz w:val="22"/>
              </w:rPr>
            </w:pPr>
            <w:r>
              <w:rPr>
                <w:sz w:val="22"/>
              </w:rPr>
              <w:t>iv-</w:t>
            </w:r>
            <w:r>
              <w:rPr>
                <w:spacing w:val="-10"/>
                <w:sz w:val="22"/>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5822" w:type="dxa"/>
          </w:tcPr>
          <w:p>
            <w:pPr>
              <w:pStyle w:val="13"/>
              <w:spacing w:before="114"/>
              <w:ind w:left="477"/>
              <w:rPr>
                <w:sz w:val="22"/>
              </w:rPr>
            </w:pPr>
            <w:r>
              <w:rPr>
                <w:sz w:val="22"/>
              </w:rPr>
              <w:t>List</w:t>
            </w:r>
            <w:r>
              <w:rPr>
                <w:spacing w:val="5"/>
                <w:sz w:val="22"/>
              </w:rPr>
              <w:t xml:space="preserve"> </w:t>
            </w:r>
            <w:r>
              <w:rPr>
                <w:sz w:val="22"/>
              </w:rPr>
              <w:t>of</w:t>
            </w:r>
            <w:r>
              <w:rPr>
                <w:spacing w:val="7"/>
                <w:sz w:val="22"/>
              </w:rPr>
              <w:t xml:space="preserve"> </w:t>
            </w:r>
            <w:r>
              <w:rPr>
                <w:spacing w:val="-2"/>
                <w:sz w:val="22"/>
              </w:rPr>
              <w:t>Tables</w:t>
            </w:r>
          </w:p>
        </w:tc>
        <w:tc>
          <w:tcPr>
            <w:tcW w:w="1942" w:type="dxa"/>
          </w:tcPr>
          <w:p>
            <w:pPr>
              <w:pStyle w:val="13"/>
              <w:spacing w:before="114"/>
              <w:ind w:left="1365"/>
              <w:rPr>
                <w:sz w:val="22"/>
              </w:rPr>
            </w:pPr>
            <w:r>
              <w:rPr>
                <w:spacing w:val="-5"/>
                <w:sz w:val="22"/>
              </w:rPr>
              <w:t>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spacing w:before="113"/>
              <w:ind w:left="477"/>
              <w:rPr>
                <w:sz w:val="22"/>
              </w:rPr>
            </w:pPr>
            <w:r>
              <w:rPr>
                <w:sz w:val="22"/>
              </w:rPr>
              <w:t>List</w:t>
            </w:r>
            <w:r>
              <w:rPr>
                <w:spacing w:val="5"/>
                <w:sz w:val="22"/>
              </w:rPr>
              <w:t xml:space="preserve"> </w:t>
            </w:r>
            <w:r>
              <w:rPr>
                <w:sz w:val="22"/>
              </w:rPr>
              <w:t>of</w:t>
            </w:r>
            <w:r>
              <w:rPr>
                <w:spacing w:val="7"/>
                <w:sz w:val="22"/>
              </w:rPr>
              <w:t xml:space="preserve"> </w:t>
            </w:r>
            <w:r>
              <w:rPr>
                <w:spacing w:val="-2"/>
                <w:sz w:val="22"/>
              </w:rPr>
              <w:t>Figures</w:t>
            </w:r>
          </w:p>
        </w:tc>
        <w:tc>
          <w:tcPr>
            <w:tcW w:w="1942" w:type="dxa"/>
          </w:tcPr>
          <w:p>
            <w:pPr>
              <w:pStyle w:val="13"/>
              <w:spacing w:before="113"/>
              <w:ind w:left="1366"/>
              <w:rPr>
                <w:sz w:val="22"/>
              </w:rPr>
            </w:pPr>
            <w:r>
              <w:rPr>
                <w:spacing w:val="-5"/>
                <w:sz w:val="22"/>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5822" w:type="dxa"/>
          </w:tcPr>
          <w:p>
            <w:pPr>
              <w:pStyle w:val="13"/>
              <w:tabs>
                <w:tab w:val="left" w:pos="477"/>
              </w:tabs>
              <w:spacing w:before="114"/>
              <w:ind w:left="50"/>
              <w:rPr>
                <w:b/>
                <w:sz w:val="22"/>
              </w:rPr>
            </w:pPr>
            <w:r>
              <w:rPr>
                <w:b/>
                <w:spacing w:val="-10"/>
                <w:sz w:val="22"/>
              </w:rPr>
              <w:t>1</w:t>
            </w:r>
            <w:r>
              <w:rPr>
                <w:b/>
                <w:sz w:val="22"/>
              </w:rPr>
              <w:tab/>
            </w:r>
            <w:r>
              <w:rPr>
                <w:b/>
                <w:spacing w:val="-2"/>
                <w:sz w:val="22"/>
              </w:rPr>
              <w:t>Introduction</w:t>
            </w:r>
          </w:p>
        </w:tc>
        <w:tc>
          <w:tcPr>
            <w:tcW w:w="1942" w:type="dxa"/>
          </w:tcPr>
          <w:p>
            <w:pPr>
              <w:pStyle w:val="13"/>
              <w:spacing w:before="114"/>
              <w:ind w:left="1366"/>
              <w:rPr>
                <w:rFonts w:hint="default"/>
                <w:b/>
                <w:sz w:val="22"/>
                <w:lang w:val="en-US"/>
              </w:rPr>
            </w:pPr>
            <w:r>
              <w:rPr>
                <w:rFonts w:hint="default"/>
                <w:b/>
                <w:sz w:val="22"/>
                <w:lang w:val="en-US"/>
              </w:rPr>
              <w:t>01-06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5822" w:type="dxa"/>
          </w:tcPr>
          <w:p>
            <w:pPr>
              <w:pStyle w:val="13"/>
              <w:tabs>
                <w:tab w:val="left" w:pos="1270"/>
              </w:tabs>
              <w:spacing w:before="114"/>
              <w:ind w:left="477"/>
              <w:rPr>
                <w:sz w:val="22"/>
              </w:rPr>
            </w:pPr>
            <w:r>
              <w:rPr>
                <w:spacing w:val="-5"/>
                <w:sz w:val="22"/>
              </w:rPr>
              <w:t>1.1</w:t>
            </w:r>
            <w:r>
              <w:rPr>
                <w:sz w:val="22"/>
              </w:rPr>
              <w:tab/>
            </w:r>
            <w:r>
              <w:rPr>
                <w:spacing w:val="-2"/>
                <w:sz w:val="22"/>
              </w:rPr>
              <w:t>Background</w:t>
            </w:r>
          </w:p>
        </w:tc>
        <w:tc>
          <w:tcPr>
            <w:tcW w:w="1942" w:type="dxa"/>
          </w:tcPr>
          <w:p>
            <w:pPr>
              <w:pStyle w:val="13"/>
              <w:spacing w:before="114"/>
              <w:ind w:left="136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tabs>
                <w:tab w:val="left" w:pos="1270"/>
              </w:tabs>
              <w:spacing w:before="114"/>
              <w:ind w:left="477"/>
              <w:rPr>
                <w:sz w:val="22"/>
              </w:rPr>
            </w:pPr>
            <w:r>
              <w:rPr>
                <w:spacing w:val="-5"/>
                <w:sz w:val="22"/>
              </w:rPr>
              <w:t>1.2</w:t>
            </w:r>
            <w:r>
              <w:rPr>
                <w:sz w:val="22"/>
              </w:rPr>
              <w:tab/>
            </w:r>
            <w:r>
              <w:rPr>
                <w:sz w:val="22"/>
              </w:rPr>
              <w:t>Project</w:t>
            </w:r>
            <w:r>
              <w:rPr>
                <w:spacing w:val="13"/>
                <w:sz w:val="22"/>
              </w:rPr>
              <w:t xml:space="preserve"> </w:t>
            </w:r>
            <w:r>
              <w:rPr>
                <w:spacing w:val="-2"/>
                <w:sz w:val="22"/>
              </w:rPr>
              <w:t>overview</w:t>
            </w:r>
          </w:p>
        </w:tc>
        <w:tc>
          <w:tcPr>
            <w:tcW w:w="1942" w:type="dxa"/>
          </w:tcPr>
          <w:p>
            <w:pPr>
              <w:pStyle w:val="13"/>
              <w:spacing w:before="114"/>
              <w:ind w:left="136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tabs>
                <w:tab w:val="left" w:pos="1270"/>
              </w:tabs>
              <w:spacing w:before="113"/>
              <w:ind w:left="477"/>
              <w:rPr>
                <w:sz w:val="22"/>
              </w:rPr>
            </w:pPr>
            <w:r>
              <w:rPr>
                <w:spacing w:val="-5"/>
                <w:sz w:val="22"/>
              </w:rPr>
              <w:t>1.3</w:t>
            </w:r>
            <w:r>
              <w:rPr>
                <w:sz w:val="22"/>
              </w:rPr>
              <w:tab/>
            </w:r>
            <w:r>
              <w:rPr>
                <w:spacing w:val="-2"/>
                <w:sz w:val="22"/>
              </w:rPr>
              <w:t>Objective</w:t>
            </w:r>
          </w:p>
        </w:tc>
        <w:tc>
          <w:tcPr>
            <w:tcW w:w="1942" w:type="dxa"/>
          </w:tcPr>
          <w:p>
            <w:pPr>
              <w:pStyle w:val="13"/>
              <w:spacing w:before="113"/>
              <w:ind w:left="136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5822" w:type="dxa"/>
          </w:tcPr>
          <w:p>
            <w:pPr>
              <w:pStyle w:val="13"/>
              <w:tabs>
                <w:tab w:val="left" w:pos="1270"/>
              </w:tabs>
              <w:spacing w:before="114"/>
              <w:ind w:left="477"/>
              <w:rPr>
                <w:sz w:val="22"/>
              </w:rPr>
            </w:pPr>
            <w:r>
              <w:rPr>
                <w:spacing w:val="-5"/>
                <w:sz w:val="22"/>
              </w:rPr>
              <w:t>1.4</w:t>
            </w:r>
            <w:r>
              <w:rPr>
                <w:sz w:val="22"/>
              </w:rPr>
              <w:tab/>
            </w:r>
            <w:r>
              <w:rPr>
                <w:sz w:val="22"/>
              </w:rPr>
              <w:t>Key</w:t>
            </w:r>
            <w:r>
              <w:rPr>
                <w:spacing w:val="7"/>
                <w:sz w:val="22"/>
              </w:rPr>
              <w:t xml:space="preserve"> </w:t>
            </w:r>
            <w:r>
              <w:rPr>
                <w:spacing w:val="-2"/>
                <w:sz w:val="22"/>
              </w:rPr>
              <w:t>features</w:t>
            </w:r>
          </w:p>
        </w:tc>
        <w:tc>
          <w:tcPr>
            <w:tcW w:w="1942" w:type="dxa"/>
          </w:tcPr>
          <w:p>
            <w:pPr>
              <w:pStyle w:val="13"/>
              <w:spacing w:before="114"/>
              <w:ind w:left="1367"/>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5822" w:type="dxa"/>
          </w:tcPr>
          <w:p>
            <w:pPr>
              <w:pStyle w:val="13"/>
              <w:tabs>
                <w:tab w:val="left" w:pos="1270"/>
              </w:tabs>
              <w:spacing w:before="114"/>
              <w:ind w:left="477"/>
              <w:rPr>
                <w:sz w:val="22"/>
              </w:rPr>
            </w:pPr>
            <w:r>
              <w:rPr>
                <w:spacing w:val="-5"/>
                <w:sz w:val="22"/>
              </w:rPr>
              <w:t>1.5</w:t>
            </w:r>
            <w:r>
              <w:rPr>
                <w:sz w:val="22"/>
              </w:rPr>
              <w:tab/>
            </w:r>
            <w:r>
              <w:rPr>
                <w:sz w:val="22"/>
              </w:rPr>
              <w:t>Scope</w:t>
            </w:r>
            <w:r>
              <w:rPr>
                <w:spacing w:val="5"/>
                <w:sz w:val="22"/>
              </w:rPr>
              <w:t xml:space="preserve"> </w:t>
            </w:r>
            <w:r>
              <w:rPr>
                <w:sz w:val="22"/>
              </w:rPr>
              <w:t>of</w:t>
            </w:r>
            <w:r>
              <w:rPr>
                <w:spacing w:val="9"/>
                <w:sz w:val="22"/>
              </w:rPr>
              <w:t xml:space="preserve"> </w:t>
            </w:r>
            <w:r>
              <w:rPr>
                <w:sz w:val="22"/>
              </w:rPr>
              <w:t>the</w:t>
            </w:r>
            <w:r>
              <w:rPr>
                <w:spacing w:val="7"/>
                <w:sz w:val="22"/>
              </w:rPr>
              <w:t xml:space="preserve"> </w:t>
            </w:r>
            <w:r>
              <w:rPr>
                <w:spacing w:val="-2"/>
                <w:sz w:val="22"/>
              </w:rPr>
              <w:t>project</w:t>
            </w:r>
          </w:p>
        </w:tc>
        <w:tc>
          <w:tcPr>
            <w:tcW w:w="1942" w:type="dxa"/>
          </w:tcPr>
          <w:p>
            <w:pPr>
              <w:pStyle w:val="13"/>
              <w:spacing w:before="114"/>
              <w:ind w:left="1364"/>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tabs>
                <w:tab w:val="left" w:pos="477"/>
              </w:tabs>
              <w:spacing w:before="113"/>
              <w:ind w:left="50"/>
              <w:rPr>
                <w:b/>
                <w:sz w:val="22"/>
              </w:rPr>
            </w:pPr>
            <w:r>
              <w:rPr>
                <w:b/>
                <w:spacing w:val="-10"/>
                <w:sz w:val="22"/>
              </w:rPr>
              <w:t>2</w:t>
            </w:r>
            <w:r>
              <w:rPr>
                <w:b/>
                <w:sz w:val="22"/>
              </w:rPr>
              <w:tab/>
            </w:r>
            <w:r>
              <w:rPr>
                <w:b/>
                <w:sz w:val="22"/>
              </w:rPr>
              <w:t>Problem</w:t>
            </w:r>
            <w:r>
              <w:rPr>
                <w:b/>
                <w:spacing w:val="17"/>
                <w:sz w:val="22"/>
              </w:rPr>
              <w:t xml:space="preserve"> </w:t>
            </w:r>
            <w:r>
              <w:rPr>
                <w:b/>
                <w:sz w:val="22"/>
              </w:rPr>
              <w:t>identification</w:t>
            </w:r>
            <w:r>
              <w:rPr>
                <w:b/>
                <w:spacing w:val="13"/>
                <w:sz w:val="22"/>
              </w:rPr>
              <w:t xml:space="preserve"> </w:t>
            </w:r>
            <w:r>
              <w:rPr>
                <w:b/>
                <w:sz w:val="22"/>
              </w:rPr>
              <w:t>&amp;</w:t>
            </w:r>
            <w:r>
              <w:rPr>
                <w:b/>
                <w:spacing w:val="18"/>
                <w:sz w:val="22"/>
              </w:rPr>
              <w:t xml:space="preserve"> </w:t>
            </w:r>
            <w:r>
              <w:rPr>
                <w:b/>
                <w:sz w:val="22"/>
              </w:rPr>
              <w:t>feasibility</w:t>
            </w:r>
            <w:r>
              <w:rPr>
                <w:b/>
                <w:spacing w:val="14"/>
                <w:sz w:val="22"/>
              </w:rPr>
              <w:t xml:space="preserve"> </w:t>
            </w:r>
            <w:r>
              <w:rPr>
                <w:b/>
                <w:spacing w:val="-2"/>
                <w:sz w:val="22"/>
              </w:rPr>
              <w:t>study</w:t>
            </w:r>
          </w:p>
        </w:tc>
        <w:tc>
          <w:tcPr>
            <w:tcW w:w="1942" w:type="dxa"/>
          </w:tcPr>
          <w:p>
            <w:pPr>
              <w:pStyle w:val="13"/>
              <w:spacing w:before="113"/>
              <w:ind w:left="1363"/>
              <w:rPr>
                <w:rFonts w:hint="default"/>
                <w:b/>
                <w:sz w:val="22"/>
                <w:lang w:val="en-US"/>
              </w:rPr>
            </w:pPr>
            <w:r>
              <w:rPr>
                <w:rFonts w:hint="default"/>
                <w:b/>
                <w:sz w:val="22"/>
                <w:lang w:val="en-US"/>
              </w:rPr>
              <w:t>07</w:t>
            </w:r>
            <w:r>
              <w:rPr>
                <w:b/>
                <w:sz w:val="22"/>
              </w:rPr>
              <w:t>-</w:t>
            </w:r>
            <w:r>
              <w:rPr>
                <w:b/>
                <w:spacing w:val="-5"/>
                <w:sz w:val="22"/>
              </w:rPr>
              <w:t>1</w:t>
            </w:r>
            <w:r>
              <w:rPr>
                <w:rFonts w:hint="default"/>
                <w:b/>
                <w:spacing w:val="-5"/>
                <w:sz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tabs>
                <w:tab w:val="left" w:pos="1270"/>
              </w:tabs>
              <w:spacing w:before="114"/>
              <w:ind w:left="477"/>
              <w:rPr>
                <w:sz w:val="22"/>
              </w:rPr>
            </w:pPr>
            <w:r>
              <w:rPr>
                <w:spacing w:val="-5"/>
                <w:sz w:val="22"/>
              </w:rPr>
              <w:t>2.1</w:t>
            </w:r>
            <w:r>
              <w:rPr>
                <w:sz w:val="22"/>
              </w:rPr>
              <w:tab/>
            </w:r>
            <w:r>
              <w:rPr>
                <w:sz w:val="22"/>
              </w:rPr>
              <w:t>Problem</w:t>
            </w:r>
            <w:r>
              <w:rPr>
                <w:spacing w:val="15"/>
                <w:sz w:val="22"/>
              </w:rPr>
              <w:t xml:space="preserve"> </w:t>
            </w:r>
            <w:r>
              <w:rPr>
                <w:spacing w:val="-2"/>
                <w:sz w:val="22"/>
              </w:rPr>
              <w:t>Identification</w:t>
            </w:r>
          </w:p>
        </w:tc>
        <w:tc>
          <w:tcPr>
            <w:tcW w:w="1942" w:type="dxa"/>
          </w:tcPr>
          <w:p>
            <w:pPr>
              <w:pStyle w:val="13"/>
              <w:spacing w:before="114"/>
              <w:ind w:left="136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tabs>
                <w:tab w:val="left" w:pos="1270"/>
              </w:tabs>
              <w:spacing w:before="113"/>
              <w:ind w:left="477"/>
              <w:rPr>
                <w:sz w:val="22"/>
              </w:rPr>
            </w:pPr>
            <w:r>
              <w:rPr>
                <w:spacing w:val="-5"/>
                <w:sz w:val="22"/>
              </w:rPr>
              <w:t>2.2</w:t>
            </w:r>
            <w:r>
              <w:rPr>
                <w:sz w:val="22"/>
              </w:rPr>
              <w:tab/>
            </w:r>
            <w:r>
              <w:rPr>
                <w:sz w:val="22"/>
              </w:rPr>
              <w:t>Feasibility</w:t>
            </w:r>
            <w:r>
              <w:rPr>
                <w:spacing w:val="16"/>
                <w:sz w:val="22"/>
              </w:rPr>
              <w:t xml:space="preserve"> </w:t>
            </w:r>
            <w:r>
              <w:rPr>
                <w:spacing w:val="-2"/>
                <w:sz w:val="22"/>
              </w:rPr>
              <w:t>Study</w:t>
            </w:r>
          </w:p>
        </w:tc>
        <w:tc>
          <w:tcPr>
            <w:tcW w:w="1942" w:type="dxa"/>
          </w:tcPr>
          <w:p>
            <w:pPr>
              <w:pStyle w:val="13"/>
              <w:spacing w:before="113"/>
              <w:ind w:left="1365"/>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spacing w:before="114"/>
              <w:ind w:left="1272"/>
              <w:rPr>
                <w:sz w:val="22"/>
              </w:rPr>
            </w:pPr>
            <w:r>
              <w:rPr>
                <w:sz w:val="22"/>
              </w:rPr>
              <w:t>2.2.1</w:t>
            </w:r>
            <w:r>
              <w:rPr>
                <w:spacing w:val="37"/>
                <w:sz w:val="22"/>
              </w:rPr>
              <w:t xml:space="preserve">  </w:t>
            </w:r>
            <w:r>
              <w:rPr>
                <w:sz w:val="22"/>
              </w:rPr>
              <w:t>Technical</w:t>
            </w:r>
            <w:r>
              <w:rPr>
                <w:spacing w:val="11"/>
                <w:sz w:val="22"/>
              </w:rPr>
              <w:t xml:space="preserve"> </w:t>
            </w:r>
            <w:r>
              <w:rPr>
                <w:spacing w:val="-2"/>
                <w:sz w:val="22"/>
              </w:rPr>
              <w:t>Feasibility</w:t>
            </w:r>
          </w:p>
        </w:tc>
        <w:tc>
          <w:tcPr>
            <w:tcW w:w="1942" w:type="dxa"/>
          </w:tcPr>
          <w:p>
            <w:pPr>
              <w:pStyle w:val="13"/>
              <w:spacing w:before="114"/>
              <w:ind w:left="1364"/>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spacing w:before="113"/>
              <w:ind w:left="1272"/>
              <w:rPr>
                <w:sz w:val="22"/>
              </w:rPr>
            </w:pPr>
            <w:r>
              <w:rPr>
                <w:sz w:val="22"/>
              </w:rPr>
              <w:t>2.2.2</w:t>
            </w:r>
            <w:r>
              <w:rPr>
                <w:spacing w:val="38"/>
                <w:sz w:val="22"/>
              </w:rPr>
              <w:t xml:space="preserve">  </w:t>
            </w:r>
            <w:r>
              <w:rPr>
                <w:sz w:val="22"/>
              </w:rPr>
              <w:t>Operational</w:t>
            </w:r>
            <w:r>
              <w:rPr>
                <w:spacing w:val="9"/>
                <w:sz w:val="22"/>
              </w:rPr>
              <w:t xml:space="preserve"> </w:t>
            </w:r>
            <w:r>
              <w:rPr>
                <w:spacing w:val="-2"/>
                <w:sz w:val="22"/>
              </w:rPr>
              <w:t>Feasibility</w:t>
            </w:r>
          </w:p>
        </w:tc>
        <w:tc>
          <w:tcPr>
            <w:tcW w:w="1942" w:type="dxa"/>
          </w:tcPr>
          <w:p>
            <w:pPr>
              <w:pStyle w:val="13"/>
              <w:spacing w:before="113"/>
              <w:ind w:left="1365"/>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5822" w:type="dxa"/>
          </w:tcPr>
          <w:p>
            <w:pPr>
              <w:pStyle w:val="13"/>
              <w:spacing w:before="114"/>
              <w:ind w:left="1272"/>
              <w:rPr>
                <w:sz w:val="22"/>
              </w:rPr>
            </w:pPr>
            <w:r>
              <w:rPr>
                <w:sz w:val="22"/>
              </w:rPr>
              <w:t>2.2.3</w:t>
            </w:r>
            <w:r>
              <w:rPr>
                <w:spacing w:val="38"/>
                <w:sz w:val="22"/>
              </w:rPr>
              <w:t xml:space="preserve">  </w:t>
            </w:r>
            <w:r>
              <w:rPr>
                <w:sz w:val="22"/>
              </w:rPr>
              <w:t>Economic</w:t>
            </w:r>
            <w:r>
              <w:rPr>
                <w:spacing w:val="7"/>
                <w:sz w:val="22"/>
              </w:rPr>
              <w:t xml:space="preserve"> </w:t>
            </w:r>
            <w:r>
              <w:rPr>
                <w:spacing w:val="-2"/>
                <w:sz w:val="22"/>
              </w:rPr>
              <w:t>Feasibility</w:t>
            </w:r>
          </w:p>
        </w:tc>
        <w:tc>
          <w:tcPr>
            <w:tcW w:w="1942" w:type="dxa"/>
          </w:tcPr>
          <w:p>
            <w:pPr>
              <w:pStyle w:val="13"/>
              <w:spacing w:before="114"/>
              <w:ind w:left="1363"/>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5822" w:type="dxa"/>
          </w:tcPr>
          <w:p>
            <w:pPr>
              <w:pStyle w:val="13"/>
              <w:tabs>
                <w:tab w:val="left" w:pos="477"/>
              </w:tabs>
              <w:spacing w:before="114"/>
              <w:ind w:left="50"/>
              <w:rPr>
                <w:b/>
                <w:sz w:val="22"/>
              </w:rPr>
            </w:pPr>
            <w:r>
              <w:rPr>
                <w:b/>
                <w:spacing w:val="-10"/>
                <w:sz w:val="22"/>
              </w:rPr>
              <w:t>3</w:t>
            </w:r>
            <w:r>
              <w:rPr>
                <w:b/>
                <w:sz w:val="22"/>
              </w:rPr>
              <w:tab/>
            </w:r>
            <w:r>
              <w:rPr>
                <w:b/>
                <w:sz w:val="22"/>
              </w:rPr>
              <w:t>Requirement</w:t>
            </w:r>
            <w:r>
              <w:rPr>
                <w:b/>
                <w:spacing w:val="23"/>
                <w:sz w:val="22"/>
              </w:rPr>
              <w:t xml:space="preserve"> </w:t>
            </w:r>
            <w:r>
              <w:rPr>
                <w:b/>
                <w:spacing w:val="-2"/>
                <w:sz w:val="22"/>
              </w:rPr>
              <w:t>Analysis</w:t>
            </w:r>
          </w:p>
        </w:tc>
        <w:tc>
          <w:tcPr>
            <w:tcW w:w="1942" w:type="dxa"/>
          </w:tcPr>
          <w:p>
            <w:pPr>
              <w:pStyle w:val="13"/>
              <w:spacing w:before="114"/>
              <w:ind w:left="1366"/>
              <w:rPr>
                <w:rFonts w:hint="default"/>
                <w:b/>
                <w:sz w:val="22"/>
                <w:lang w:val="en-US"/>
              </w:rPr>
            </w:pPr>
            <w:r>
              <w:rPr>
                <w:rFonts w:hint="default"/>
                <w:b/>
                <w:sz w:val="22"/>
                <w:lang w:val="en-US"/>
              </w:rPr>
              <w:t>11</w:t>
            </w:r>
            <w:r>
              <w:rPr>
                <w:b/>
                <w:sz w:val="22"/>
              </w:rPr>
              <w:t>-</w:t>
            </w:r>
            <w:r>
              <w:rPr>
                <w:rFonts w:hint="default"/>
                <w:b/>
                <w:sz w:val="22"/>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spacing w:before="113"/>
              <w:ind w:left="477"/>
              <w:rPr>
                <w:sz w:val="22"/>
              </w:rPr>
            </w:pPr>
            <w:r>
              <w:rPr>
                <w:sz w:val="22"/>
              </w:rPr>
              <w:t>3.1</w:t>
            </w:r>
            <w:r>
              <w:rPr>
                <w:spacing w:val="31"/>
                <w:sz w:val="22"/>
              </w:rPr>
              <w:t xml:space="preserve">  </w:t>
            </w:r>
            <w:r>
              <w:rPr>
                <w:spacing w:val="-2"/>
                <w:sz w:val="22"/>
              </w:rPr>
              <w:t>Introduction</w:t>
            </w:r>
          </w:p>
        </w:tc>
        <w:tc>
          <w:tcPr>
            <w:tcW w:w="1942" w:type="dxa"/>
          </w:tcPr>
          <w:p>
            <w:pPr>
              <w:pStyle w:val="13"/>
              <w:spacing w:before="113"/>
              <w:ind w:left="136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5822" w:type="dxa"/>
          </w:tcPr>
          <w:p>
            <w:pPr>
              <w:pStyle w:val="13"/>
              <w:spacing w:before="114"/>
              <w:ind w:left="477"/>
              <w:rPr>
                <w:sz w:val="22"/>
              </w:rPr>
            </w:pPr>
            <w:r>
              <w:rPr>
                <w:sz w:val="22"/>
              </w:rPr>
              <w:t>3.2</w:t>
            </w:r>
            <w:r>
              <w:rPr>
                <w:spacing w:val="37"/>
                <w:sz w:val="22"/>
              </w:rPr>
              <w:t xml:space="preserve">  </w:t>
            </w:r>
            <w:r>
              <w:rPr>
                <w:sz w:val="22"/>
              </w:rPr>
              <w:t>Functional</w:t>
            </w:r>
            <w:r>
              <w:rPr>
                <w:spacing w:val="7"/>
                <w:sz w:val="22"/>
              </w:rPr>
              <w:t xml:space="preserve"> </w:t>
            </w:r>
            <w:r>
              <w:rPr>
                <w:spacing w:val="-2"/>
                <w:sz w:val="22"/>
              </w:rPr>
              <w:t>Requirements</w:t>
            </w:r>
          </w:p>
        </w:tc>
        <w:tc>
          <w:tcPr>
            <w:tcW w:w="1942" w:type="dxa"/>
          </w:tcPr>
          <w:p>
            <w:pPr>
              <w:pStyle w:val="13"/>
              <w:spacing w:before="114"/>
              <w:ind w:left="1363"/>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5822" w:type="dxa"/>
          </w:tcPr>
          <w:p>
            <w:pPr>
              <w:pStyle w:val="13"/>
              <w:tabs>
                <w:tab w:val="left" w:pos="1603"/>
              </w:tabs>
              <w:spacing w:before="113"/>
              <w:ind w:left="928"/>
              <w:rPr>
                <w:sz w:val="22"/>
              </w:rPr>
            </w:pPr>
            <w:r>
              <w:rPr>
                <w:spacing w:val="-2"/>
                <w:sz w:val="22"/>
              </w:rPr>
              <w:t>3.2.1</w:t>
            </w:r>
            <w:r>
              <w:rPr>
                <w:sz w:val="22"/>
              </w:rPr>
              <w:tab/>
            </w:r>
            <w:r>
              <w:rPr>
                <w:sz w:val="22"/>
              </w:rPr>
              <w:t>User</w:t>
            </w:r>
            <w:r>
              <w:rPr>
                <w:spacing w:val="9"/>
                <w:sz w:val="22"/>
              </w:rPr>
              <w:t xml:space="preserve"> </w:t>
            </w:r>
            <w:r>
              <w:rPr>
                <w:spacing w:val="-2"/>
                <w:sz w:val="22"/>
              </w:rPr>
              <w:t>Registration</w:t>
            </w:r>
          </w:p>
        </w:tc>
        <w:tc>
          <w:tcPr>
            <w:tcW w:w="1942" w:type="dxa"/>
          </w:tcPr>
          <w:p>
            <w:pPr>
              <w:pStyle w:val="13"/>
              <w:spacing w:before="113"/>
              <w:ind w:left="1365"/>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5822" w:type="dxa"/>
          </w:tcPr>
          <w:p>
            <w:pPr>
              <w:pStyle w:val="13"/>
              <w:tabs>
                <w:tab w:val="left" w:pos="1603"/>
              </w:tabs>
              <w:spacing w:before="115" w:line="234" w:lineRule="exact"/>
              <w:ind w:left="928"/>
              <w:rPr>
                <w:sz w:val="22"/>
              </w:rPr>
            </w:pPr>
            <w:r>
              <w:rPr>
                <w:spacing w:val="-2"/>
                <w:sz w:val="22"/>
              </w:rPr>
              <w:t>3.2.2</w:t>
            </w:r>
            <w:r>
              <w:rPr>
                <w:sz w:val="22"/>
              </w:rPr>
              <w:tab/>
            </w:r>
            <w:r>
              <w:rPr>
                <w:sz w:val="22"/>
              </w:rPr>
              <w:t>User</w:t>
            </w:r>
            <w:r>
              <w:rPr>
                <w:spacing w:val="9"/>
                <w:sz w:val="22"/>
              </w:rPr>
              <w:t xml:space="preserve"> </w:t>
            </w:r>
            <w:r>
              <w:rPr>
                <w:spacing w:val="-4"/>
                <w:sz w:val="22"/>
              </w:rPr>
              <w:t>Login</w:t>
            </w:r>
          </w:p>
        </w:tc>
        <w:tc>
          <w:tcPr>
            <w:tcW w:w="1942" w:type="dxa"/>
          </w:tcPr>
          <w:p>
            <w:pPr>
              <w:pStyle w:val="13"/>
              <w:spacing w:before="115" w:line="234" w:lineRule="exact"/>
              <w:ind w:left="1365"/>
              <w:rPr>
                <w:sz w:val="22"/>
              </w:rPr>
            </w:pPr>
          </w:p>
        </w:tc>
      </w:tr>
    </w:tbl>
    <w:p>
      <w:pPr>
        <w:spacing w:after="0" w:line="234" w:lineRule="exact"/>
        <w:rPr>
          <w:sz w:val="22"/>
        </w:rPr>
        <w:sectPr>
          <w:footerReference r:id="rId8" w:type="default"/>
          <w:pgSz w:w="12240" w:h="15840"/>
          <w:pgMar w:top="1280" w:right="1160" w:bottom="1140" w:left="1640" w:header="0" w:footer="942" w:gutter="0"/>
          <w:cols w:space="720" w:num="1"/>
        </w:sectPr>
      </w:pPr>
    </w:p>
    <w:p>
      <w:pPr>
        <w:pStyle w:val="6"/>
        <w:tabs>
          <w:tab w:val="left" w:pos="2061"/>
          <w:tab w:val="right" w:pos="7870"/>
        </w:tabs>
        <w:spacing w:before="77"/>
        <w:ind w:left="1386"/>
      </w:pPr>
      <w:r>
        <w:rPr>
          <w:spacing w:val="-2"/>
        </w:rPr>
        <w:t>3.2.3</w:t>
      </w:r>
      <w:r>
        <w:tab/>
      </w:r>
      <w:r>
        <w:t>User</w:t>
      </w:r>
      <w:r>
        <w:rPr>
          <w:spacing w:val="9"/>
        </w:rPr>
        <w:t xml:space="preserve"> </w:t>
      </w:r>
      <w:r>
        <w:rPr>
          <w:spacing w:val="-2"/>
        </w:rPr>
        <w:t>profile</w:t>
      </w:r>
      <w:r>
        <w:tab/>
      </w:r>
    </w:p>
    <w:p>
      <w:pPr>
        <w:pStyle w:val="6"/>
        <w:tabs>
          <w:tab w:val="right" w:pos="7870"/>
        </w:tabs>
        <w:spacing w:before="234"/>
        <w:ind w:left="935"/>
      </w:pPr>
      <w:r>
        <w:t>3.3</w:t>
      </w:r>
      <w:r>
        <w:rPr>
          <w:spacing w:val="34"/>
        </w:rPr>
        <w:t xml:space="preserve">  </w:t>
      </w:r>
      <w:r>
        <w:t>Post</w:t>
      </w:r>
      <w:r>
        <w:rPr>
          <w:spacing w:val="4"/>
        </w:rPr>
        <w:t xml:space="preserve"> </w:t>
      </w:r>
      <w:r>
        <w:rPr>
          <w:spacing w:val="-2"/>
        </w:rPr>
        <w:t>Management</w:t>
      </w:r>
      <w:r>
        <w:tab/>
      </w:r>
    </w:p>
    <w:p>
      <w:pPr>
        <w:pStyle w:val="6"/>
        <w:spacing w:before="9"/>
        <w:rPr>
          <w:sz w:val="20"/>
        </w:rPr>
      </w:pPr>
    </w:p>
    <w:tbl>
      <w:tblPr>
        <w:tblStyle w:val="5"/>
        <w:tblW w:w="0" w:type="auto"/>
        <w:tblInd w:w="1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3"/>
        <w:gridCol w:w="377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613" w:type="dxa"/>
          </w:tcPr>
          <w:p>
            <w:pPr>
              <w:pStyle w:val="13"/>
              <w:spacing w:line="248" w:lineRule="exact"/>
              <w:ind w:right="60"/>
              <w:jc w:val="center"/>
              <w:rPr>
                <w:sz w:val="22"/>
              </w:rPr>
            </w:pPr>
            <w:r>
              <w:rPr>
                <w:spacing w:val="-2"/>
                <w:sz w:val="22"/>
              </w:rPr>
              <w:t>3.3.1</w:t>
            </w:r>
          </w:p>
        </w:tc>
        <w:tc>
          <w:tcPr>
            <w:tcW w:w="3774" w:type="dxa"/>
          </w:tcPr>
          <w:p>
            <w:pPr>
              <w:pStyle w:val="13"/>
              <w:spacing w:line="248" w:lineRule="exact"/>
              <w:ind w:left="112"/>
              <w:rPr>
                <w:sz w:val="22"/>
              </w:rPr>
            </w:pPr>
            <w:r>
              <w:rPr>
                <w:sz w:val="22"/>
              </w:rPr>
              <w:t>Create</w:t>
            </w:r>
            <w:r>
              <w:rPr>
                <w:spacing w:val="9"/>
                <w:sz w:val="22"/>
              </w:rPr>
              <w:t xml:space="preserve"> </w:t>
            </w:r>
            <w:r>
              <w:rPr>
                <w:spacing w:val="-4"/>
                <w:sz w:val="22"/>
              </w:rPr>
              <w:t>Post</w:t>
            </w:r>
          </w:p>
        </w:tc>
        <w:tc>
          <w:tcPr>
            <w:tcW w:w="2199" w:type="dxa"/>
          </w:tcPr>
          <w:p>
            <w:pPr>
              <w:pStyle w:val="13"/>
              <w:spacing w:line="248" w:lineRule="exact"/>
              <w:ind w:right="49"/>
              <w:jc w:val="right"/>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613" w:type="dxa"/>
          </w:tcPr>
          <w:p>
            <w:pPr>
              <w:pStyle w:val="13"/>
              <w:spacing w:before="114"/>
              <w:ind w:right="60"/>
              <w:jc w:val="center"/>
              <w:rPr>
                <w:sz w:val="22"/>
              </w:rPr>
            </w:pPr>
            <w:r>
              <w:rPr>
                <w:spacing w:val="-2"/>
                <w:sz w:val="22"/>
              </w:rPr>
              <w:t>3.3.2</w:t>
            </w:r>
          </w:p>
        </w:tc>
        <w:tc>
          <w:tcPr>
            <w:tcW w:w="3774" w:type="dxa"/>
          </w:tcPr>
          <w:p>
            <w:pPr>
              <w:pStyle w:val="13"/>
              <w:spacing w:before="114"/>
              <w:ind w:left="112"/>
              <w:rPr>
                <w:sz w:val="22"/>
              </w:rPr>
            </w:pPr>
            <w:r>
              <w:rPr>
                <w:sz w:val="22"/>
              </w:rPr>
              <w:t>View</w:t>
            </w:r>
            <w:r>
              <w:rPr>
                <w:spacing w:val="9"/>
                <w:sz w:val="22"/>
              </w:rPr>
              <w:t xml:space="preserve"> </w:t>
            </w:r>
            <w:r>
              <w:rPr>
                <w:spacing w:val="-4"/>
                <w:sz w:val="22"/>
              </w:rPr>
              <w:t>Post</w:t>
            </w:r>
          </w:p>
        </w:tc>
        <w:tc>
          <w:tcPr>
            <w:tcW w:w="2199" w:type="dxa"/>
          </w:tcPr>
          <w:p>
            <w:pPr>
              <w:pStyle w:val="13"/>
              <w:spacing w:before="114"/>
              <w:ind w:right="48"/>
              <w:jc w:val="right"/>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613" w:type="dxa"/>
          </w:tcPr>
          <w:p>
            <w:pPr>
              <w:pStyle w:val="13"/>
              <w:spacing w:before="113"/>
              <w:ind w:right="60"/>
              <w:jc w:val="center"/>
              <w:rPr>
                <w:sz w:val="22"/>
              </w:rPr>
            </w:pPr>
            <w:r>
              <w:rPr>
                <w:spacing w:val="-2"/>
                <w:sz w:val="22"/>
              </w:rPr>
              <w:t>3.3.3</w:t>
            </w:r>
          </w:p>
        </w:tc>
        <w:tc>
          <w:tcPr>
            <w:tcW w:w="3774" w:type="dxa"/>
          </w:tcPr>
          <w:p>
            <w:pPr>
              <w:pStyle w:val="13"/>
              <w:spacing w:before="113"/>
              <w:ind w:left="112"/>
              <w:rPr>
                <w:sz w:val="22"/>
              </w:rPr>
            </w:pPr>
            <w:r>
              <w:rPr>
                <w:sz w:val="22"/>
              </w:rPr>
              <w:t>Like</w:t>
            </w:r>
            <w:r>
              <w:rPr>
                <w:spacing w:val="6"/>
                <w:sz w:val="22"/>
              </w:rPr>
              <w:t xml:space="preserve"> </w:t>
            </w:r>
            <w:r>
              <w:rPr>
                <w:sz w:val="22"/>
              </w:rPr>
              <w:t>and</w:t>
            </w:r>
            <w:r>
              <w:rPr>
                <w:spacing w:val="9"/>
                <w:sz w:val="22"/>
              </w:rPr>
              <w:t xml:space="preserve"> </w:t>
            </w:r>
            <w:r>
              <w:rPr>
                <w:spacing w:val="-2"/>
                <w:sz w:val="22"/>
              </w:rPr>
              <w:t>Comment</w:t>
            </w:r>
          </w:p>
        </w:tc>
        <w:tc>
          <w:tcPr>
            <w:tcW w:w="2199" w:type="dxa"/>
          </w:tcPr>
          <w:p>
            <w:pPr>
              <w:pStyle w:val="13"/>
              <w:spacing w:before="113"/>
              <w:ind w:right="51"/>
              <w:jc w:val="right"/>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613" w:type="dxa"/>
          </w:tcPr>
          <w:p>
            <w:pPr>
              <w:pStyle w:val="13"/>
              <w:spacing w:before="114" w:line="234" w:lineRule="exact"/>
              <w:ind w:right="60"/>
              <w:jc w:val="center"/>
              <w:rPr>
                <w:sz w:val="22"/>
              </w:rPr>
            </w:pPr>
            <w:r>
              <w:rPr>
                <w:spacing w:val="-2"/>
                <w:sz w:val="22"/>
              </w:rPr>
              <w:t>3.3.4</w:t>
            </w:r>
          </w:p>
        </w:tc>
        <w:tc>
          <w:tcPr>
            <w:tcW w:w="3774" w:type="dxa"/>
          </w:tcPr>
          <w:p>
            <w:pPr>
              <w:pStyle w:val="13"/>
              <w:spacing w:before="114" w:line="234" w:lineRule="exact"/>
              <w:ind w:left="112"/>
              <w:rPr>
                <w:sz w:val="22"/>
              </w:rPr>
            </w:pPr>
            <w:r>
              <w:rPr>
                <w:sz w:val="22"/>
              </w:rPr>
              <w:t>News</w:t>
            </w:r>
            <w:r>
              <w:rPr>
                <w:spacing w:val="9"/>
                <w:sz w:val="22"/>
              </w:rPr>
              <w:t xml:space="preserve"> </w:t>
            </w:r>
            <w:r>
              <w:rPr>
                <w:spacing w:val="-4"/>
                <w:sz w:val="22"/>
              </w:rPr>
              <w:t>Feed</w:t>
            </w:r>
          </w:p>
        </w:tc>
        <w:tc>
          <w:tcPr>
            <w:tcW w:w="2199" w:type="dxa"/>
          </w:tcPr>
          <w:p>
            <w:pPr>
              <w:pStyle w:val="13"/>
              <w:spacing w:before="114" w:line="234" w:lineRule="exact"/>
              <w:ind w:right="49"/>
              <w:jc w:val="center"/>
              <w:rPr>
                <w:sz w:val="22"/>
              </w:rPr>
            </w:pPr>
          </w:p>
        </w:tc>
      </w:tr>
    </w:tbl>
    <w:p>
      <w:pPr>
        <w:pStyle w:val="3"/>
        <w:numPr>
          <w:ilvl w:val="0"/>
          <w:numId w:val="1"/>
        </w:numPr>
        <w:tabs>
          <w:tab w:val="left" w:pos="935"/>
          <w:tab w:val="left" w:pos="7644"/>
        </w:tabs>
        <w:spacing w:before="232" w:after="0" w:line="240" w:lineRule="auto"/>
        <w:ind w:left="935" w:right="0" w:hanging="428"/>
        <w:jc w:val="left"/>
      </w:pPr>
      <w:r>
        <w:t>Project</w:t>
      </w:r>
      <w:r>
        <w:rPr>
          <w:spacing w:val="12"/>
        </w:rPr>
        <w:t xml:space="preserve"> </w:t>
      </w:r>
      <w:r>
        <w:t>Planning</w:t>
      </w:r>
      <w:r>
        <w:rPr>
          <w:spacing w:val="15"/>
        </w:rPr>
        <w:t xml:space="preserve"> </w:t>
      </w:r>
      <w:r>
        <w:t>and</w:t>
      </w:r>
      <w:r>
        <w:rPr>
          <w:spacing w:val="13"/>
        </w:rPr>
        <w:t xml:space="preserve"> </w:t>
      </w:r>
      <w:r>
        <w:rPr>
          <w:spacing w:val="-2"/>
        </w:rPr>
        <w:t>Scheduling</w:t>
      </w:r>
      <w:r>
        <w:rPr>
          <w:b w:val="0"/>
        </w:rPr>
        <w:tab/>
      </w:r>
      <w:r>
        <w:rPr>
          <w:rFonts w:hint="default"/>
          <w:b/>
          <w:bCs w:val="0"/>
          <w:lang w:val="en-US"/>
        </w:rPr>
        <w:t>18</w:t>
      </w:r>
    </w:p>
    <w:p>
      <w:pPr>
        <w:spacing w:after="0" w:line="240" w:lineRule="auto"/>
        <w:jc w:val="left"/>
        <w:sectPr>
          <w:footerReference r:id="rId9" w:type="default"/>
          <w:pgSz w:w="12240" w:h="15840"/>
          <w:pgMar w:top="1280" w:right="1160" w:bottom="914" w:left="1640" w:header="0" w:footer="942" w:gutter="0"/>
          <w:cols w:space="720" w:num="1"/>
        </w:sectPr>
      </w:pPr>
    </w:p>
    <w:sdt>
      <w:sdtPr>
        <w:id w:val="1"/>
        <w:docPartObj>
          <w:docPartGallery w:val="Table of Contents"/>
          <w:docPartUnique/>
        </w:docPartObj>
      </w:sdtPr>
      <w:sdtContent>
        <w:p>
          <w:pPr>
            <w:pStyle w:val="9"/>
            <w:numPr>
              <w:ilvl w:val="1"/>
              <w:numId w:val="1"/>
            </w:numPr>
            <w:tabs>
              <w:tab w:val="left" w:pos="1384"/>
              <w:tab w:val="right" w:pos="7871"/>
            </w:tabs>
            <w:spacing w:before="234" w:after="0" w:line="240" w:lineRule="auto"/>
            <w:ind w:left="1384" w:right="0" w:hanging="449"/>
            <w:jc w:val="left"/>
          </w:pPr>
          <w:r>
            <w:fldChar w:fldCharType="begin"/>
          </w:r>
          <w:r>
            <w:instrText xml:space="preserve"> HYPERLINK \l "_TOC_250012" </w:instrText>
          </w:r>
          <w:r>
            <w:fldChar w:fldCharType="separate"/>
          </w:r>
          <w:r>
            <w:t>Pert</w:t>
          </w:r>
          <w:r>
            <w:rPr>
              <w:spacing w:val="8"/>
            </w:rPr>
            <w:t xml:space="preserve"> </w:t>
          </w:r>
          <w:r>
            <w:rPr>
              <w:spacing w:val="-2"/>
            </w:rPr>
            <w:t>Chart</w:t>
          </w:r>
          <w:r>
            <w:tab/>
          </w:r>
          <w:r>
            <w:rPr>
              <w:spacing w:val="-5"/>
            </w:rPr>
            <w:fldChar w:fldCharType="end"/>
          </w:r>
        </w:p>
        <w:p>
          <w:pPr>
            <w:pStyle w:val="8"/>
            <w:numPr>
              <w:ilvl w:val="0"/>
              <w:numId w:val="1"/>
            </w:numPr>
            <w:tabs>
              <w:tab w:val="left" w:pos="935"/>
              <w:tab w:val="right" w:pos="8169"/>
            </w:tabs>
            <w:spacing w:before="234" w:after="0" w:line="240" w:lineRule="auto"/>
            <w:ind w:left="935" w:right="0" w:hanging="428"/>
            <w:jc w:val="left"/>
          </w:pPr>
          <w:r>
            <w:t>Hardware</w:t>
          </w:r>
          <w:r>
            <w:rPr>
              <w:spacing w:val="15"/>
            </w:rPr>
            <w:t xml:space="preserve"> </w:t>
          </w:r>
          <w:r>
            <w:t>and</w:t>
          </w:r>
          <w:r>
            <w:rPr>
              <w:spacing w:val="16"/>
            </w:rPr>
            <w:t xml:space="preserve"> </w:t>
          </w:r>
          <w:r>
            <w:t>Software</w:t>
          </w:r>
          <w:r>
            <w:rPr>
              <w:spacing w:val="14"/>
            </w:rPr>
            <w:t xml:space="preserve"> </w:t>
          </w:r>
          <w:r>
            <w:rPr>
              <w:spacing w:val="-2"/>
            </w:rPr>
            <w:t>Specification</w:t>
          </w:r>
          <w:r>
            <w:rPr>
              <w:b w:val="0"/>
            </w:rPr>
            <w:tab/>
          </w:r>
          <w:r>
            <w:rPr>
              <w:rFonts w:hint="default"/>
              <w:b/>
              <w:bCs w:val="0"/>
              <w:lang w:val="en-US"/>
            </w:rPr>
            <w:t>19</w:t>
          </w:r>
          <w:r>
            <w:rPr>
              <w:spacing w:val="-5"/>
            </w:rPr>
            <w:t>-</w:t>
          </w:r>
          <w:r>
            <w:t>2</w:t>
          </w:r>
          <w:r>
            <w:rPr>
              <w:rFonts w:hint="default"/>
              <w:lang w:val="en-US"/>
            </w:rPr>
            <w:t>0</w:t>
          </w:r>
        </w:p>
        <w:p>
          <w:pPr>
            <w:pStyle w:val="9"/>
            <w:numPr>
              <w:ilvl w:val="1"/>
              <w:numId w:val="1"/>
            </w:numPr>
            <w:tabs>
              <w:tab w:val="left" w:pos="1384"/>
              <w:tab w:val="right" w:pos="7869"/>
            </w:tabs>
            <w:spacing w:before="232" w:after="0" w:line="240" w:lineRule="auto"/>
            <w:ind w:left="1384" w:right="0" w:hanging="449"/>
            <w:jc w:val="left"/>
          </w:pPr>
          <w:r>
            <w:fldChar w:fldCharType="begin"/>
          </w:r>
          <w:r>
            <w:instrText xml:space="preserve"> HYPERLINK \l "_TOC_250011" </w:instrText>
          </w:r>
          <w:r>
            <w:fldChar w:fldCharType="separate"/>
          </w:r>
          <w:r>
            <w:t>Hardware</w:t>
          </w:r>
          <w:r>
            <w:rPr>
              <w:spacing w:val="14"/>
            </w:rPr>
            <w:t xml:space="preserve"> </w:t>
          </w:r>
          <w:r>
            <w:rPr>
              <w:spacing w:val="-2"/>
            </w:rPr>
            <w:t>Specification</w:t>
          </w:r>
          <w:r>
            <w:tab/>
          </w:r>
          <w:r>
            <w:rPr>
              <w:spacing w:val="-5"/>
            </w:rPr>
            <w:fldChar w:fldCharType="end"/>
          </w:r>
        </w:p>
        <w:p>
          <w:pPr>
            <w:pStyle w:val="9"/>
            <w:numPr>
              <w:ilvl w:val="1"/>
              <w:numId w:val="1"/>
            </w:numPr>
            <w:tabs>
              <w:tab w:val="left" w:pos="1384"/>
              <w:tab w:val="right" w:pos="7870"/>
            </w:tabs>
            <w:spacing w:before="234" w:after="0" w:line="240" w:lineRule="auto"/>
            <w:ind w:left="1384" w:right="0" w:hanging="449"/>
            <w:jc w:val="left"/>
          </w:pPr>
          <w:r>
            <w:fldChar w:fldCharType="begin"/>
          </w:r>
          <w:r>
            <w:instrText xml:space="preserve"> HYPERLINK \l "_TOC_250010" </w:instrText>
          </w:r>
          <w:r>
            <w:fldChar w:fldCharType="separate"/>
          </w:r>
          <w:r>
            <w:t>Software</w:t>
          </w:r>
          <w:r>
            <w:rPr>
              <w:spacing w:val="14"/>
            </w:rPr>
            <w:t xml:space="preserve"> </w:t>
          </w:r>
          <w:r>
            <w:rPr>
              <w:spacing w:val="-2"/>
            </w:rPr>
            <w:t>Specification</w:t>
          </w:r>
          <w:r>
            <w:tab/>
          </w:r>
          <w:r>
            <w:rPr>
              <w:spacing w:val="-5"/>
            </w:rPr>
            <w:fldChar w:fldCharType="end"/>
          </w:r>
        </w:p>
        <w:p>
          <w:pPr>
            <w:pStyle w:val="8"/>
            <w:numPr>
              <w:ilvl w:val="0"/>
              <w:numId w:val="1"/>
            </w:numPr>
            <w:tabs>
              <w:tab w:val="left" w:pos="935"/>
              <w:tab w:val="right" w:pos="8169"/>
            </w:tabs>
            <w:spacing w:before="232" w:after="0" w:line="240" w:lineRule="auto"/>
            <w:ind w:left="935" w:right="0" w:hanging="428"/>
            <w:jc w:val="left"/>
          </w:pPr>
          <w:r>
            <w:t>Choice</w:t>
          </w:r>
          <w:r>
            <w:rPr>
              <w:spacing w:val="6"/>
            </w:rPr>
            <w:t xml:space="preserve"> </w:t>
          </w:r>
          <w:r>
            <w:t>of</w:t>
          </w:r>
          <w:r>
            <w:rPr>
              <w:spacing w:val="11"/>
            </w:rPr>
            <w:t xml:space="preserve"> </w:t>
          </w:r>
          <w:r>
            <w:t>Tools</w:t>
          </w:r>
          <w:r>
            <w:rPr>
              <w:spacing w:val="8"/>
            </w:rPr>
            <w:t xml:space="preserve"> </w:t>
          </w:r>
          <w:r>
            <w:t>&amp;</w:t>
          </w:r>
          <w:r>
            <w:rPr>
              <w:spacing w:val="9"/>
            </w:rPr>
            <w:t xml:space="preserve"> </w:t>
          </w:r>
          <w:r>
            <w:rPr>
              <w:spacing w:val="-2"/>
            </w:rPr>
            <w:t>Technology</w:t>
          </w:r>
          <w:r>
            <w:rPr>
              <w:b w:val="0"/>
            </w:rPr>
            <w:tab/>
          </w:r>
          <w:r>
            <w:rPr>
              <w:rFonts w:hint="default"/>
              <w:b/>
              <w:bCs w:val="0"/>
              <w:lang w:val="en-US"/>
            </w:rPr>
            <w:t>21</w:t>
          </w:r>
          <w:r>
            <w:rPr>
              <w:spacing w:val="-5"/>
            </w:rPr>
            <w:t>-</w:t>
          </w:r>
          <w:r>
            <w:rPr>
              <w:rFonts w:hint="default"/>
              <w:spacing w:val="-5"/>
              <w:lang w:val="en-US"/>
            </w:rPr>
            <w:t>26</w:t>
          </w:r>
        </w:p>
        <w:p>
          <w:pPr>
            <w:pStyle w:val="9"/>
            <w:numPr>
              <w:ilvl w:val="1"/>
              <w:numId w:val="1"/>
            </w:numPr>
            <w:tabs>
              <w:tab w:val="left" w:pos="1442"/>
              <w:tab w:val="right" w:pos="7868"/>
            </w:tabs>
            <w:spacing w:before="234" w:after="0" w:line="240" w:lineRule="auto"/>
            <w:ind w:left="1442" w:right="0" w:hanging="507"/>
            <w:jc w:val="left"/>
          </w:pPr>
          <w:r>
            <w:fldChar w:fldCharType="begin"/>
          </w:r>
          <w:r>
            <w:instrText xml:space="preserve"> HYPERLINK \l "_TOC_250009" </w:instrText>
          </w:r>
          <w:r>
            <w:fldChar w:fldCharType="separate"/>
          </w:r>
          <w:r>
            <w:t>Django</w:t>
          </w:r>
          <w:r>
            <w:rPr>
              <w:spacing w:val="13"/>
            </w:rPr>
            <w:t xml:space="preserve"> </w:t>
          </w:r>
          <w:r>
            <w:rPr>
              <w:spacing w:val="-2"/>
            </w:rPr>
            <w:t>Framework</w:t>
          </w:r>
          <w:r>
            <w:tab/>
          </w:r>
          <w:r>
            <w:rPr>
              <w:spacing w:val="-5"/>
            </w:rPr>
            <w:fldChar w:fldCharType="end"/>
          </w:r>
        </w:p>
        <w:p>
          <w:pPr>
            <w:pStyle w:val="9"/>
            <w:numPr>
              <w:ilvl w:val="1"/>
              <w:numId w:val="1"/>
            </w:numPr>
            <w:tabs>
              <w:tab w:val="left" w:pos="1442"/>
              <w:tab w:val="right" w:pos="7872"/>
            </w:tabs>
            <w:spacing w:before="232" w:after="0" w:line="240" w:lineRule="auto"/>
            <w:ind w:left="1442" w:right="0" w:hanging="507"/>
            <w:jc w:val="left"/>
          </w:pPr>
          <w:r>
            <w:fldChar w:fldCharType="begin"/>
          </w:r>
          <w:r>
            <w:instrText xml:space="preserve"> HYPERLINK \l "_TOC_250008" </w:instrText>
          </w:r>
          <w:r>
            <w:fldChar w:fldCharType="separate"/>
          </w:r>
          <w:r>
            <w:rPr>
              <w:spacing w:val="-2"/>
            </w:rPr>
            <w:t>Python</w:t>
          </w:r>
          <w:r>
            <w:tab/>
          </w:r>
          <w:r>
            <w:rPr>
              <w:spacing w:val="-5"/>
            </w:rPr>
            <w:fldChar w:fldCharType="end"/>
          </w:r>
        </w:p>
        <w:p>
          <w:pPr>
            <w:pStyle w:val="9"/>
            <w:numPr>
              <w:ilvl w:val="1"/>
              <w:numId w:val="1"/>
            </w:numPr>
            <w:tabs>
              <w:tab w:val="left" w:pos="1442"/>
              <w:tab w:val="right" w:pos="7871"/>
            </w:tabs>
            <w:spacing w:before="235" w:after="0" w:line="240" w:lineRule="auto"/>
            <w:ind w:left="1442" w:right="0" w:hanging="507"/>
            <w:jc w:val="left"/>
          </w:pPr>
          <w:r>
            <w:fldChar w:fldCharType="begin"/>
          </w:r>
          <w:r>
            <w:instrText xml:space="preserve"> HYPERLINK \l "_TOC_250007" </w:instrText>
          </w:r>
          <w:r>
            <w:fldChar w:fldCharType="separate"/>
          </w:r>
          <w:r>
            <w:t>Data</w:t>
          </w:r>
          <w:r>
            <w:rPr>
              <w:spacing w:val="8"/>
            </w:rPr>
            <w:t xml:space="preserve"> </w:t>
          </w:r>
          <w:r>
            <w:t>Flow</w:t>
          </w:r>
          <w:r>
            <w:rPr>
              <w:spacing w:val="10"/>
            </w:rPr>
            <w:t xml:space="preserve"> </w:t>
          </w:r>
          <w:r>
            <w:rPr>
              <w:spacing w:val="-2"/>
            </w:rPr>
            <w:t>Diagram</w:t>
          </w:r>
          <w:r>
            <w:tab/>
          </w:r>
          <w:r>
            <w:rPr>
              <w:spacing w:val="-5"/>
            </w:rPr>
            <w:fldChar w:fldCharType="end"/>
          </w:r>
        </w:p>
        <w:p>
          <w:pPr>
            <w:pStyle w:val="9"/>
            <w:numPr>
              <w:ilvl w:val="1"/>
              <w:numId w:val="1"/>
            </w:numPr>
            <w:tabs>
              <w:tab w:val="left" w:pos="1442"/>
              <w:tab w:val="right" w:pos="7869"/>
            </w:tabs>
            <w:spacing w:before="234" w:after="0" w:line="240" w:lineRule="auto"/>
            <w:ind w:left="1442" w:right="0" w:hanging="507"/>
            <w:jc w:val="left"/>
          </w:pPr>
          <w:r>
            <w:fldChar w:fldCharType="begin"/>
          </w:r>
          <w:r>
            <w:instrText xml:space="preserve"> HYPERLINK \l "_TOC_250006" </w:instrText>
          </w:r>
          <w:r>
            <w:fldChar w:fldCharType="separate"/>
          </w:r>
          <w:r>
            <w:t>Context</w:t>
          </w:r>
          <w:r>
            <w:rPr>
              <w:spacing w:val="12"/>
            </w:rPr>
            <w:t xml:space="preserve"> </w:t>
          </w:r>
          <w:r>
            <w:t>Level</w:t>
          </w:r>
          <w:r>
            <w:rPr>
              <w:spacing w:val="12"/>
            </w:rPr>
            <w:t xml:space="preserve"> </w:t>
          </w:r>
          <w:r>
            <w:rPr>
              <w:spacing w:val="-2"/>
            </w:rPr>
            <w:t>Diagram</w:t>
          </w:r>
          <w:r>
            <w:tab/>
          </w:r>
          <w:r>
            <w:rPr>
              <w:spacing w:val="-5"/>
            </w:rPr>
            <w:fldChar w:fldCharType="end"/>
          </w:r>
        </w:p>
        <w:p>
          <w:pPr>
            <w:pStyle w:val="8"/>
            <w:numPr>
              <w:ilvl w:val="0"/>
              <w:numId w:val="1"/>
            </w:numPr>
            <w:tabs>
              <w:tab w:val="left" w:pos="935"/>
              <w:tab w:val="right" w:pos="8171"/>
            </w:tabs>
            <w:spacing w:before="234" w:after="0" w:line="240" w:lineRule="auto"/>
            <w:ind w:left="935" w:right="0" w:hanging="428"/>
            <w:jc w:val="left"/>
          </w:pPr>
          <w:r>
            <w:t>ER-</w:t>
          </w:r>
          <w:r>
            <w:rPr>
              <w:spacing w:val="-2"/>
            </w:rPr>
            <w:t>Diagram</w:t>
          </w:r>
          <w:r>
            <w:rPr>
              <w:b w:val="0"/>
            </w:rPr>
            <w:tab/>
          </w:r>
          <w:r>
            <w:rPr>
              <w:rFonts w:hint="default"/>
              <w:b/>
              <w:bCs w:val="0"/>
              <w:lang w:val="en-US"/>
            </w:rPr>
            <w:t>27</w:t>
          </w:r>
          <w:r>
            <w:rPr>
              <w:spacing w:val="-5"/>
            </w:rPr>
            <w:t>-</w:t>
          </w:r>
          <w:r>
            <w:rPr>
              <w:rFonts w:hint="default"/>
              <w:spacing w:val="-5"/>
              <w:lang w:val="en-US"/>
            </w:rPr>
            <w:t>28</w:t>
          </w:r>
        </w:p>
        <w:p>
          <w:pPr>
            <w:pStyle w:val="9"/>
            <w:numPr>
              <w:ilvl w:val="1"/>
              <w:numId w:val="1"/>
            </w:numPr>
            <w:tabs>
              <w:tab w:val="left" w:pos="1442"/>
              <w:tab w:val="right" w:pos="7869"/>
            </w:tabs>
            <w:spacing w:before="234" w:after="0" w:line="240" w:lineRule="auto"/>
            <w:ind w:left="1442" w:right="0" w:hanging="507"/>
            <w:jc w:val="left"/>
          </w:pPr>
          <w:r>
            <w:fldChar w:fldCharType="begin"/>
          </w:r>
          <w:r>
            <w:instrText xml:space="preserve"> HYPERLINK \l "_TOC_250005" </w:instrText>
          </w:r>
          <w:r>
            <w:fldChar w:fldCharType="separate"/>
          </w:r>
          <w:r>
            <w:t>Entity-relationship</w:t>
          </w:r>
          <w:r>
            <w:rPr>
              <w:spacing w:val="32"/>
            </w:rPr>
            <w:t xml:space="preserve"> </w:t>
          </w:r>
          <w:r>
            <w:rPr>
              <w:spacing w:val="-4"/>
            </w:rPr>
            <w:t>model</w:t>
          </w:r>
          <w:r>
            <w:tab/>
          </w:r>
          <w:r>
            <w:rPr>
              <w:spacing w:val="-5"/>
            </w:rPr>
            <w:fldChar w:fldCharType="end"/>
          </w:r>
        </w:p>
        <w:p>
          <w:pPr>
            <w:pStyle w:val="9"/>
            <w:numPr>
              <w:ilvl w:val="1"/>
              <w:numId w:val="1"/>
            </w:numPr>
            <w:tabs>
              <w:tab w:val="left" w:pos="1442"/>
              <w:tab w:val="right" w:pos="7871"/>
            </w:tabs>
            <w:spacing w:before="232" w:after="0" w:line="240" w:lineRule="auto"/>
            <w:ind w:left="1442" w:right="0" w:hanging="507"/>
            <w:jc w:val="left"/>
          </w:pPr>
          <w:r>
            <w:fldChar w:fldCharType="begin"/>
          </w:r>
          <w:r>
            <w:instrText xml:space="preserve"> HYPERLINK \l "_TOC_250004" </w:instrText>
          </w:r>
          <w:r>
            <w:fldChar w:fldCharType="separate"/>
          </w:r>
          <w:r>
            <w:t>Class</w:t>
          </w:r>
          <w:r>
            <w:rPr>
              <w:spacing w:val="10"/>
            </w:rPr>
            <w:t xml:space="preserve"> </w:t>
          </w:r>
          <w:r>
            <w:rPr>
              <w:spacing w:val="-2"/>
            </w:rPr>
            <w:t>Diagram</w:t>
          </w:r>
          <w:r>
            <w:tab/>
          </w:r>
          <w:r>
            <w:rPr>
              <w:spacing w:val="-5"/>
            </w:rPr>
            <w:fldChar w:fldCharType="end"/>
          </w:r>
        </w:p>
        <w:p>
          <w:pPr>
            <w:pStyle w:val="8"/>
            <w:numPr>
              <w:ilvl w:val="0"/>
              <w:numId w:val="1"/>
            </w:numPr>
            <w:tabs>
              <w:tab w:val="left" w:pos="935"/>
              <w:tab w:val="right" w:pos="8169"/>
            </w:tabs>
            <w:spacing w:before="234" w:after="0" w:line="240" w:lineRule="auto"/>
            <w:ind w:left="935" w:right="0" w:hanging="428"/>
            <w:jc w:val="left"/>
          </w:pPr>
          <w:r>
            <w:rPr>
              <w:spacing w:val="-2"/>
            </w:rPr>
            <w:t>Database</w:t>
          </w:r>
          <w:r>
            <w:rPr>
              <w:b w:val="0"/>
            </w:rPr>
            <w:tab/>
          </w:r>
          <w:r>
            <w:rPr>
              <w:rFonts w:hint="default"/>
              <w:b/>
              <w:bCs w:val="0"/>
              <w:lang w:val="en-US"/>
            </w:rPr>
            <w:t>29</w:t>
          </w:r>
          <w:r>
            <w:rPr>
              <w:b/>
              <w:bCs w:val="0"/>
              <w:spacing w:val="-5"/>
            </w:rPr>
            <w:t>-</w:t>
          </w:r>
          <w:r>
            <w:rPr>
              <w:rFonts w:hint="default"/>
              <w:spacing w:val="-5"/>
              <w:lang w:val="en-US"/>
            </w:rPr>
            <w:t>32</w:t>
          </w:r>
        </w:p>
        <w:p>
          <w:pPr>
            <w:pStyle w:val="9"/>
            <w:numPr>
              <w:ilvl w:val="1"/>
              <w:numId w:val="1"/>
            </w:numPr>
            <w:tabs>
              <w:tab w:val="left" w:pos="1442"/>
              <w:tab w:val="right" w:pos="7871"/>
            </w:tabs>
            <w:spacing w:before="232" w:after="0" w:line="240" w:lineRule="auto"/>
            <w:ind w:left="1442" w:right="0" w:hanging="507"/>
            <w:jc w:val="left"/>
          </w:pPr>
          <w:r>
            <w:fldChar w:fldCharType="begin"/>
          </w:r>
          <w:r>
            <w:instrText xml:space="preserve"> HYPERLINK \l "_TOC_250003" </w:instrText>
          </w:r>
          <w:r>
            <w:fldChar w:fldCharType="separate"/>
          </w:r>
          <w:r>
            <w:rPr>
              <w:spacing w:val="-4"/>
            </w:rPr>
            <w:t>Admin</w:t>
          </w:r>
          <w:r>
            <w:tab/>
          </w:r>
          <w:r>
            <w:rPr>
              <w:spacing w:val="-5"/>
            </w:rPr>
            <w:fldChar w:fldCharType="end"/>
          </w:r>
        </w:p>
        <w:p>
          <w:pPr>
            <w:pStyle w:val="9"/>
            <w:numPr>
              <w:ilvl w:val="1"/>
              <w:numId w:val="1"/>
            </w:numPr>
            <w:tabs>
              <w:tab w:val="left" w:pos="1442"/>
              <w:tab w:val="right" w:pos="7871"/>
            </w:tabs>
            <w:spacing w:before="234" w:after="0" w:line="240" w:lineRule="auto"/>
            <w:ind w:left="1442" w:right="0" w:hanging="507"/>
            <w:jc w:val="left"/>
          </w:pPr>
          <w:r>
            <w:fldChar w:fldCharType="begin"/>
          </w:r>
          <w:r>
            <w:instrText xml:space="preserve"> HYPERLINK \l "_TOC_250002" </w:instrText>
          </w:r>
          <w:r>
            <w:fldChar w:fldCharType="separate"/>
          </w:r>
          <w:r>
            <w:rPr>
              <w:spacing w:val="-2"/>
            </w:rPr>
            <w:t>Users</w:t>
          </w:r>
          <w:r>
            <w:tab/>
          </w:r>
          <w:r>
            <w:rPr>
              <w:spacing w:val="-5"/>
            </w:rPr>
            <w:fldChar w:fldCharType="end"/>
          </w:r>
        </w:p>
        <w:p>
          <w:pPr>
            <w:pStyle w:val="8"/>
            <w:numPr>
              <w:ilvl w:val="0"/>
              <w:numId w:val="1"/>
            </w:numPr>
            <w:tabs>
              <w:tab w:val="left" w:pos="935"/>
              <w:tab w:val="right" w:pos="8170"/>
            </w:tabs>
            <w:spacing w:before="235" w:after="0" w:line="240" w:lineRule="auto"/>
            <w:ind w:left="935" w:right="0" w:hanging="428"/>
            <w:jc w:val="left"/>
          </w:pPr>
          <w:r>
            <w:t>Form</w:t>
          </w:r>
          <w:r>
            <w:rPr>
              <w:spacing w:val="10"/>
            </w:rPr>
            <w:t xml:space="preserve"> </w:t>
          </w:r>
          <w:r>
            <w:rPr>
              <w:spacing w:val="-2"/>
            </w:rPr>
            <w:t>Design</w:t>
          </w:r>
          <w:r>
            <w:rPr>
              <w:b w:val="0"/>
            </w:rPr>
            <w:tab/>
          </w:r>
          <w:r>
            <w:rPr>
              <w:rFonts w:hint="default"/>
              <w:b/>
              <w:bCs w:val="0"/>
              <w:lang w:val="en-US"/>
            </w:rPr>
            <w:t>33</w:t>
          </w:r>
          <w:r>
            <w:rPr>
              <w:b/>
              <w:bCs w:val="0"/>
              <w:spacing w:val="-5"/>
            </w:rPr>
            <w:t>-</w:t>
          </w:r>
          <w:r>
            <w:rPr>
              <w:rFonts w:hint="default"/>
              <w:spacing w:val="-5"/>
              <w:lang w:val="en-US"/>
            </w:rPr>
            <w:t>35</w:t>
          </w:r>
        </w:p>
        <w:p>
          <w:pPr>
            <w:pStyle w:val="9"/>
            <w:numPr>
              <w:ilvl w:val="1"/>
              <w:numId w:val="1"/>
            </w:numPr>
            <w:tabs>
              <w:tab w:val="left" w:pos="1442"/>
              <w:tab w:val="right" w:pos="7870"/>
            </w:tabs>
            <w:spacing w:before="231" w:after="0" w:line="240" w:lineRule="auto"/>
            <w:ind w:left="1442" w:right="0" w:hanging="507"/>
            <w:jc w:val="left"/>
          </w:pPr>
          <w:r>
            <w:fldChar w:fldCharType="begin"/>
          </w:r>
          <w:r>
            <w:instrText xml:space="preserve"> HYPERLINK \l "_TOC_250001" </w:instrText>
          </w:r>
          <w:r>
            <w:fldChar w:fldCharType="separate"/>
          </w:r>
          <w:r>
            <w:rPr>
              <w:spacing w:val="-2"/>
            </w:rPr>
            <w:t>Login</w:t>
          </w:r>
          <w:r>
            <w:tab/>
          </w:r>
          <w:r>
            <w:rPr>
              <w:spacing w:val="-5"/>
            </w:rPr>
            <w:fldChar w:fldCharType="end"/>
          </w:r>
        </w:p>
        <w:p>
          <w:pPr>
            <w:pStyle w:val="10"/>
            <w:numPr>
              <w:ilvl w:val="2"/>
              <w:numId w:val="1"/>
            </w:numPr>
            <w:tabs>
              <w:tab w:val="left" w:pos="2060"/>
              <w:tab w:val="right" w:pos="7869"/>
            </w:tabs>
            <w:spacing w:before="235" w:after="0" w:line="240" w:lineRule="auto"/>
            <w:ind w:left="2060" w:right="0" w:hanging="618"/>
            <w:jc w:val="left"/>
          </w:pPr>
          <w:r>
            <w:t>Profile</w:t>
          </w:r>
          <w:r>
            <w:rPr>
              <w:spacing w:val="10"/>
            </w:rPr>
            <w:t xml:space="preserve"> </w:t>
          </w:r>
          <w:r>
            <w:rPr>
              <w:spacing w:val="-2"/>
            </w:rPr>
            <w:t>Updation</w:t>
          </w:r>
          <w:r>
            <w:tab/>
          </w:r>
        </w:p>
        <w:p>
          <w:pPr>
            <w:pStyle w:val="8"/>
            <w:numPr>
              <w:ilvl w:val="0"/>
              <w:numId w:val="1"/>
            </w:numPr>
            <w:tabs>
              <w:tab w:val="left" w:pos="935"/>
              <w:tab w:val="right" w:pos="8170"/>
            </w:tabs>
            <w:spacing w:before="231" w:after="240" w:line="240" w:lineRule="auto"/>
            <w:ind w:left="935" w:right="0" w:hanging="428"/>
            <w:jc w:val="left"/>
          </w:pPr>
          <w:r>
            <w:rPr>
              <w:spacing w:val="-2"/>
            </w:rPr>
            <w:t>Testing</w:t>
          </w:r>
          <w:r>
            <w:rPr>
              <w:b w:val="0"/>
            </w:rPr>
            <w:tab/>
          </w:r>
          <w:r>
            <w:rPr>
              <w:rFonts w:hint="default"/>
              <w:b/>
              <w:bCs w:val="0"/>
              <w:lang w:val="en-US"/>
            </w:rPr>
            <w:t>36</w:t>
          </w:r>
          <w:r>
            <w:rPr>
              <w:b/>
              <w:bCs w:val="0"/>
              <w:spacing w:val="-5"/>
            </w:rPr>
            <w:t>-</w:t>
          </w:r>
          <w:r>
            <w:rPr>
              <w:rFonts w:hint="default"/>
              <w:spacing w:val="-5"/>
              <w:lang w:val="en-US"/>
            </w:rPr>
            <w:t>39</w:t>
          </w:r>
        </w:p>
        <w:p>
          <w:pPr>
            <w:pStyle w:val="9"/>
            <w:numPr>
              <w:ilvl w:val="1"/>
              <w:numId w:val="1"/>
            </w:numPr>
            <w:tabs>
              <w:tab w:val="left" w:pos="1497"/>
              <w:tab w:val="right" w:pos="7871"/>
            </w:tabs>
            <w:spacing w:before="77" w:after="0" w:line="240" w:lineRule="auto"/>
            <w:ind w:left="1497" w:right="0" w:hanging="562"/>
            <w:jc w:val="left"/>
          </w:pPr>
          <w:r>
            <w:fldChar w:fldCharType="begin"/>
          </w:r>
          <w:r>
            <w:instrText xml:space="preserve"> HYPERLINK \l "_TOC_250000" </w:instrText>
          </w:r>
          <w:r>
            <w:fldChar w:fldCharType="separate"/>
          </w:r>
          <w:r>
            <w:rPr>
              <w:spacing w:val="-2"/>
            </w:rPr>
            <w:t>Introduction</w:t>
          </w:r>
          <w:r>
            <w:tab/>
          </w:r>
          <w:r>
            <w:rPr>
              <w:spacing w:val="-5"/>
            </w:rPr>
            <w:fldChar w:fldCharType="end"/>
          </w:r>
        </w:p>
      </w:sdtContent>
    </w:sdt>
    <w:p>
      <w:pPr>
        <w:spacing w:after="0" w:line="240" w:lineRule="auto"/>
        <w:jc w:val="left"/>
        <w:sectPr>
          <w:type w:val="continuous"/>
          <w:pgSz w:w="12240" w:h="15840"/>
          <w:pgMar w:top="1280" w:right="1160" w:bottom="914" w:left="1640" w:header="0" w:footer="942" w:gutter="0"/>
          <w:cols w:space="720" w:num="1"/>
        </w:sectPr>
      </w:pPr>
    </w:p>
    <w:p>
      <w:pPr>
        <w:pStyle w:val="12"/>
        <w:numPr>
          <w:ilvl w:val="1"/>
          <w:numId w:val="1"/>
        </w:numPr>
        <w:tabs>
          <w:tab w:val="left" w:pos="1497"/>
          <w:tab w:val="left" w:pos="7645"/>
        </w:tabs>
        <w:spacing w:before="234" w:after="0" w:line="240" w:lineRule="auto"/>
        <w:ind w:left="1497" w:right="0" w:hanging="562"/>
        <w:jc w:val="left"/>
        <w:rPr>
          <w:sz w:val="22"/>
        </w:rPr>
      </w:pPr>
      <w:r>
        <w:rPr>
          <w:sz w:val="22"/>
        </w:rPr>
        <w:t>Types</w:t>
      </w:r>
      <w:r>
        <w:rPr>
          <w:spacing w:val="7"/>
          <w:sz w:val="22"/>
        </w:rPr>
        <w:t xml:space="preserve"> </w:t>
      </w:r>
      <w:r>
        <w:rPr>
          <w:sz w:val="22"/>
        </w:rPr>
        <w:t>of</w:t>
      </w:r>
      <w:r>
        <w:rPr>
          <w:spacing w:val="7"/>
          <w:sz w:val="22"/>
        </w:rPr>
        <w:t xml:space="preserve"> </w:t>
      </w:r>
      <w:r>
        <w:rPr>
          <w:spacing w:val="-2"/>
          <w:sz w:val="22"/>
        </w:rPr>
        <w:t>Testing</w:t>
      </w:r>
      <w:r>
        <w:rPr>
          <w:sz w:val="22"/>
        </w:rPr>
        <w:tab/>
      </w:r>
    </w:p>
    <w:p>
      <w:pPr>
        <w:pStyle w:val="6"/>
        <w:tabs>
          <w:tab w:val="left" w:pos="7642"/>
        </w:tabs>
        <w:spacing w:before="234"/>
        <w:ind w:left="935"/>
      </w:pPr>
      <w:r>
        <w:t>Future</w:t>
      </w:r>
      <w:r>
        <w:rPr>
          <w:spacing w:val="10"/>
        </w:rPr>
        <w:t xml:space="preserve"> </w:t>
      </w:r>
      <w:r>
        <w:t>Scope</w:t>
      </w:r>
      <w:r>
        <w:rPr>
          <w:spacing w:val="9"/>
        </w:rPr>
        <w:t xml:space="preserve"> </w:t>
      </w:r>
      <w:r>
        <w:t>and</w:t>
      </w:r>
      <w:r>
        <w:rPr>
          <w:spacing w:val="15"/>
        </w:rPr>
        <w:t xml:space="preserve"> </w:t>
      </w:r>
      <w:r>
        <w:t>Further</w:t>
      </w:r>
      <w:r>
        <w:rPr>
          <w:spacing w:val="12"/>
        </w:rPr>
        <w:t xml:space="preserve"> </w:t>
      </w:r>
      <w:r>
        <w:t>Enhancement</w:t>
      </w:r>
      <w:r>
        <w:rPr>
          <w:spacing w:val="10"/>
        </w:rPr>
        <w:t xml:space="preserve"> </w:t>
      </w:r>
      <w:r>
        <w:t>of</w:t>
      </w:r>
      <w:r>
        <w:rPr>
          <w:spacing w:val="10"/>
        </w:rPr>
        <w:t xml:space="preserve"> </w:t>
      </w:r>
      <w:r>
        <w:t>the</w:t>
      </w:r>
      <w:r>
        <w:rPr>
          <w:spacing w:val="9"/>
        </w:rPr>
        <w:t xml:space="preserve"> </w:t>
      </w:r>
      <w:r>
        <w:rPr>
          <w:spacing w:val="-2"/>
        </w:rPr>
        <w:t>Project</w:t>
      </w:r>
      <w:r>
        <w:tab/>
      </w:r>
    </w:p>
    <w:p>
      <w:pPr>
        <w:pStyle w:val="6"/>
        <w:tabs>
          <w:tab w:val="left" w:pos="7644"/>
        </w:tabs>
        <w:spacing w:before="234"/>
        <w:ind w:left="935"/>
      </w:pPr>
      <w:r>
        <w:t>Conclusion</w:t>
      </w:r>
      <w:r>
        <w:rPr>
          <w:spacing w:val="13"/>
        </w:rPr>
        <w:t xml:space="preserve"> </w:t>
      </w:r>
      <w:r>
        <w:t>&amp;</w:t>
      </w:r>
      <w:r>
        <w:rPr>
          <w:spacing w:val="13"/>
        </w:rPr>
        <w:t xml:space="preserve"> </w:t>
      </w:r>
      <w:r>
        <w:rPr>
          <w:spacing w:val="-2"/>
        </w:rPr>
        <w:t>References</w:t>
      </w:r>
      <w:r>
        <w:tab/>
      </w:r>
    </w:p>
    <w:p>
      <w:pPr>
        <w:spacing w:after="0"/>
        <w:sectPr>
          <w:type w:val="continuous"/>
          <w:pgSz w:w="12240" w:h="15840"/>
          <w:pgMar w:top="1280" w:right="1160" w:bottom="1140" w:left="1640" w:header="0" w:footer="942" w:gutter="0"/>
          <w:cols w:space="720" w:num="1"/>
        </w:sectPr>
      </w:pPr>
    </w:p>
    <w:p>
      <w:pPr>
        <w:spacing w:before="78"/>
        <w:ind w:left="1986" w:right="2473" w:firstLine="0"/>
        <w:jc w:val="center"/>
        <w:rPr>
          <w:b/>
          <w:sz w:val="26"/>
        </w:rPr>
      </w:pPr>
      <w:r>
        <w:rPr>
          <w:b/>
          <w:sz w:val="26"/>
        </w:rPr>
        <w:t>LIST</w:t>
      </w:r>
      <w:r>
        <w:rPr>
          <w:b/>
          <w:spacing w:val="3"/>
          <w:sz w:val="26"/>
        </w:rPr>
        <w:t xml:space="preserve"> </w:t>
      </w:r>
      <w:r>
        <w:rPr>
          <w:b/>
          <w:sz w:val="26"/>
        </w:rPr>
        <w:t>OF</w:t>
      </w:r>
      <w:r>
        <w:rPr>
          <w:b/>
          <w:spacing w:val="5"/>
          <w:sz w:val="26"/>
        </w:rPr>
        <w:t xml:space="preserve"> </w:t>
      </w:r>
      <w:r>
        <w:rPr>
          <w:b/>
          <w:spacing w:val="-2"/>
          <w:sz w:val="26"/>
        </w:rPr>
        <w:t>TABLES</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132"/>
        <w:rPr>
          <w:b/>
          <w:sz w:val="20"/>
        </w:rPr>
      </w:pPr>
    </w:p>
    <w:tbl>
      <w:tblPr>
        <w:tblStyle w:val="5"/>
        <w:tblW w:w="0" w:type="auto"/>
        <w:tblInd w:w="5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6"/>
        <w:gridCol w:w="3948"/>
        <w:gridCol w:w="2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1206" w:type="dxa"/>
          </w:tcPr>
          <w:p>
            <w:pPr>
              <w:pStyle w:val="13"/>
              <w:spacing w:line="248" w:lineRule="exact"/>
              <w:ind w:right="163"/>
              <w:jc w:val="center"/>
              <w:rPr>
                <w:b/>
                <w:sz w:val="22"/>
              </w:rPr>
            </w:pPr>
            <w:r>
              <w:rPr>
                <w:b/>
                <w:sz w:val="22"/>
              </w:rPr>
              <w:t>Table</w:t>
            </w:r>
            <w:r>
              <w:rPr>
                <w:b/>
                <w:spacing w:val="12"/>
                <w:sz w:val="22"/>
              </w:rPr>
              <w:t xml:space="preserve"> </w:t>
            </w:r>
            <w:r>
              <w:rPr>
                <w:b/>
                <w:spacing w:val="-5"/>
                <w:sz w:val="22"/>
              </w:rPr>
              <w:t>No.</w:t>
            </w:r>
          </w:p>
        </w:tc>
        <w:tc>
          <w:tcPr>
            <w:tcW w:w="3948" w:type="dxa"/>
          </w:tcPr>
          <w:p>
            <w:pPr>
              <w:pStyle w:val="13"/>
              <w:spacing w:line="248" w:lineRule="exact"/>
              <w:ind w:left="215"/>
              <w:rPr>
                <w:b/>
                <w:sz w:val="22"/>
              </w:rPr>
            </w:pPr>
            <w:r>
              <w:rPr>
                <w:b/>
                <w:sz w:val="22"/>
              </w:rPr>
              <w:t>Name</w:t>
            </w:r>
            <w:r>
              <w:rPr>
                <w:b/>
                <w:spacing w:val="8"/>
                <w:sz w:val="22"/>
              </w:rPr>
              <w:t xml:space="preserve"> </w:t>
            </w:r>
            <w:r>
              <w:rPr>
                <w:b/>
                <w:sz w:val="22"/>
              </w:rPr>
              <w:t>of</w:t>
            </w:r>
            <w:r>
              <w:rPr>
                <w:b/>
                <w:spacing w:val="8"/>
                <w:sz w:val="22"/>
              </w:rPr>
              <w:t xml:space="preserve"> </w:t>
            </w:r>
            <w:r>
              <w:rPr>
                <w:b/>
                <w:spacing w:val="-2"/>
                <w:sz w:val="22"/>
              </w:rPr>
              <w:t>Table</w:t>
            </w:r>
          </w:p>
        </w:tc>
        <w:tc>
          <w:tcPr>
            <w:tcW w:w="2827" w:type="dxa"/>
          </w:tcPr>
          <w:p>
            <w:pPr>
              <w:pStyle w:val="13"/>
              <w:spacing w:line="248" w:lineRule="exact"/>
              <w:ind w:right="47"/>
              <w:jc w:val="right"/>
              <w:rPr>
                <w:b/>
                <w:sz w:val="22"/>
              </w:rPr>
            </w:pPr>
            <w:r>
              <w:rPr>
                <w:b/>
                <w:spacing w:val="-4"/>
                <w:sz w:val="22"/>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1206" w:type="dxa"/>
          </w:tcPr>
          <w:p>
            <w:pPr>
              <w:pStyle w:val="13"/>
              <w:spacing w:before="114"/>
              <w:ind w:left="3" w:right="163"/>
              <w:jc w:val="center"/>
              <w:rPr>
                <w:sz w:val="22"/>
              </w:rPr>
            </w:pPr>
            <w:r>
              <w:rPr>
                <w:spacing w:val="-5"/>
                <w:sz w:val="22"/>
              </w:rPr>
              <w:t>8.1</w:t>
            </w:r>
          </w:p>
        </w:tc>
        <w:tc>
          <w:tcPr>
            <w:tcW w:w="3948" w:type="dxa"/>
          </w:tcPr>
          <w:p>
            <w:pPr>
              <w:pStyle w:val="13"/>
              <w:spacing w:before="114"/>
              <w:ind w:left="215"/>
              <w:rPr>
                <w:sz w:val="22"/>
              </w:rPr>
            </w:pPr>
            <w:r>
              <w:rPr>
                <w:sz w:val="22"/>
              </w:rPr>
              <w:t>Admin</w:t>
            </w:r>
            <w:r>
              <w:rPr>
                <w:spacing w:val="14"/>
                <w:sz w:val="22"/>
              </w:rPr>
              <w:t xml:space="preserve"> </w:t>
            </w:r>
            <w:r>
              <w:rPr>
                <w:spacing w:val="-2"/>
                <w:sz w:val="22"/>
              </w:rPr>
              <w:t>Module</w:t>
            </w:r>
          </w:p>
        </w:tc>
        <w:tc>
          <w:tcPr>
            <w:tcW w:w="2827" w:type="dxa"/>
          </w:tcPr>
          <w:p>
            <w:pPr>
              <w:pStyle w:val="13"/>
              <w:spacing w:before="114"/>
              <w:ind w:right="163"/>
              <w:jc w:val="right"/>
              <w:rPr>
                <w:rFonts w:hint="default"/>
                <w:sz w:val="22"/>
                <w:lang w:val="en-US"/>
              </w:rPr>
            </w:pPr>
            <w:r>
              <w:rPr>
                <w:rFonts w:hint="default"/>
                <w:sz w:val="22"/>
                <w:lang w:val="en-US"/>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1206" w:type="dxa"/>
          </w:tcPr>
          <w:p>
            <w:pPr>
              <w:pStyle w:val="13"/>
              <w:spacing w:before="114" w:line="234" w:lineRule="exact"/>
              <w:ind w:left="3" w:right="163"/>
              <w:jc w:val="center"/>
              <w:rPr>
                <w:sz w:val="22"/>
              </w:rPr>
            </w:pPr>
            <w:r>
              <w:rPr>
                <w:spacing w:val="-5"/>
                <w:sz w:val="22"/>
              </w:rPr>
              <w:t>8.2</w:t>
            </w:r>
          </w:p>
        </w:tc>
        <w:tc>
          <w:tcPr>
            <w:tcW w:w="3948" w:type="dxa"/>
          </w:tcPr>
          <w:p>
            <w:pPr>
              <w:pStyle w:val="13"/>
              <w:spacing w:before="114" w:line="234" w:lineRule="exact"/>
              <w:ind w:left="215"/>
              <w:rPr>
                <w:sz w:val="22"/>
              </w:rPr>
            </w:pPr>
            <w:r>
              <w:rPr>
                <w:sz w:val="22"/>
              </w:rPr>
              <w:t>Users</w:t>
            </w:r>
            <w:r>
              <w:rPr>
                <w:spacing w:val="11"/>
                <w:sz w:val="22"/>
              </w:rPr>
              <w:t xml:space="preserve"> </w:t>
            </w:r>
            <w:r>
              <w:rPr>
                <w:spacing w:val="-2"/>
                <w:sz w:val="22"/>
              </w:rPr>
              <w:t>Module</w:t>
            </w:r>
          </w:p>
        </w:tc>
        <w:tc>
          <w:tcPr>
            <w:tcW w:w="2827" w:type="dxa"/>
          </w:tcPr>
          <w:p>
            <w:pPr>
              <w:pStyle w:val="13"/>
              <w:spacing w:before="114" w:line="234" w:lineRule="exact"/>
              <w:ind w:right="165"/>
              <w:jc w:val="right"/>
              <w:rPr>
                <w:rFonts w:hint="default"/>
                <w:sz w:val="22"/>
                <w:lang w:val="en-US"/>
              </w:rPr>
            </w:pPr>
            <w:r>
              <w:rPr>
                <w:rFonts w:hint="default"/>
                <w:sz w:val="22"/>
                <w:lang w:val="en-US"/>
              </w:rPr>
              <w:t>30</w:t>
            </w:r>
          </w:p>
        </w:tc>
      </w:tr>
    </w:tbl>
    <w:p>
      <w:pPr>
        <w:spacing w:after="0" w:line="234" w:lineRule="exact"/>
        <w:jc w:val="right"/>
        <w:rPr>
          <w:sz w:val="22"/>
        </w:rPr>
        <w:sectPr>
          <w:footerReference r:id="rId10" w:type="default"/>
          <w:pgSz w:w="12240" w:h="15840"/>
          <w:pgMar w:top="1280" w:right="1160" w:bottom="1140" w:left="1640" w:header="0" w:footer="942" w:gutter="0"/>
          <w:pgNumType w:start="1"/>
          <w:cols w:space="720" w:num="1"/>
        </w:sectPr>
      </w:pPr>
    </w:p>
    <w:p>
      <w:pPr>
        <w:spacing w:before="78"/>
        <w:ind w:left="0" w:right="489" w:firstLine="0"/>
        <w:jc w:val="center"/>
        <w:rPr>
          <w:b/>
          <w:sz w:val="26"/>
        </w:rPr>
      </w:pPr>
      <w:r>
        <w:rPr>
          <w:b/>
          <w:sz w:val="26"/>
        </w:rPr>
        <w:t>LIST</w:t>
      </w:r>
      <w:r>
        <w:rPr>
          <w:b/>
          <w:spacing w:val="5"/>
          <w:sz w:val="26"/>
        </w:rPr>
        <w:t xml:space="preserve"> </w:t>
      </w:r>
      <w:r>
        <w:rPr>
          <w:b/>
          <w:sz w:val="26"/>
        </w:rPr>
        <w:t>OF</w:t>
      </w:r>
      <w:r>
        <w:rPr>
          <w:b/>
          <w:spacing w:val="5"/>
          <w:sz w:val="26"/>
        </w:rPr>
        <w:t xml:space="preserve"> </w:t>
      </w:r>
      <w:r>
        <w:rPr>
          <w:b/>
          <w:spacing w:val="-2"/>
          <w:sz w:val="26"/>
        </w:rPr>
        <w:t>FIGURES</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127"/>
        <w:rPr>
          <w:b/>
          <w:sz w:val="20"/>
        </w:rPr>
      </w:pPr>
    </w:p>
    <w:tbl>
      <w:tblPr>
        <w:tblStyle w:val="5"/>
        <w:tblW w:w="0" w:type="auto"/>
        <w:tblInd w:w="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3"/>
        <w:gridCol w:w="4356"/>
        <w:gridCol w:w="2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203" w:type="dxa"/>
          </w:tcPr>
          <w:p>
            <w:pPr>
              <w:pStyle w:val="13"/>
              <w:spacing w:line="248" w:lineRule="exact"/>
              <w:ind w:right="76"/>
              <w:jc w:val="center"/>
              <w:rPr>
                <w:b/>
                <w:sz w:val="22"/>
              </w:rPr>
            </w:pPr>
            <w:r>
              <w:rPr>
                <w:b/>
                <w:sz w:val="22"/>
              </w:rPr>
              <w:t>Figure</w:t>
            </w:r>
            <w:r>
              <w:rPr>
                <w:b/>
                <w:spacing w:val="11"/>
                <w:sz w:val="22"/>
              </w:rPr>
              <w:t xml:space="preserve"> </w:t>
            </w:r>
            <w:r>
              <w:rPr>
                <w:b/>
                <w:spacing w:val="-5"/>
                <w:sz w:val="22"/>
              </w:rPr>
              <w:t>No.</w:t>
            </w:r>
          </w:p>
        </w:tc>
        <w:tc>
          <w:tcPr>
            <w:tcW w:w="4356" w:type="dxa"/>
          </w:tcPr>
          <w:p>
            <w:pPr>
              <w:pStyle w:val="13"/>
              <w:spacing w:line="248" w:lineRule="exact"/>
              <w:ind w:left="297"/>
              <w:rPr>
                <w:b/>
                <w:sz w:val="22"/>
              </w:rPr>
            </w:pPr>
            <w:r>
              <w:rPr>
                <w:b/>
                <w:sz w:val="22"/>
              </w:rPr>
              <w:t>Name</w:t>
            </w:r>
            <w:r>
              <w:rPr>
                <w:b/>
                <w:spacing w:val="7"/>
                <w:sz w:val="22"/>
              </w:rPr>
              <w:t xml:space="preserve"> </w:t>
            </w:r>
            <w:r>
              <w:rPr>
                <w:b/>
                <w:sz w:val="22"/>
              </w:rPr>
              <w:t>of</w:t>
            </w:r>
            <w:r>
              <w:rPr>
                <w:b/>
                <w:spacing w:val="7"/>
                <w:sz w:val="22"/>
              </w:rPr>
              <w:t xml:space="preserve"> </w:t>
            </w:r>
            <w:r>
              <w:rPr>
                <w:b/>
                <w:spacing w:val="-2"/>
                <w:sz w:val="22"/>
              </w:rPr>
              <w:t>Figure</w:t>
            </w:r>
          </w:p>
        </w:tc>
        <w:tc>
          <w:tcPr>
            <w:tcW w:w="2797" w:type="dxa"/>
          </w:tcPr>
          <w:p>
            <w:pPr>
              <w:pStyle w:val="13"/>
              <w:spacing w:line="248" w:lineRule="exact"/>
              <w:ind w:right="47"/>
              <w:jc w:val="right"/>
              <w:rPr>
                <w:b/>
                <w:sz w:val="22"/>
              </w:rPr>
            </w:pPr>
            <w:r>
              <w:rPr>
                <w:b/>
                <w:sz w:val="22"/>
              </w:rPr>
              <w:t>Page</w:t>
            </w:r>
            <w:r>
              <w:rPr>
                <w:b/>
                <w:spacing w:val="8"/>
                <w:sz w:val="22"/>
              </w:rPr>
              <w:t xml:space="preserve"> </w:t>
            </w:r>
            <w:r>
              <w:rPr>
                <w:b/>
                <w:spacing w:val="-5"/>
                <w:sz w:val="22"/>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7" w:hRule="atLeast"/>
        </w:trPr>
        <w:tc>
          <w:tcPr>
            <w:tcW w:w="1203" w:type="dxa"/>
          </w:tcPr>
          <w:p>
            <w:pPr>
              <w:pStyle w:val="13"/>
              <w:spacing w:before="158"/>
              <w:ind w:left="3" w:right="76"/>
              <w:jc w:val="center"/>
              <w:rPr>
                <w:sz w:val="22"/>
              </w:rPr>
            </w:pPr>
            <w:r>
              <w:rPr>
                <w:spacing w:val="-5"/>
                <w:sz w:val="22"/>
              </w:rPr>
              <w:t>4.1</w:t>
            </w:r>
          </w:p>
        </w:tc>
        <w:tc>
          <w:tcPr>
            <w:tcW w:w="4356" w:type="dxa"/>
          </w:tcPr>
          <w:p>
            <w:pPr>
              <w:pStyle w:val="13"/>
              <w:spacing w:before="158"/>
              <w:ind w:left="128"/>
              <w:rPr>
                <w:sz w:val="22"/>
              </w:rPr>
            </w:pPr>
            <w:r>
              <w:rPr>
                <w:sz w:val="22"/>
              </w:rPr>
              <w:t>Pert</w:t>
            </w:r>
            <w:r>
              <w:rPr>
                <w:spacing w:val="7"/>
                <w:sz w:val="22"/>
              </w:rPr>
              <w:t xml:space="preserve"> </w:t>
            </w:r>
            <w:r>
              <w:rPr>
                <w:spacing w:val="-2"/>
                <w:sz w:val="22"/>
              </w:rPr>
              <w:t>Chart</w:t>
            </w:r>
          </w:p>
        </w:tc>
        <w:tc>
          <w:tcPr>
            <w:tcW w:w="2797" w:type="dxa"/>
          </w:tcPr>
          <w:p>
            <w:pPr>
              <w:pStyle w:val="13"/>
              <w:spacing w:before="158"/>
              <w:ind w:right="148"/>
              <w:jc w:val="right"/>
              <w:rPr>
                <w:rFonts w:hint="default"/>
                <w:sz w:val="22"/>
                <w:lang w:val="en-US"/>
              </w:rPr>
            </w:pPr>
            <w:r>
              <w:rPr>
                <w:rFonts w:hint="default"/>
                <w:sz w:val="22"/>
                <w:lang w:val="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2" w:hRule="atLeast"/>
        </w:trPr>
        <w:tc>
          <w:tcPr>
            <w:tcW w:w="1203" w:type="dxa"/>
          </w:tcPr>
          <w:p>
            <w:pPr>
              <w:pStyle w:val="13"/>
              <w:spacing w:before="159"/>
              <w:ind w:left="3" w:right="76"/>
              <w:jc w:val="center"/>
              <w:rPr>
                <w:sz w:val="22"/>
              </w:rPr>
            </w:pPr>
            <w:r>
              <w:rPr>
                <w:spacing w:val="-5"/>
                <w:sz w:val="22"/>
              </w:rPr>
              <w:t>6.1</w:t>
            </w:r>
          </w:p>
        </w:tc>
        <w:tc>
          <w:tcPr>
            <w:tcW w:w="4356" w:type="dxa"/>
          </w:tcPr>
          <w:p>
            <w:pPr>
              <w:pStyle w:val="13"/>
              <w:spacing w:before="159"/>
              <w:ind w:left="128"/>
              <w:rPr>
                <w:sz w:val="22"/>
              </w:rPr>
            </w:pPr>
            <w:r>
              <w:rPr>
                <w:sz w:val="22"/>
              </w:rPr>
              <w:t>0</w:t>
            </w:r>
            <w:r>
              <w:rPr>
                <w:spacing w:val="4"/>
                <w:sz w:val="22"/>
              </w:rPr>
              <w:t xml:space="preserve"> </w:t>
            </w:r>
            <w:r>
              <w:rPr>
                <w:sz w:val="22"/>
              </w:rPr>
              <w:t>Level</w:t>
            </w:r>
            <w:r>
              <w:rPr>
                <w:spacing w:val="7"/>
                <w:sz w:val="22"/>
              </w:rPr>
              <w:t xml:space="preserve"> </w:t>
            </w:r>
            <w:r>
              <w:rPr>
                <w:spacing w:val="-5"/>
                <w:sz w:val="22"/>
              </w:rPr>
              <w:t>DFD</w:t>
            </w:r>
          </w:p>
        </w:tc>
        <w:tc>
          <w:tcPr>
            <w:tcW w:w="2797" w:type="dxa"/>
          </w:tcPr>
          <w:p>
            <w:pPr>
              <w:pStyle w:val="13"/>
              <w:spacing w:before="159"/>
              <w:ind w:right="148"/>
              <w:jc w:val="right"/>
              <w:rPr>
                <w:rFonts w:hint="default"/>
                <w:sz w:val="22"/>
                <w:lang w:val="en-US"/>
              </w:rPr>
            </w:pPr>
            <w:r>
              <w:rPr>
                <w:rFonts w:hint="default"/>
                <w:sz w:val="22"/>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1203" w:type="dxa"/>
          </w:tcPr>
          <w:p>
            <w:pPr>
              <w:pStyle w:val="13"/>
              <w:spacing w:before="114"/>
              <w:ind w:left="3" w:right="76"/>
              <w:jc w:val="center"/>
              <w:rPr>
                <w:sz w:val="22"/>
              </w:rPr>
            </w:pPr>
            <w:r>
              <w:rPr>
                <w:spacing w:val="-5"/>
                <w:sz w:val="22"/>
              </w:rPr>
              <w:t>6.2</w:t>
            </w:r>
          </w:p>
        </w:tc>
        <w:tc>
          <w:tcPr>
            <w:tcW w:w="4356" w:type="dxa"/>
          </w:tcPr>
          <w:p>
            <w:pPr>
              <w:pStyle w:val="13"/>
              <w:spacing w:before="114"/>
              <w:ind w:left="128"/>
              <w:rPr>
                <w:sz w:val="22"/>
              </w:rPr>
            </w:pPr>
            <w:r>
              <w:rPr>
                <w:sz w:val="22"/>
              </w:rPr>
              <w:t>1</w:t>
            </w:r>
            <w:r>
              <w:rPr>
                <w:spacing w:val="4"/>
                <w:sz w:val="22"/>
              </w:rPr>
              <w:t xml:space="preserve"> </w:t>
            </w:r>
            <w:r>
              <w:rPr>
                <w:sz w:val="22"/>
              </w:rPr>
              <w:t>Level</w:t>
            </w:r>
            <w:r>
              <w:rPr>
                <w:spacing w:val="7"/>
                <w:sz w:val="22"/>
              </w:rPr>
              <w:t xml:space="preserve"> </w:t>
            </w:r>
            <w:r>
              <w:rPr>
                <w:spacing w:val="-5"/>
                <w:sz w:val="22"/>
              </w:rPr>
              <w:t>DFD</w:t>
            </w:r>
          </w:p>
        </w:tc>
        <w:tc>
          <w:tcPr>
            <w:tcW w:w="2797" w:type="dxa"/>
          </w:tcPr>
          <w:p>
            <w:pPr>
              <w:pStyle w:val="13"/>
              <w:spacing w:before="114"/>
              <w:ind w:right="148"/>
              <w:jc w:val="right"/>
              <w:rPr>
                <w:rFonts w:hint="default"/>
                <w:sz w:val="22"/>
                <w:lang w:val="en-US"/>
              </w:rPr>
            </w:pPr>
            <w:r>
              <w:rPr>
                <w:rFonts w:hint="default"/>
                <w:sz w:val="22"/>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6" w:hRule="atLeast"/>
        </w:trPr>
        <w:tc>
          <w:tcPr>
            <w:tcW w:w="1203" w:type="dxa"/>
          </w:tcPr>
          <w:p>
            <w:pPr>
              <w:pStyle w:val="13"/>
              <w:spacing w:before="123"/>
              <w:ind w:left="3" w:right="76"/>
              <w:jc w:val="center"/>
              <w:rPr>
                <w:sz w:val="22"/>
              </w:rPr>
            </w:pPr>
            <w:r>
              <w:rPr>
                <w:spacing w:val="-5"/>
                <w:sz w:val="22"/>
              </w:rPr>
              <w:t>6.3</w:t>
            </w:r>
          </w:p>
        </w:tc>
        <w:tc>
          <w:tcPr>
            <w:tcW w:w="4356" w:type="dxa"/>
          </w:tcPr>
          <w:p>
            <w:pPr>
              <w:pStyle w:val="13"/>
              <w:spacing w:before="123"/>
              <w:ind w:left="128"/>
              <w:rPr>
                <w:sz w:val="22"/>
              </w:rPr>
            </w:pPr>
            <w:r>
              <w:rPr>
                <w:w w:val="105"/>
                <w:sz w:val="22"/>
              </w:rPr>
              <w:t>2</w:t>
            </w:r>
            <w:r>
              <w:rPr>
                <w:w w:val="105"/>
                <w:sz w:val="22"/>
                <w:vertAlign w:val="superscript"/>
              </w:rPr>
              <w:t>nd</w:t>
            </w:r>
            <w:r>
              <w:rPr>
                <w:spacing w:val="-9"/>
                <w:w w:val="105"/>
                <w:sz w:val="22"/>
                <w:vertAlign w:val="baseline"/>
              </w:rPr>
              <w:t xml:space="preserve"> </w:t>
            </w:r>
            <w:r>
              <w:rPr>
                <w:w w:val="105"/>
                <w:sz w:val="22"/>
                <w:vertAlign w:val="baseline"/>
              </w:rPr>
              <w:t>Level</w:t>
            </w:r>
            <w:r>
              <w:rPr>
                <w:spacing w:val="-10"/>
                <w:w w:val="105"/>
                <w:sz w:val="22"/>
                <w:vertAlign w:val="baseline"/>
              </w:rPr>
              <w:t xml:space="preserve"> </w:t>
            </w:r>
            <w:r>
              <w:rPr>
                <w:spacing w:val="-5"/>
                <w:w w:val="105"/>
                <w:sz w:val="22"/>
                <w:vertAlign w:val="baseline"/>
              </w:rPr>
              <w:t>DFD</w:t>
            </w:r>
          </w:p>
        </w:tc>
        <w:tc>
          <w:tcPr>
            <w:tcW w:w="2797" w:type="dxa"/>
          </w:tcPr>
          <w:p>
            <w:pPr>
              <w:pStyle w:val="13"/>
              <w:spacing w:before="123"/>
              <w:ind w:right="148"/>
              <w:jc w:val="right"/>
              <w:rPr>
                <w:rFonts w:hint="default"/>
                <w:sz w:val="22"/>
                <w:lang w:val="en-US"/>
              </w:rPr>
            </w:pPr>
            <w:r>
              <w:rPr>
                <w:rFonts w:hint="default"/>
                <w:sz w:val="22"/>
                <w:lang w:val="en-US"/>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7" w:hRule="atLeast"/>
        </w:trPr>
        <w:tc>
          <w:tcPr>
            <w:tcW w:w="1203" w:type="dxa"/>
          </w:tcPr>
          <w:p>
            <w:pPr>
              <w:pStyle w:val="13"/>
              <w:spacing w:before="114"/>
              <w:ind w:left="3" w:right="76"/>
              <w:jc w:val="center"/>
              <w:rPr>
                <w:sz w:val="22"/>
              </w:rPr>
            </w:pPr>
            <w:r>
              <w:rPr>
                <w:spacing w:val="-5"/>
                <w:sz w:val="22"/>
              </w:rPr>
              <w:t>7.1</w:t>
            </w:r>
          </w:p>
        </w:tc>
        <w:tc>
          <w:tcPr>
            <w:tcW w:w="4356" w:type="dxa"/>
          </w:tcPr>
          <w:p>
            <w:pPr>
              <w:pStyle w:val="13"/>
              <w:spacing w:before="114"/>
              <w:ind w:left="128"/>
              <w:rPr>
                <w:sz w:val="22"/>
              </w:rPr>
            </w:pPr>
            <w:r>
              <w:rPr>
                <w:sz w:val="22"/>
              </w:rPr>
              <w:t>Entity-relationship</w:t>
            </w:r>
            <w:r>
              <w:rPr>
                <w:spacing w:val="29"/>
                <w:sz w:val="22"/>
              </w:rPr>
              <w:t xml:space="preserve"> </w:t>
            </w:r>
            <w:r>
              <w:rPr>
                <w:spacing w:val="-4"/>
                <w:sz w:val="22"/>
              </w:rPr>
              <w:t>Model</w:t>
            </w:r>
          </w:p>
        </w:tc>
        <w:tc>
          <w:tcPr>
            <w:tcW w:w="2797" w:type="dxa"/>
          </w:tcPr>
          <w:p>
            <w:pPr>
              <w:pStyle w:val="13"/>
              <w:spacing w:before="114"/>
              <w:ind w:right="149"/>
              <w:jc w:val="right"/>
              <w:rPr>
                <w:rFonts w:hint="default"/>
                <w:sz w:val="22"/>
                <w:lang w:val="en-US"/>
              </w:rPr>
            </w:pPr>
            <w:r>
              <w:rPr>
                <w:rFonts w:hint="default"/>
                <w:sz w:val="22"/>
                <w:lang w:val="en-US"/>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1203" w:type="dxa"/>
          </w:tcPr>
          <w:p>
            <w:pPr>
              <w:pStyle w:val="13"/>
              <w:spacing w:before="114"/>
              <w:ind w:left="3" w:right="76"/>
              <w:jc w:val="center"/>
              <w:rPr>
                <w:sz w:val="22"/>
              </w:rPr>
            </w:pPr>
            <w:r>
              <w:rPr>
                <w:spacing w:val="-5"/>
                <w:sz w:val="22"/>
              </w:rPr>
              <w:t>9.1</w:t>
            </w:r>
          </w:p>
        </w:tc>
        <w:tc>
          <w:tcPr>
            <w:tcW w:w="4356" w:type="dxa"/>
          </w:tcPr>
          <w:p>
            <w:pPr>
              <w:pStyle w:val="13"/>
              <w:spacing w:before="114"/>
              <w:ind w:left="128"/>
              <w:rPr>
                <w:sz w:val="22"/>
              </w:rPr>
            </w:pPr>
            <w:r>
              <w:rPr>
                <w:spacing w:val="-4"/>
                <w:sz w:val="22"/>
              </w:rPr>
              <w:t>Login</w:t>
            </w:r>
          </w:p>
        </w:tc>
        <w:tc>
          <w:tcPr>
            <w:tcW w:w="2797" w:type="dxa"/>
          </w:tcPr>
          <w:p>
            <w:pPr>
              <w:pStyle w:val="13"/>
              <w:spacing w:before="114"/>
              <w:ind w:right="148"/>
              <w:jc w:val="right"/>
              <w:rPr>
                <w:rFonts w:hint="default"/>
                <w:sz w:val="22"/>
                <w:lang w:val="en-US"/>
              </w:rPr>
            </w:pPr>
            <w:r>
              <w:rPr>
                <w:rFonts w:hint="default"/>
                <w:sz w:val="22"/>
                <w:lang w:val="en-US"/>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7" w:hRule="atLeast"/>
        </w:trPr>
        <w:tc>
          <w:tcPr>
            <w:tcW w:w="1203" w:type="dxa"/>
          </w:tcPr>
          <w:p>
            <w:pPr>
              <w:pStyle w:val="13"/>
              <w:spacing w:before="113" w:line="234" w:lineRule="exact"/>
              <w:ind w:left="3" w:right="76"/>
              <w:jc w:val="center"/>
              <w:rPr>
                <w:sz w:val="22"/>
              </w:rPr>
            </w:pPr>
            <w:r>
              <w:rPr>
                <w:spacing w:val="-5"/>
                <w:sz w:val="22"/>
              </w:rPr>
              <w:t>9.2</w:t>
            </w:r>
          </w:p>
        </w:tc>
        <w:tc>
          <w:tcPr>
            <w:tcW w:w="4356" w:type="dxa"/>
          </w:tcPr>
          <w:p>
            <w:pPr>
              <w:pStyle w:val="13"/>
              <w:spacing w:before="113" w:line="234" w:lineRule="exact"/>
              <w:ind w:left="128"/>
              <w:rPr>
                <w:sz w:val="22"/>
              </w:rPr>
            </w:pPr>
            <w:r>
              <w:rPr>
                <w:sz w:val="22"/>
              </w:rPr>
              <w:t>Profile</w:t>
            </w:r>
            <w:r>
              <w:rPr>
                <w:spacing w:val="11"/>
                <w:sz w:val="22"/>
              </w:rPr>
              <w:t xml:space="preserve"> </w:t>
            </w:r>
            <w:r>
              <w:rPr>
                <w:spacing w:val="-2"/>
                <w:sz w:val="22"/>
              </w:rPr>
              <w:t>Updation</w:t>
            </w:r>
          </w:p>
        </w:tc>
        <w:tc>
          <w:tcPr>
            <w:tcW w:w="2797" w:type="dxa"/>
          </w:tcPr>
          <w:p>
            <w:pPr>
              <w:pStyle w:val="13"/>
              <w:spacing w:before="113" w:line="234" w:lineRule="exact"/>
              <w:ind w:right="149"/>
              <w:jc w:val="right"/>
              <w:rPr>
                <w:rFonts w:hint="default"/>
                <w:sz w:val="22"/>
                <w:lang w:val="en-US"/>
              </w:rPr>
            </w:pPr>
            <w:r>
              <w:rPr>
                <w:rFonts w:hint="default"/>
                <w:sz w:val="22"/>
                <w:lang w:val="en-US"/>
              </w:rPr>
              <w:t>34</w:t>
            </w:r>
          </w:p>
        </w:tc>
      </w:tr>
    </w:tbl>
    <w:p>
      <w:pPr>
        <w:spacing w:after="0" w:line="234" w:lineRule="exact"/>
        <w:jc w:val="right"/>
        <w:rPr>
          <w:sz w:val="22"/>
        </w:rPr>
        <w:sectPr>
          <w:pgSz w:w="12240" w:h="15840"/>
          <w:pgMar w:top="1280" w:right="1160" w:bottom="1140" w:left="1640" w:header="0" w:footer="942" w:gutter="0"/>
          <w:cols w:space="720" w:num="1"/>
        </w:sectPr>
      </w:pPr>
    </w:p>
    <w:p>
      <w:pPr>
        <w:spacing w:before="79"/>
        <w:ind w:left="40" w:right="0" w:firstLine="0"/>
        <w:jc w:val="center"/>
        <w:rPr>
          <w:b/>
          <w:sz w:val="26"/>
        </w:rPr>
      </w:pPr>
      <w:r>
        <w:rPr>
          <w:b/>
          <w:sz w:val="26"/>
        </w:rPr>
        <w:t>CHAPTER</w:t>
      </w:r>
      <w:r>
        <w:rPr>
          <w:b/>
          <w:spacing w:val="11"/>
          <w:sz w:val="26"/>
        </w:rPr>
        <w:t xml:space="preserve"> </w:t>
      </w:r>
      <w:r>
        <w:rPr>
          <w:b/>
          <w:spacing w:val="-10"/>
          <w:sz w:val="26"/>
        </w:rPr>
        <w:t>1</w:t>
      </w:r>
    </w:p>
    <w:p>
      <w:pPr>
        <w:pStyle w:val="6"/>
        <w:rPr>
          <w:b/>
          <w:sz w:val="26"/>
        </w:rPr>
      </w:pPr>
    </w:p>
    <w:p>
      <w:pPr>
        <w:pStyle w:val="6"/>
        <w:spacing w:before="24"/>
        <w:rPr>
          <w:b/>
          <w:sz w:val="26"/>
        </w:rPr>
      </w:pPr>
    </w:p>
    <w:p>
      <w:pPr>
        <w:spacing w:before="0"/>
        <w:ind w:left="37" w:right="0" w:firstLine="0"/>
        <w:jc w:val="center"/>
        <w:rPr>
          <w:b/>
          <w:sz w:val="26"/>
        </w:rPr>
      </w:pPr>
      <w:r>
        <w:rPr>
          <w:b/>
          <w:spacing w:val="-2"/>
          <w:sz w:val="26"/>
        </w:rPr>
        <w:t>INTRODUCTION</w:t>
      </w:r>
    </w:p>
    <w:p>
      <w:pPr>
        <w:pStyle w:val="6"/>
        <w:rPr>
          <w:b/>
          <w:sz w:val="26"/>
        </w:rPr>
      </w:pPr>
    </w:p>
    <w:p>
      <w:pPr>
        <w:pStyle w:val="6"/>
        <w:spacing w:before="76"/>
        <w:rPr>
          <w:b/>
          <w:sz w:val="26"/>
        </w:rPr>
      </w:pPr>
    </w:p>
    <w:p>
      <w:pPr>
        <w:pStyle w:val="3"/>
        <w:numPr>
          <w:ilvl w:val="1"/>
          <w:numId w:val="2"/>
        </w:numPr>
        <w:tabs>
          <w:tab w:val="left" w:pos="1090"/>
        </w:tabs>
        <w:spacing w:before="1" w:after="0" w:line="240" w:lineRule="auto"/>
        <w:ind w:left="1090" w:right="0" w:hanging="347"/>
        <w:jc w:val="left"/>
      </w:pPr>
      <w:r>
        <w:rPr>
          <w:spacing w:val="-2"/>
        </w:rPr>
        <w:t>Background</w:t>
      </w:r>
    </w:p>
    <w:p>
      <w:pPr>
        <w:pStyle w:val="6"/>
        <w:spacing w:before="234" w:line="283" w:lineRule="auto"/>
        <w:ind w:left="743" w:right="705" w:firstLine="676"/>
        <w:jc w:val="both"/>
      </w:pPr>
      <w:r>
        <w:t>Social media has become an integral part of modern communication, with platforms like Instagram revolutionizing how people connect, share, and consume</w:t>
      </w:r>
      <w:r>
        <w:rPr>
          <w:spacing w:val="80"/>
        </w:rPr>
        <w:t xml:space="preserve"> </w:t>
      </w:r>
      <w:r>
        <w:t>content. Instagram, known for its emphasis on photo and video sharing, has garnered over a billion active users worldwide. This proliferation underscores the importance of understanding the underlying technologies that power such influential applications.</w:t>
      </w:r>
    </w:p>
    <w:p>
      <w:pPr>
        <w:pStyle w:val="6"/>
        <w:spacing w:before="185" w:line="283" w:lineRule="auto"/>
        <w:ind w:left="743" w:right="708" w:firstLine="676"/>
        <w:jc w:val="both"/>
      </w:pPr>
      <w:r>
        <w:t xml:space="preserve">For computer science and information technology students, building a clone of a popular application like Instagram provides a valuable hands-on experience that encompasses front-end and back-end development, user interface design, and database management. Through this process, students can gain insights into the intricacies of designing intuitive user interfaces that enhance the user experience, handling large volumes of data efficiently, and ensuring robust security measures to protect user </w:t>
      </w:r>
      <w:r>
        <w:rPr>
          <w:spacing w:val="-2"/>
        </w:rPr>
        <w:t>information.</w:t>
      </w:r>
    </w:p>
    <w:p>
      <w:pPr>
        <w:pStyle w:val="6"/>
        <w:spacing w:before="186" w:line="283" w:lineRule="auto"/>
        <w:ind w:left="743" w:right="708" w:firstLine="676"/>
        <w:jc w:val="both"/>
      </w:pPr>
      <w:r>
        <w:t>Moreover, creating an Instagram clone allows students to delve into the nuances</w:t>
      </w:r>
      <w:r>
        <w:rPr>
          <w:spacing w:val="80"/>
        </w:rPr>
        <w:t xml:space="preserve"> </w:t>
      </w:r>
      <w:r>
        <w:t>of implementing features such as real-time notifications, multimedia processing, and</w:t>
      </w:r>
      <w:r>
        <w:rPr>
          <w:spacing w:val="40"/>
        </w:rPr>
        <w:t xml:space="preserve"> </w:t>
      </w:r>
      <w:r>
        <w:t>social networking capabilities. They can explore how to optimize application</w:t>
      </w:r>
      <w:r>
        <w:rPr>
          <w:spacing w:val="80"/>
          <w:w w:val="150"/>
        </w:rPr>
        <w:t xml:space="preserve"> </w:t>
      </w:r>
      <w:r>
        <w:t>performance for different devices and network conditions, and learn the importance of scalability to accommodate a growing user base. Additionally, students can gain practical knowledge in deploying applications on cloud platforms, understanding load balancing, and maintaining uptime.</w:t>
      </w:r>
    </w:p>
    <w:p>
      <w:pPr>
        <w:pStyle w:val="6"/>
        <w:spacing w:before="188" w:line="283" w:lineRule="auto"/>
        <w:ind w:left="743" w:right="709" w:firstLine="676"/>
        <w:jc w:val="both"/>
      </w:pPr>
      <w:r>
        <w:t>The exercise of building such a clone also helps students familiarize themselves with</w:t>
      </w:r>
      <w:r>
        <w:rPr>
          <w:spacing w:val="28"/>
        </w:rPr>
        <w:t xml:space="preserve"> </w:t>
      </w:r>
      <w:r>
        <w:t>the</w:t>
      </w:r>
      <w:r>
        <w:rPr>
          <w:spacing w:val="27"/>
        </w:rPr>
        <w:t xml:space="preserve"> </w:t>
      </w:r>
      <w:r>
        <w:t>latest</w:t>
      </w:r>
      <w:r>
        <w:rPr>
          <w:spacing w:val="28"/>
        </w:rPr>
        <w:t xml:space="preserve"> </w:t>
      </w:r>
      <w:r>
        <w:t>frameworks and</w:t>
      </w:r>
      <w:r>
        <w:rPr>
          <w:spacing w:val="28"/>
        </w:rPr>
        <w:t xml:space="preserve"> </w:t>
      </w:r>
      <w:r>
        <w:t>libraries used</w:t>
      </w:r>
      <w:r>
        <w:rPr>
          <w:spacing w:val="28"/>
        </w:rPr>
        <w:t xml:space="preserve"> </w:t>
      </w:r>
      <w:r>
        <w:t>in</w:t>
      </w:r>
      <w:r>
        <w:rPr>
          <w:spacing w:val="30"/>
        </w:rPr>
        <w:t xml:space="preserve"> </w:t>
      </w:r>
      <w:r>
        <w:t>modern</w:t>
      </w:r>
      <w:r>
        <w:rPr>
          <w:spacing w:val="28"/>
        </w:rPr>
        <w:t xml:space="preserve"> </w:t>
      </w:r>
      <w:r>
        <w:t>web</w:t>
      </w:r>
      <w:r>
        <w:rPr>
          <w:spacing w:val="35"/>
        </w:rPr>
        <w:t xml:space="preserve"> </w:t>
      </w:r>
      <w:r>
        <w:t>and</w:t>
      </w:r>
      <w:r>
        <w:rPr>
          <w:spacing w:val="28"/>
        </w:rPr>
        <w:t xml:space="preserve"> </w:t>
      </w:r>
      <w:r>
        <w:t>mobile</w:t>
      </w:r>
      <w:r>
        <w:rPr>
          <w:spacing w:val="28"/>
        </w:rPr>
        <w:t xml:space="preserve"> </w:t>
      </w:r>
      <w:r>
        <w:t>development. By working on a project that mirrors a real-world application, they can better prepare for future careers in tech, gaining experience that is directly applicable to industry standards and practices. Overall, the endeavor not only enhances technical skills but also fosters a deeper appreciation for the complexities involved in creating and maintaining a globally popular social media platform like Instagram.</w:t>
      </w:r>
    </w:p>
    <w:p>
      <w:pPr>
        <w:pStyle w:val="3"/>
        <w:numPr>
          <w:ilvl w:val="1"/>
          <w:numId w:val="2"/>
        </w:numPr>
        <w:tabs>
          <w:tab w:val="left" w:pos="1080"/>
        </w:tabs>
        <w:spacing w:before="185" w:after="0" w:line="240" w:lineRule="auto"/>
        <w:ind w:left="1080" w:right="0" w:hanging="337"/>
        <w:jc w:val="left"/>
      </w:pPr>
      <w:r>
        <w:t>Project</w:t>
      </w:r>
      <w:r>
        <w:rPr>
          <w:spacing w:val="12"/>
        </w:rPr>
        <w:t xml:space="preserve"> </w:t>
      </w:r>
      <w:r>
        <w:rPr>
          <w:spacing w:val="-2"/>
        </w:rPr>
        <w:t>Overview</w:t>
      </w:r>
    </w:p>
    <w:p>
      <w:pPr>
        <w:pStyle w:val="6"/>
        <w:spacing w:before="234" w:line="283" w:lineRule="auto"/>
        <w:ind w:left="743" w:right="708" w:firstLine="676"/>
        <w:jc w:val="both"/>
      </w:pPr>
      <w:r>
        <w:t>The Instagram Clone project is an academic endeavor aimed at replicating the</w:t>
      </w:r>
      <w:r>
        <w:rPr>
          <w:spacing w:val="80"/>
        </w:rPr>
        <w:t xml:space="preserve"> </w:t>
      </w:r>
      <w:r>
        <w:t>core</w:t>
      </w:r>
      <w:r>
        <w:rPr>
          <w:spacing w:val="14"/>
        </w:rPr>
        <w:t xml:space="preserve"> </w:t>
      </w:r>
      <w:r>
        <w:t>functionalities</w:t>
      </w:r>
      <w:r>
        <w:rPr>
          <w:spacing w:val="21"/>
        </w:rPr>
        <w:t xml:space="preserve"> </w:t>
      </w:r>
      <w:r>
        <w:t>of</w:t>
      </w:r>
      <w:r>
        <w:rPr>
          <w:spacing w:val="21"/>
        </w:rPr>
        <w:t xml:space="preserve"> </w:t>
      </w:r>
      <w:r>
        <w:t>Instagram</w:t>
      </w:r>
      <w:r>
        <w:rPr>
          <w:spacing w:val="21"/>
        </w:rPr>
        <w:t xml:space="preserve"> </w:t>
      </w:r>
      <w:r>
        <w:t>using</w:t>
      </w:r>
      <w:r>
        <w:rPr>
          <w:spacing w:val="18"/>
        </w:rPr>
        <w:t xml:space="preserve"> </w:t>
      </w:r>
      <w:r>
        <w:t>HTML,</w:t>
      </w:r>
      <w:r>
        <w:rPr>
          <w:spacing w:val="18"/>
        </w:rPr>
        <w:t xml:space="preserve"> </w:t>
      </w:r>
      <w:r>
        <w:t>CSS,</w:t>
      </w:r>
      <w:r>
        <w:rPr>
          <w:spacing w:val="18"/>
        </w:rPr>
        <w:t xml:space="preserve"> </w:t>
      </w:r>
      <w:r>
        <w:t>and</w:t>
      </w:r>
      <w:r>
        <w:rPr>
          <w:spacing w:val="18"/>
        </w:rPr>
        <w:t xml:space="preserve"> </w:t>
      </w:r>
      <w:r>
        <w:t>Django.</w:t>
      </w:r>
      <w:r>
        <w:rPr>
          <w:spacing w:val="18"/>
        </w:rPr>
        <w:t xml:space="preserve"> </w:t>
      </w:r>
      <w:r>
        <w:t>This</w:t>
      </w:r>
      <w:r>
        <w:rPr>
          <w:spacing w:val="18"/>
        </w:rPr>
        <w:t xml:space="preserve"> </w:t>
      </w:r>
      <w:r>
        <w:t>project</w:t>
      </w:r>
      <w:r>
        <w:rPr>
          <w:spacing w:val="16"/>
        </w:rPr>
        <w:t xml:space="preserve"> </w:t>
      </w:r>
      <w:r>
        <w:t>serves</w:t>
      </w:r>
      <w:r>
        <w:rPr>
          <w:spacing w:val="23"/>
        </w:rPr>
        <w:t xml:space="preserve"> </w:t>
      </w:r>
      <w:r>
        <w:t>as a comprehensive exercise in full-stack development, covering the intricacies of web design, server-side logic, and database interaction. By developing this clone, students will gain practical insights into creating a scalable and interactive web application.</w:t>
      </w:r>
    </w:p>
    <w:p>
      <w:pPr>
        <w:spacing w:after="0" w:line="283" w:lineRule="auto"/>
        <w:jc w:val="both"/>
        <w:sectPr>
          <w:footerReference r:id="rId11" w:type="default"/>
          <w:pgSz w:w="12240" w:h="15840"/>
          <w:pgMar w:top="1260" w:right="1160" w:bottom="1140" w:left="1640" w:header="0" w:footer="942" w:gutter="0"/>
          <w:pgNumType w:start="1"/>
          <w:cols w:space="720" w:num="1"/>
        </w:sectPr>
      </w:pPr>
    </w:p>
    <w:p>
      <w:pPr>
        <w:pStyle w:val="6"/>
        <w:spacing w:before="78" w:line="283" w:lineRule="auto"/>
        <w:ind w:left="743" w:right="707" w:firstLine="676"/>
        <w:jc w:val="both"/>
      </w:pPr>
      <w:r>
        <w:t>The project begins with the front-end development, where students will use</w:t>
      </w:r>
      <w:r>
        <w:rPr>
          <w:spacing w:val="40"/>
        </w:rPr>
        <w:t xml:space="preserve"> </w:t>
      </w:r>
      <w:r>
        <w:t>HTML and CSS to design a user interface that mirrors Instagram's clean and responsive layout. This phase emphasizes the importance of creating visually appealing and user- friendly designs that adapt to various devices and screen sizes. Students will learn to implement essential UI elements such as the navigation bar, user profiles, image feeds,</w:t>
      </w:r>
      <w:r>
        <w:rPr>
          <w:spacing w:val="40"/>
        </w:rPr>
        <w:t xml:space="preserve"> </w:t>
      </w:r>
      <w:r>
        <w:t>and interactive buttons.</w:t>
      </w:r>
    </w:p>
    <w:p>
      <w:pPr>
        <w:pStyle w:val="6"/>
        <w:spacing w:before="186" w:line="283" w:lineRule="auto"/>
        <w:ind w:left="743" w:right="708" w:firstLine="676"/>
        <w:jc w:val="both"/>
      </w:pPr>
      <w:r>
        <w:t>Following the front-end development, the project shifts focus to the back-end, utilizing Django to handle server-side operations. Here, students will delve into the creation of robust models to represent users, posts, comments, and likes. They will</w:t>
      </w:r>
      <w:r>
        <w:rPr>
          <w:spacing w:val="80"/>
        </w:rPr>
        <w:t xml:space="preserve"> </w:t>
      </w:r>
      <w:r>
        <w:t>explore Django's powerful ORM (Object-Relational Mapping) to efficiently interact with the database, ensuring data integrity and seamless retrieval. This phase also includes implementing authentication systems, allowing users to sign up, log in, and manage their profiles securely.</w:t>
      </w:r>
    </w:p>
    <w:p>
      <w:pPr>
        <w:pStyle w:val="6"/>
        <w:spacing w:before="188" w:line="283" w:lineRule="auto"/>
        <w:ind w:left="743" w:right="707" w:firstLine="676"/>
        <w:jc w:val="both"/>
      </w:pPr>
      <w:r>
        <w:t>Additionally, the project incorporates real-time features such as notifications and live updates, enhancing the application's interactivity. Students will learn to use Django Channels to manage WebSockets, facilitating real-time communication between the</w:t>
      </w:r>
      <w:r>
        <w:rPr>
          <w:spacing w:val="80"/>
        </w:rPr>
        <w:t xml:space="preserve"> </w:t>
      </w:r>
      <w:r>
        <w:t>server and the client. By integrating these dynamic features, students will understand the complexities of building responsive and engaging web applications.</w:t>
      </w:r>
    </w:p>
    <w:p>
      <w:pPr>
        <w:pStyle w:val="6"/>
        <w:spacing w:before="185" w:line="283" w:lineRule="auto"/>
        <w:ind w:left="743" w:right="709" w:firstLine="676"/>
        <w:jc w:val="both"/>
      </w:pPr>
      <w:r>
        <w:t>Overall, the Instagram Clone project not only reinforces theoretical knowledge</w:t>
      </w:r>
      <w:r>
        <w:rPr>
          <w:spacing w:val="80"/>
        </w:rPr>
        <w:t xml:space="preserve"> </w:t>
      </w:r>
      <w:r>
        <w:t>but also provides hands-on experience with industry-relevant technologies and practices.</w:t>
      </w:r>
      <w:r>
        <w:rPr>
          <w:spacing w:val="40"/>
        </w:rPr>
        <w:t xml:space="preserve"> </w:t>
      </w:r>
      <w:r>
        <w:t>It prepares students for real-world scenarios, equipping them with the skills necessary to develop and maintain sophisticated web applications.</w:t>
      </w:r>
    </w:p>
    <w:p>
      <w:pPr>
        <w:pStyle w:val="3"/>
        <w:numPr>
          <w:ilvl w:val="1"/>
          <w:numId w:val="2"/>
        </w:numPr>
        <w:tabs>
          <w:tab w:val="left" w:pos="1080"/>
        </w:tabs>
        <w:spacing w:before="186" w:after="0" w:line="240" w:lineRule="auto"/>
        <w:ind w:left="1080" w:right="0" w:hanging="337"/>
        <w:jc w:val="left"/>
      </w:pPr>
      <w:r>
        <w:rPr>
          <w:spacing w:val="-2"/>
        </w:rPr>
        <w:t>Objective</w:t>
      </w:r>
    </w:p>
    <w:p>
      <w:pPr>
        <w:pStyle w:val="6"/>
        <w:spacing w:before="237"/>
        <w:ind w:left="1420"/>
      </w:pPr>
      <w:r>
        <w:t>The</w:t>
      </w:r>
      <w:r>
        <w:rPr>
          <w:spacing w:val="10"/>
        </w:rPr>
        <w:t xml:space="preserve"> </w:t>
      </w:r>
      <w:r>
        <w:t>primary</w:t>
      </w:r>
      <w:r>
        <w:rPr>
          <w:spacing w:val="7"/>
        </w:rPr>
        <w:t xml:space="preserve"> </w:t>
      </w:r>
      <w:r>
        <w:t>objectives</w:t>
      </w:r>
      <w:r>
        <w:rPr>
          <w:spacing w:val="8"/>
        </w:rPr>
        <w:t xml:space="preserve"> </w:t>
      </w:r>
      <w:r>
        <w:t>of</w:t>
      </w:r>
      <w:r>
        <w:rPr>
          <w:spacing w:val="12"/>
        </w:rPr>
        <w:t xml:space="preserve"> </w:t>
      </w:r>
      <w:r>
        <w:t>this</w:t>
      </w:r>
      <w:r>
        <w:rPr>
          <w:spacing w:val="13"/>
        </w:rPr>
        <w:t xml:space="preserve"> </w:t>
      </w:r>
      <w:r>
        <w:t>project</w:t>
      </w:r>
      <w:r>
        <w:rPr>
          <w:spacing w:val="8"/>
        </w:rPr>
        <w:t xml:space="preserve"> </w:t>
      </w:r>
      <w:r>
        <w:t>are</w:t>
      </w:r>
      <w:r>
        <w:rPr>
          <w:spacing w:val="10"/>
        </w:rPr>
        <w:t xml:space="preserve"> </w:t>
      </w:r>
      <w:r>
        <w:t>as</w:t>
      </w:r>
      <w:r>
        <w:rPr>
          <w:spacing w:val="7"/>
        </w:rPr>
        <w:t xml:space="preserve"> </w:t>
      </w:r>
      <w:r>
        <w:rPr>
          <w:spacing w:val="-2"/>
        </w:rPr>
        <w:t>follows:</w:t>
      </w:r>
    </w:p>
    <w:p>
      <w:pPr>
        <w:pStyle w:val="6"/>
        <w:spacing w:before="234" w:line="283" w:lineRule="auto"/>
        <w:ind w:left="743" w:right="707" w:firstLine="676"/>
        <w:jc w:val="both"/>
      </w:pPr>
      <w:r>
        <w:t>To understand and implement the fundamental concepts of web development</w:t>
      </w:r>
      <w:r>
        <w:rPr>
          <w:spacing w:val="40"/>
        </w:rPr>
        <w:t xml:space="preserve"> </w:t>
      </w:r>
      <w:r>
        <w:t>using HTML and CSS for the front-end. This includes mastering the structure and styling of web pages to create visually appealing and user-friendly interfaces. Additionally, it involves learning about responsive design to ensure the website functions well on various devices and screen sizes.</w:t>
      </w:r>
    </w:p>
    <w:p>
      <w:pPr>
        <w:pStyle w:val="6"/>
        <w:spacing w:before="185" w:line="283" w:lineRule="auto"/>
        <w:ind w:left="743" w:right="706" w:firstLine="676"/>
        <w:jc w:val="both"/>
      </w:pPr>
      <w:r>
        <w:t>To develop a robust back-end using Django, a high-level Python web framework. This encompasses building a scalable and secure server-side application that can handle user authentication, database interactions, and business logic. The project also aims to incorporate best practices for software development, such as version control, testing, and deployment processes.</w:t>
      </w:r>
    </w:p>
    <w:p>
      <w:pPr>
        <w:pStyle w:val="3"/>
        <w:numPr>
          <w:ilvl w:val="1"/>
          <w:numId w:val="2"/>
        </w:numPr>
        <w:tabs>
          <w:tab w:val="left" w:pos="1080"/>
        </w:tabs>
        <w:spacing w:before="187" w:after="0" w:line="240" w:lineRule="auto"/>
        <w:ind w:left="1080" w:right="0" w:hanging="337"/>
        <w:jc w:val="left"/>
      </w:pPr>
      <w:r>
        <w:t>Key</w:t>
      </w:r>
      <w:r>
        <w:rPr>
          <w:spacing w:val="10"/>
        </w:rPr>
        <w:t xml:space="preserve"> </w:t>
      </w:r>
      <w:r>
        <w:rPr>
          <w:spacing w:val="-2"/>
        </w:rPr>
        <w:t>Features</w:t>
      </w:r>
    </w:p>
    <w:p>
      <w:pPr>
        <w:pStyle w:val="6"/>
        <w:spacing w:before="232" w:line="283" w:lineRule="auto"/>
        <w:ind w:left="743" w:right="708" w:firstLine="676"/>
        <w:jc w:val="both"/>
      </w:pPr>
      <w:r>
        <w:t>Creating an Instagram Clone includes a number of features, ensuring a comprehensive and engaging user experience:</w:t>
      </w:r>
    </w:p>
    <w:p>
      <w:pPr>
        <w:spacing w:after="0" w:line="283" w:lineRule="auto"/>
        <w:jc w:val="both"/>
        <w:sectPr>
          <w:pgSz w:w="12240" w:h="15840"/>
          <w:pgMar w:top="1260" w:right="1160" w:bottom="1140" w:left="1640" w:header="0" w:footer="942" w:gutter="0"/>
          <w:cols w:space="720" w:num="1"/>
        </w:sectPr>
      </w:pPr>
    </w:p>
    <w:p>
      <w:pPr>
        <w:pStyle w:val="3"/>
        <w:spacing w:before="82"/>
        <w:rPr>
          <w:b w:val="0"/>
        </w:rPr>
      </w:pPr>
      <w:r>
        <w:t>User</w:t>
      </w:r>
      <w:r>
        <w:rPr>
          <w:spacing w:val="7"/>
        </w:rPr>
        <w:t xml:space="preserve"> </w:t>
      </w:r>
      <w:r>
        <w:rPr>
          <w:spacing w:val="-2"/>
        </w:rPr>
        <w:t>Authentication</w:t>
      </w:r>
      <w:r>
        <w:rPr>
          <w:b w:val="0"/>
          <w:spacing w:val="-2"/>
        </w:rPr>
        <w:t>:</w:t>
      </w:r>
    </w:p>
    <w:p>
      <w:pPr>
        <w:pStyle w:val="6"/>
        <w:spacing w:before="235" w:line="283" w:lineRule="auto"/>
        <w:ind w:left="743"/>
      </w:pPr>
      <w:r>
        <w:t xml:space="preserve">Secure user registration: Allows new users to create accounts with unique usernames and </w:t>
      </w:r>
      <w:r>
        <w:rPr>
          <w:spacing w:val="-2"/>
        </w:rPr>
        <w:t>passwords.</w:t>
      </w:r>
    </w:p>
    <w:p>
      <w:pPr>
        <w:pStyle w:val="6"/>
        <w:spacing w:before="187" w:line="460" w:lineRule="auto"/>
        <w:ind w:left="743" w:right="1165"/>
      </w:pPr>
      <w:r>
        <w:t>Login: Secure login process with options for email or username and password. Logout functionalities: Ensures users can safely log out of their accounts.</w:t>
      </w:r>
    </w:p>
    <w:p>
      <w:pPr>
        <w:pStyle w:val="6"/>
        <w:spacing w:before="1"/>
        <w:ind w:left="743"/>
      </w:pPr>
      <w:r>
        <w:t>Password</w:t>
      </w:r>
      <w:r>
        <w:rPr>
          <w:spacing w:val="12"/>
        </w:rPr>
        <w:t xml:space="preserve"> </w:t>
      </w:r>
      <w:r>
        <w:t>recovery:</w:t>
      </w:r>
      <w:r>
        <w:rPr>
          <w:spacing w:val="13"/>
        </w:rPr>
        <w:t xml:space="preserve"> </w:t>
      </w:r>
      <w:r>
        <w:t>Users</w:t>
      </w:r>
      <w:r>
        <w:rPr>
          <w:spacing w:val="13"/>
        </w:rPr>
        <w:t xml:space="preserve"> </w:t>
      </w:r>
      <w:r>
        <w:t>can</w:t>
      </w:r>
      <w:r>
        <w:rPr>
          <w:spacing w:val="13"/>
        </w:rPr>
        <w:t xml:space="preserve"> </w:t>
      </w:r>
      <w:r>
        <w:t>reset</w:t>
      </w:r>
      <w:r>
        <w:rPr>
          <w:spacing w:val="13"/>
        </w:rPr>
        <w:t xml:space="preserve"> </w:t>
      </w:r>
      <w:r>
        <w:t>their</w:t>
      </w:r>
      <w:r>
        <w:rPr>
          <w:spacing w:val="9"/>
        </w:rPr>
        <w:t xml:space="preserve"> </w:t>
      </w:r>
      <w:r>
        <w:t>password</w:t>
      </w:r>
      <w:r>
        <w:rPr>
          <w:spacing w:val="10"/>
        </w:rPr>
        <w:t xml:space="preserve"> </w:t>
      </w:r>
      <w:r>
        <w:t>via</w:t>
      </w:r>
      <w:r>
        <w:rPr>
          <w:spacing w:val="9"/>
        </w:rPr>
        <w:t xml:space="preserve"> </w:t>
      </w:r>
      <w:r>
        <w:t>email</w:t>
      </w:r>
      <w:r>
        <w:rPr>
          <w:spacing w:val="10"/>
        </w:rPr>
        <w:t xml:space="preserve"> </w:t>
      </w:r>
      <w:r>
        <w:rPr>
          <w:spacing w:val="-2"/>
        </w:rPr>
        <w:t>verification.</w:t>
      </w:r>
    </w:p>
    <w:p>
      <w:pPr>
        <w:pStyle w:val="6"/>
        <w:spacing w:before="234" w:line="285" w:lineRule="auto"/>
        <w:ind w:left="743" w:right="688"/>
      </w:pPr>
      <w:r>
        <w:t>Social</w:t>
      </w:r>
      <w:r>
        <w:rPr>
          <w:spacing w:val="40"/>
        </w:rPr>
        <w:t xml:space="preserve"> </w:t>
      </w:r>
      <w:r>
        <w:t>media</w:t>
      </w:r>
      <w:r>
        <w:rPr>
          <w:spacing w:val="40"/>
        </w:rPr>
        <w:t xml:space="preserve"> </w:t>
      </w:r>
      <w:r>
        <w:t>login:</w:t>
      </w:r>
      <w:r>
        <w:rPr>
          <w:spacing w:val="40"/>
        </w:rPr>
        <w:t xml:space="preserve"> </w:t>
      </w:r>
      <w:r>
        <w:t>Users</w:t>
      </w:r>
      <w:r>
        <w:rPr>
          <w:spacing w:val="40"/>
        </w:rPr>
        <w:t xml:space="preserve"> </w:t>
      </w:r>
      <w:r>
        <w:t>can</w:t>
      </w:r>
      <w:r>
        <w:rPr>
          <w:spacing w:val="40"/>
        </w:rPr>
        <w:t xml:space="preserve"> </w:t>
      </w:r>
      <w:r>
        <w:t>log</w:t>
      </w:r>
      <w:r>
        <w:rPr>
          <w:spacing w:val="40"/>
        </w:rPr>
        <w:t xml:space="preserve"> </w:t>
      </w:r>
      <w:r>
        <w:t>in</w:t>
      </w:r>
      <w:r>
        <w:rPr>
          <w:spacing w:val="40"/>
        </w:rPr>
        <w:t xml:space="preserve"> </w:t>
      </w:r>
      <w:r>
        <w:t>using</w:t>
      </w:r>
      <w:r>
        <w:rPr>
          <w:spacing w:val="40"/>
        </w:rPr>
        <w:t xml:space="preserve"> </w:t>
      </w:r>
      <w:r>
        <w:t>their</w:t>
      </w:r>
      <w:r>
        <w:rPr>
          <w:spacing w:val="40"/>
        </w:rPr>
        <w:t xml:space="preserve"> </w:t>
      </w:r>
      <w:r>
        <w:t>existing</w:t>
      </w:r>
      <w:r>
        <w:rPr>
          <w:spacing w:val="40"/>
        </w:rPr>
        <w:t xml:space="preserve"> </w:t>
      </w:r>
      <w:r>
        <w:t>social</w:t>
      </w:r>
      <w:r>
        <w:rPr>
          <w:spacing w:val="40"/>
        </w:rPr>
        <w:t xml:space="preserve"> </w:t>
      </w:r>
      <w:r>
        <w:t>media</w:t>
      </w:r>
      <w:r>
        <w:rPr>
          <w:spacing w:val="40"/>
        </w:rPr>
        <w:t xml:space="preserve"> </w:t>
      </w:r>
      <w:r>
        <w:t>accounts</w:t>
      </w:r>
      <w:r>
        <w:rPr>
          <w:spacing w:val="40"/>
        </w:rPr>
        <w:t xml:space="preserve"> </w:t>
      </w:r>
      <w:r>
        <w:t>like Facebook or Google.</w:t>
      </w:r>
    </w:p>
    <w:p>
      <w:pPr>
        <w:pStyle w:val="6"/>
      </w:pPr>
    </w:p>
    <w:p>
      <w:pPr>
        <w:pStyle w:val="6"/>
        <w:spacing w:before="164"/>
      </w:pPr>
    </w:p>
    <w:p>
      <w:pPr>
        <w:pStyle w:val="3"/>
        <w:rPr>
          <w:b w:val="0"/>
        </w:rPr>
      </w:pPr>
      <w:r>
        <w:t>Photo</w:t>
      </w:r>
      <w:r>
        <w:rPr>
          <w:spacing w:val="14"/>
        </w:rPr>
        <w:t xml:space="preserve"> </w:t>
      </w:r>
      <w:r>
        <w:t>Uploading</w:t>
      </w:r>
      <w:r>
        <w:rPr>
          <w:spacing w:val="14"/>
        </w:rPr>
        <w:t xml:space="preserve"> </w:t>
      </w:r>
      <w:r>
        <w:t>and</w:t>
      </w:r>
      <w:r>
        <w:rPr>
          <w:spacing w:val="11"/>
        </w:rPr>
        <w:t xml:space="preserve"> </w:t>
      </w:r>
      <w:r>
        <w:rPr>
          <w:spacing w:val="-2"/>
        </w:rPr>
        <w:t>Sharing</w:t>
      </w:r>
      <w:r>
        <w:rPr>
          <w:b w:val="0"/>
          <w:spacing w:val="-2"/>
        </w:rPr>
        <w:t>:</w:t>
      </w:r>
    </w:p>
    <w:p>
      <w:pPr>
        <w:pStyle w:val="6"/>
        <w:spacing w:before="232"/>
        <w:ind w:left="743"/>
      </w:pPr>
      <w:r>
        <w:t>Upload</w:t>
      </w:r>
      <w:r>
        <w:rPr>
          <w:spacing w:val="8"/>
        </w:rPr>
        <w:t xml:space="preserve"> </w:t>
      </w:r>
      <w:r>
        <w:t>photos:</w:t>
      </w:r>
      <w:r>
        <w:rPr>
          <w:spacing w:val="15"/>
        </w:rPr>
        <w:t xml:space="preserve"> </w:t>
      </w:r>
      <w:r>
        <w:t>Users</w:t>
      </w:r>
      <w:r>
        <w:rPr>
          <w:spacing w:val="11"/>
        </w:rPr>
        <w:t xml:space="preserve"> </w:t>
      </w:r>
      <w:r>
        <w:t>can</w:t>
      </w:r>
      <w:r>
        <w:rPr>
          <w:spacing w:val="11"/>
        </w:rPr>
        <w:t xml:space="preserve"> </w:t>
      </w:r>
      <w:r>
        <w:t>upload</w:t>
      </w:r>
      <w:r>
        <w:rPr>
          <w:spacing w:val="11"/>
        </w:rPr>
        <w:t xml:space="preserve"> </w:t>
      </w:r>
      <w:r>
        <w:t>photos</w:t>
      </w:r>
      <w:r>
        <w:rPr>
          <w:spacing w:val="9"/>
        </w:rPr>
        <w:t xml:space="preserve"> </w:t>
      </w:r>
      <w:r>
        <w:t>from</w:t>
      </w:r>
      <w:r>
        <w:rPr>
          <w:spacing w:val="11"/>
        </w:rPr>
        <w:t xml:space="preserve"> </w:t>
      </w:r>
      <w:r>
        <w:t>their</w:t>
      </w:r>
      <w:r>
        <w:rPr>
          <w:spacing w:val="9"/>
        </w:rPr>
        <w:t xml:space="preserve"> </w:t>
      </w:r>
      <w:r>
        <w:rPr>
          <w:spacing w:val="-2"/>
        </w:rPr>
        <w:t>devices.</w:t>
      </w:r>
    </w:p>
    <w:p>
      <w:pPr>
        <w:pStyle w:val="6"/>
        <w:spacing w:before="234"/>
        <w:ind w:left="743"/>
      </w:pPr>
      <w:r>
        <w:t>Add</w:t>
      </w:r>
      <w:r>
        <w:rPr>
          <w:spacing w:val="12"/>
        </w:rPr>
        <w:t xml:space="preserve"> </w:t>
      </w:r>
      <w:r>
        <w:t>captions:</w:t>
      </w:r>
      <w:r>
        <w:rPr>
          <w:spacing w:val="8"/>
        </w:rPr>
        <w:t xml:space="preserve"> </w:t>
      </w:r>
      <w:r>
        <w:t>Users</w:t>
      </w:r>
      <w:r>
        <w:rPr>
          <w:spacing w:val="8"/>
        </w:rPr>
        <w:t xml:space="preserve"> </w:t>
      </w:r>
      <w:r>
        <w:t>can</w:t>
      </w:r>
      <w:r>
        <w:rPr>
          <w:spacing w:val="11"/>
        </w:rPr>
        <w:t xml:space="preserve"> </w:t>
      </w:r>
      <w:r>
        <w:t>add</w:t>
      </w:r>
      <w:r>
        <w:rPr>
          <w:spacing w:val="8"/>
        </w:rPr>
        <w:t xml:space="preserve"> </w:t>
      </w:r>
      <w:r>
        <w:t>descriptive</w:t>
      </w:r>
      <w:r>
        <w:rPr>
          <w:spacing w:val="8"/>
        </w:rPr>
        <w:t xml:space="preserve"> </w:t>
      </w:r>
      <w:r>
        <w:t>or</w:t>
      </w:r>
      <w:r>
        <w:rPr>
          <w:spacing w:val="15"/>
        </w:rPr>
        <w:t xml:space="preserve"> </w:t>
      </w:r>
      <w:r>
        <w:t>fun</w:t>
      </w:r>
      <w:r>
        <w:rPr>
          <w:spacing w:val="11"/>
        </w:rPr>
        <w:t xml:space="preserve"> </w:t>
      </w:r>
      <w:r>
        <w:t>captions</w:t>
      </w:r>
      <w:r>
        <w:rPr>
          <w:spacing w:val="8"/>
        </w:rPr>
        <w:t xml:space="preserve"> </w:t>
      </w:r>
      <w:r>
        <w:t>to</w:t>
      </w:r>
      <w:r>
        <w:rPr>
          <w:spacing w:val="12"/>
        </w:rPr>
        <w:t xml:space="preserve"> </w:t>
      </w:r>
      <w:r>
        <w:t>their</w:t>
      </w:r>
      <w:r>
        <w:rPr>
          <w:spacing w:val="8"/>
        </w:rPr>
        <w:t xml:space="preserve"> </w:t>
      </w:r>
      <w:r>
        <w:rPr>
          <w:spacing w:val="-2"/>
        </w:rPr>
        <w:t>photos.</w:t>
      </w:r>
    </w:p>
    <w:p>
      <w:pPr>
        <w:pStyle w:val="6"/>
        <w:spacing w:before="234" w:line="460" w:lineRule="auto"/>
        <w:ind w:left="743" w:right="1165"/>
      </w:pPr>
      <w:r>
        <w:t>Share on feed: Photos can be shared on the user’s feed for their followers to see. Photo filters: Various filters to enhance and personalize photos.</w:t>
      </w:r>
    </w:p>
    <w:p>
      <w:pPr>
        <w:pStyle w:val="6"/>
        <w:spacing w:before="1" w:line="460" w:lineRule="auto"/>
        <w:ind w:left="743" w:right="1165"/>
      </w:pPr>
      <w:r>
        <w:t>Edit photos: Basic photo editing tools like crop, rotate, and adjust brightness. Tagging: Users can tag other users in their photos.</w:t>
      </w:r>
    </w:p>
    <w:p>
      <w:pPr>
        <w:pStyle w:val="6"/>
        <w:ind w:left="743"/>
      </w:pPr>
      <w:r>
        <w:t>Location</w:t>
      </w:r>
      <w:r>
        <w:rPr>
          <w:spacing w:val="14"/>
        </w:rPr>
        <w:t xml:space="preserve"> </w:t>
      </w:r>
      <w:r>
        <w:t>tagging:</w:t>
      </w:r>
      <w:r>
        <w:rPr>
          <w:spacing w:val="12"/>
        </w:rPr>
        <w:t xml:space="preserve"> </w:t>
      </w:r>
      <w:r>
        <w:t>Users</w:t>
      </w:r>
      <w:r>
        <w:rPr>
          <w:spacing w:val="14"/>
        </w:rPr>
        <w:t xml:space="preserve"> </w:t>
      </w:r>
      <w:r>
        <w:t>can</w:t>
      </w:r>
      <w:r>
        <w:rPr>
          <w:spacing w:val="9"/>
        </w:rPr>
        <w:t xml:space="preserve"> </w:t>
      </w:r>
      <w:r>
        <w:t>add</w:t>
      </w:r>
      <w:r>
        <w:rPr>
          <w:spacing w:val="10"/>
        </w:rPr>
        <w:t xml:space="preserve"> </w:t>
      </w:r>
      <w:r>
        <w:t>location</w:t>
      </w:r>
      <w:r>
        <w:rPr>
          <w:spacing w:val="11"/>
        </w:rPr>
        <w:t xml:space="preserve"> </w:t>
      </w:r>
      <w:r>
        <w:t>information</w:t>
      </w:r>
      <w:r>
        <w:rPr>
          <w:spacing w:val="12"/>
        </w:rPr>
        <w:t xml:space="preserve"> </w:t>
      </w:r>
      <w:r>
        <w:t>to</w:t>
      </w:r>
      <w:r>
        <w:rPr>
          <w:spacing w:val="10"/>
        </w:rPr>
        <w:t xml:space="preserve"> </w:t>
      </w:r>
      <w:r>
        <w:t>their</w:t>
      </w:r>
      <w:r>
        <w:rPr>
          <w:spacing w:val="11"/>
        </w:rPr>
        <w:t xml:space="preserve"> </w:t>
      </w:r>
      <w:r>
        <w:rPr>
          <w:spacing w:val="-2"/>
        </w:rPr>
        <w:t>photos.</w:t>
      </w:r>
    </w:p>
    <w:p>
      <w:pPr>
        <w:pStyle w:val="6"/>
      </w:pPr>
    </w:p>
    <w:p>
      <w:pPr>
        <w:pStyle w:val="6"/>
        <w:spacing w:before="213"/>
      </w:pPr>
    </w:p>
    <w:p>
      <w:pPr>
        <w:pStyle w:val="3"/>
        <w:rPr>
          <w:b w:val="0"/>
        </w:rPr>
      </w:pPr>
      <w:r>
        <w:t>User</w:t>
      </w:r>
      <w:r>
        <w:rPr>
          <w:spacing w:val="10"/>
        </w:rPr>
        <w:t xml:space="preserve"> </w:t>
      </w:r>
      <w:r>
        <w:t>Profile</w:t>
      </w:r>
      <w:r>
        <w:rPr>
          <w:spacing w:val="12"/>
        </w:rPr>
        <w:t xml:space="preserve"> </w:t>
      </w:r>
      <w:r>
        <w:rPr>
          <w:spacing w:val="-2"/>
        </w:rPr>
        <w:t>Management</w:t>
      </w:r>
      <w:r>
        <w:rPr>
          <w:b w:val="0"/>
          <w:spacing w:val="-2"/>
        </w:rPr>
        <w:t>:</w:t>
      </w:r>
    </w:p>
    <w:p>
      <w:pPr>
        <w:pStyle w:val="6"/>
        <w:spacing w:before="235" w:line="460" w:lineRule="auto"/>
        <w:ind w:left="743" w:right="688"/>
      </w:pPr>
      <w:r>
        <w:t>Customizable profiles: Users can set a profile picture, bio, and personal information. Follow/Unfollow: Users can follow or unfollow other users.</w:t>
      </w:r>
    </w:p>
    <w:p>
      <w:pPr>
        <w:pStyle w:val="6"/>
        <w:spacing w:line="463" w:lineRule="auto"/>
        <w:ind w:left="743" w:right="965"/>
      </w:pPr>
      <w:r>
        <w:t>View profiles: Users can view other users’ profiles to see their posts and activity. Privacy settings: Users can set their profiles to public or private.</w:t>
      </w:r>
    </w:p>
    <w:p>
      <w:pPr>
        <w:pStyle w:val="6"/>
      </w:pPr>
    </w:p>
    <w:p>
      <w:pPr>
        <w:pStyle w:val="6"/>
      </w:pPr>
    </w:p>
    <w:p>
      <w:pPr>
        <w:pStyle w:val="6"/>
        <w:spacing w:before="211"/>
      </w:pPr>
    </w:p>
    <w:p>
      <w:pPr>
        <w:pStyle w:val="3"/>
        <w:rPr>
          <w:b w:val="0"/>
        </w:rPr>
      </w:pPr>
      <w:r>
        <w:t>Social</w:t>
      </w:r>
      <w:r>
        <w:rPr>
          <w:spacing w:val="14"/>
        </w:rPr>
        <w:t xml:space="preserve"> </w:t>
      </w:r>
      <w:r>
        <w:rPr>
          <w:spacing w:val="-2"/>
        </w:rPr>
        <w:t>Interaction</w:t>
      </w:r>
      <w:r>
        <w:rPr>
          <w:b w:val="0"/>
          <w:spacing w:val="-2"/>
        </w:rPr>
        <w:t>:</w:t>
      </w:r>
    </w:p>
    <w:p>
      <w:pPr>
        <w:pStyle w:val="6"/>
        <w:spacing w:before="234"/>
        <w:ind w:left="743"/>
      </w:pPr>
      <w:r>
        <w:t>Like</w:t>
      </w:r>
      <w:r>
        <w:rPr>
          <w:spacing w:val="7"/>
        </w:rPr>
        <w:t xml:space="preserve"> </w:t>
      </w:r>
      <w:r>
        <w:t>photos:</w:t>
      </w:r>
      <w:r>
        <w:rPr>
          <w:spacing w:val="12"/>
        </w:rPr>
        <w:t xml:space="preserve"> </w:t>
      </w:r>
      <w:r>
        <w:t>Users</w:t>
      </w:r>
      <w:r>
        <w:rPr>
          <w:spacing w:val="11"/>
        </w:rPr>
        <w:t xml:space="preserve"> </w:t>
      </w:r>
      <w:r>
        <w:t>can</w:t>
      </w:r>
      <w:r>
        <w:rPr>
          <w:spacing w:val="12"/>
        </w:rPr>
        <w:t xml:space="preserve"> </w:t>
      </w:r>
      <w:r>
        <w:t>like</w:t>
      </w:r>
      <w:r>
        <w:rPr>
          <w:spacing w:val="8"/>
        </w:rPr>
        <w:t xml:space="preserve"> </w:t>
      </w:r>
      <w:r>
        <w:t>photos</w:t>
      </w:r>
      <w:r>
        <w:rPr>
          <w:spacing w:val="9"/>
        </w:rPr>
        <w:t xml:space="preserve"> </w:t>
      </w:r>
      <w:r>
        <w:t>posted</w:t>
      </w:r>
      <w:r>
        <w:rPr>
          <w:spacing w:val="9"/>
        </w:rPr>
        <w:t xml:space="preserve"> </w:t>
      </w:r>
      <w:r>
        <w:t>by</w:t>
      </w:r>
      <w:r>
        <w:rPr>
          <w:spacing w:val="9"/>
        </w:rPr>
        <w:t xml:space="preserve"> </w:t>
      </w:r>
      <w:r>
        <w:rPr>
          <w:spacing w:val="-2"/>
        </w:rPr>
        <w:t>others.</w:t>
      </w:r>
    </w:p>
    <w:p>
      <w:pPr>
        <w:spacing w:after="0"/>
        <w:sectPr>
          <w:pgSz w:w="12240" w:h="15840"/>
          <w:pgMar w:top="1740" w:right="1160" w:bottom="1140" w:left="1640" w:header="0" w:footer="942" w:gutter="0"/>
          <w:cols w:space="720" w:num="1"/>
        </w:sectPr>
      </w:pPr>
    </w:p>
    <w:p>
      <w:pPr>
        <w:pStyle w:val="6"/>
        <w:spacing w:before="78"/>
        <w:ind w:left="743"/>
      </w:pPr>
      <w:r>
        <w:t>Comment</w:t>
      </w:r>
      <w:r>
        <w:rPr>
          <w:spacing w:val="14"/>
        </w:rPr>
        <w:t xml:space="preserve"> </w:t>
      </w:r>
      <w:r>
        <w:t>on</w:t>
      </w:r>
      <w:r>
        <w:rPr>
          <w:spacing w:val="10"/>
        </w:rPr>
        <w:t xml:space="preserve"> </w:t>
      </w:r>
      <w:r>
        <w:t>photos:</w:t>
      </w:r>
      <w:r>
        <w:rPr>
          <w:spacing w:val="13"/>
        </w:rPr>
        <w:t xml:space="preserve"> </w:t>
      </w:r>
      <w:r>
        <w:t>Users</w:t>
      </w:r>
      <w:r>
        <w:rPr>
          <w:spacing w:val="11"/>
        </w:rPr>
        <w:t xml:space="preserve"> </w:t>
      </w:r>
      <w:r>
        <w:t>can</w:t>
      </w:r>
      <w:r>
        <w:rPr>
          <w:spacing w:val="13"/>
        </w:rPr>
        <w:t xml:space="preserve"> </w:t>
      </w:r>
      <w:r>
        <w:t>leave</w:t>
      </w:r>
      <w:r>
        <w:rPr>
          <w:spacing w:val="7"/>
        </w:rPr>
        <w:t xml:space="preserve"> </w:t>
      </w:r>
      <w:r>
        <w:t>comments</w:t>
      </w:r>
      <w:r>
        <w:rPr>
          <w:spacing w:val="10"/>
        </w:rPr>
        <w:t xml:space="preserve"> </w:t>
      </w:r>
      <w:r>
        <w:t>on</w:t>
      </w:r>
      <w:r>
        <w:rPr>
          <w:spacing w:val="13"/>
        </w:rPr>
        <w:t xml:space="preserve"> </w:t>
      </w:r>
      <w:r>
        <w:rPr>
          <w:spacing w:val="-2"/>
        </w:rPr>
        <w:t>photos.</w:t>
      </w:r>
    </w:p>
    <w:p>
      <w:pPr>
        <w:pStyle w:val="6"/>
        <w:spacing w:before="231"/>
        <w:ind w:left="743"/>
      </w:pPr>
      <w:r>
        <w:t>Direct</w:t>
      </w:r>
      <w:r>
        <w:rPr>
          <w:spacing w:val="11"/>
        </w:rPr>
        <w:t xml:space="preserve"> </w:t>
      </w:r>
      <w:r>
        <w:t>messaging:</w:t>
      </w:r>
      <w:r>
        <w:rPr>
          <w:spacing w:val="11"/>
        </w:rPr>
        <w:t xml:space="preserve"> </w:t>
      </w:r>
      <w:r>
        <w:t>Private</w:t>
      </w:r>
      <w:r>
        <w:rPr>
          <w:spacing w:val="14"/>
        </w:rPr>
        <w:t xml:space="preserve"> </w:t>
      </w:r>
      <w:r>
        <w:t>messaging</w:t>
      </w:r>
      <w:r>
        <w:rPr>
          <w:spacing w:val="14"/>
        </w:rPr>
        <w:t xml:space="preserve"> </w:t>
      </w:r>
      <w:r>
        <w:t>system</w:t>
      </w:r>
      <w:r>
        <w:rPr>
          <w:spacing w:val="14"/>
        </w:rPr>
        <w:t xml:space="preserve"> </w:t>
      </w:r>
      <w:r>
        <w:t>for</w:t>
      </w:r>
      <w:r>
        <w:rPr>
          <w:spacing w:val="10"/>
        </w:rPr>
        <w:t xml:space="preserve"> </w:t>
      </w:r>
      <w:r>
        <w:t>users</w:t>
      </w:r>
      <w:r>
        <w:rPr>
          <w:spacing w:val="17"/>
        </w:rPr>
        <w:t xml:space="preserve"> </w:t>
      </w:r>
      <w:r>
        <w:t>to</w:t>
      </w:r>
      <w:r>
        <w:rPr>
          <w:spacing w:val="11"/>
        </w:rPr>
        <w:t xml:space="preserve"> </w:t>
      </w:r>
      <w:r>
        <w:t>communicate</w:t>
      </w:r>
      <w:r>
        <w:rPr>
          <w:spacing w:val="14"/>
        </w:rPr>
        <w:t xml:space="preserve"> </w:t>
      </w:r>
      <w:r>
        <w:rPr>
          <w:spacing w:val="-2"/>
        </w:rPr>
        <w:t>directly.</w:t>
      </w:r>
    </w:p>
    <w:p>
      <w:pPr>
        <w:pStyle w:val="6"/>
        <w:spacing w:before="235" w:line="283" w:lineRule="auto"/>
        <w:ind w:left="743" w:right="709"/>
        <w:jc w:val="both"/>
      </w:pPr>
      <w:r>
        <w:t xml:space="preserve">Notifications: Users receive notifications for likes, comments, follows, and direct </w:t>
      </w:r>
      <w:r>
        <w:rPr>
          <w:spacing w:val="-2"/>
        </w:rPr>
        <w:t>messages.</w:t>
      </w:r>
    </w:p>
    <w:p>
      <w:pPr>
        <w:pStyle w:val="6"/>
      </w:pPr>
    </w:p>
    <w:p>
      <w:pPr>
        <w:pStyle w:val="6"/>
        <w:spacing w:before="166"/>
      </w:pPr>
    </w:p>
    <w:p>
      <w:pPr>
        <w:pStyle w:val="3"/>
        <w:rPr>
          <w:b w:val="0"/>
        </w:rPr>
      </w:pPr>
      <w:r>
        <w:t>Discover</w:t>
      </w:r>
      <w:r>
        <w:rPr>
          <w:spacing w:val="11"/>
        </w:rPr>
        <w:t xml:space="preserve"> </w:t>
      </w:r>
      <w:r>
        <w:t>and</w:t>
      </w:r>
      <w:r>
        <w:rPr>
          <w:spacing w:val="13"/>
        </w:rPr>
        <w:t xml:space="preserve"> </w:t>
      </w:r>
      <w:r>
        <w:rPr>
          <w:spacing w:val="-2"/>
        </w:rPr>
        <w:t>Explore</w:t>
      </w:r>
      <w:r>
        <w:rPr>
          <w:b w:val="0"/>
          <w:spacing w:val="-2"/>
        </w:rPr>
        <w:t>:</w:t>
      </w:r>
    </w:p>
    <w:p>
      <w:pPr>
        <w:pStyle w:val="6"/>
        <w:spacing w:before="234" w:line="463" w:lineRule="auto"/>
        <w:ind w:left="743" w:right="1165"/>
      </w:pPr>
      <w:r>
        <w:t>Search functionality: Users can search for other users, hashtags, and locations. Explore page: A curated page of popular or trending photos and profiles.</w:t>
      </w:r>
    </w:p>
    <w:p>
      <w:pPr>
        <w:pStyle w:val="6"/>
        <w:spacing w:line="251" w:lineRule="exact"/>
        <w:ind w:left="743"/>
      </w:pPr>
      <w:r>
        <w:t>Hashtags:</w:t>
      </w:r>
      <w:r>
        <w:rPr>
          <w:spacing w:val="12"/>
        </w:rPr>
        <w:t xml:space="preserve"> </w:t>
      </w:r>
      <w:r>
        <w:t>Users</w:t>
      </w:r>
      <w:r>
        <w:rPr>
          <w:spacing w:val="12"/>
        </w:rPr>
        <w:t xml:space="preserve"> </w:t>
      </w:r>
      <w:r>
        <w:t>can</w:t>
      </w:r>
      <w:r>
        <w:rPr>
          <w:spacing w:val="7"/>
        </w:rPr>
        <w:t xml:space="preserve"> </w:t>
      </w:r>
      <w:r>
        <w:t>use</w:t>
      </w:r>
      <w:r>
        <w:rPr>
          <w:spacing w:val="12"/>
        </w:rPr>
        <w:t xml:space="preserve"> </w:t>
      </w:r>
      <w:r>
        <w:t>and</w:t>
      </w:r>
      <w:r>
        <w:rPr>
          <w:spacing w:val="11"/>
        </w:rPr>
        <w:t xml:space="preserve"> </w:t>
      </w:r>
      <w:r>
        <w:t>search</w:t>
      </w:r>
      <w:r>
        <w:rPr>
          <w:spacing w:val="10"/>
        </w:rPr>
        <w:t xml:space="preserve"> </w:t>
      </w:r>
      <w:r>
        <w:t>hashtags</w:t>
      </w:r>
      <w:r>
        <w:rPr>
          <w:spacing w:val="9"/>
        </w:rPr>
        <w:t xml:space="preserve"> </w:t>
      </w:r>
      <w:r>
        <w:t>to</w:t>
      </w:r>
      <w:r>
        <w:rPr>
          <w:spacing w:val="12"/>
        </w:rPr>
        <w:t xml:space="preserve"> </w:t>
      </w:r>
      <w:r>
        <w:t>find</w:t>
      </w:r>
      <w:r>
        <w:rPr>
          <w:spacing w:val="7"/>
        </w:rPr>
        <w:t xml:space="preserve"> </w:t>
      </w:r>
      <w:r>
        <w:t>related</w:t>
      </w:r>
      <w:r>
        <w:rPr>
          <w:spacing w:val="9"/>
        </w:rPr>
        <w:t xml:space="preserve"> </w:t>
      </w:r>
      <w:r>
        <w:rPr>
          <w:spacing w:val="-2"/>
        </w:rPr>
        <w:t>content.</w:t>
      </w:r>
    </w:p>
    <w:p>
      <w:pPr>
        <w:pStyle w:val="6"/>
      </w:pPr>
    </w:p>
    <w:p>
      <w:pPr>
        <w:pStyle w:val="6"/>
        <w:spacing w:before="213"/>
      </w:pPr>
    </w:p>
    <w:p>
      <w:pPr>
        <w:pStyle w:val="3"/>
        <w:rPr>
          <w:b w:val="0"/>
        </w:rPr>
      </w:pPr>
      <w:r>
        <w:rPr>
          <w:spacing w:val="-2"/>
        </w:rPr>
        <w:t>Stories</w:t>
      </w:r>
      <w:r>
        <w:rPr>
          <w:b w:val="0"/>
          <w:spacing w:val="-2"/>
        </w:rPr>
        <w:t>:</w:t>
      </w:r>
    </w:p>
    <w:p>
      <w:pPr>
        <w:pStyle w:val="6"/>
        <w:spacing w:before="235" w:line="460" w:lineRule="auto"/>
        <w:ind w:left="743" w:right="1098"/>
      </w:pPr>
      <w:r>
        <w:t>Temporary posts: Users can post photos and videos that disappear after 24 hours. View stories: Users can view stories from people they follow.</w:t>
      </w:r>
    </w:p>
    <w:p>
      <w:pPr>
        <w:pStyle w:val="6"/>
        <w:ind w:left="743"/>
      </w:pPr>
      <w:r>
        <w:t>Story</w:t>
      </w:r>
      <w:r>
        <w:rPr>
          <w:spacing w:val="9"/>
        </w:rPr>
        <w:t xml:space="preserve"> </w:t>
      </w:r>
      <w:r>
        <w:t>highlights:</w:t>
      </w:r>
      <w:r>
        <w:rPr>
          <w:spacing w:val="10"/>
        </w:rPr>
        <w:t xml:space="preserve"> </w:t>
      </w:r>
      <w:r>
        <w:t>Users</w:t>
      </w:r>
      <w:r>
        <w:rPr>
          <w:spacing w:val="13"/>
        </w:rPr>
        <w:t xml:space="preserve"> </w:t>
      </w:r>
      <w:r>
        <w:t>can</w:t>
      </w:r>
      <w:r>
        <w:rPr>
          <w:spacing w:val="10"/>
        </w:rPr>
        <w:t xml:space="preserve"> </w:t>
      </w:r>
      <w:r>
        <w:t>save</w:t>
      </w:r>
      <w:r>
        <w:rPr>
          <w:spacing w:val="10"/>
        </w:rPr>
        <w:t xml:space="preserve"> </w:t>
      </w:r>
      <w:r>
        <w:t>stories</w:t>
      </w:r>
      <w:r>
        <w:rPr>
          <w:spacing w:val="10"/>
        </w:rPr>
        <w:t xml:space="preserve"> </w:t>
      </w:r>
      <w:r>
        <w:t>to</w:t>
      </w:r>
      <w:r>
        <w:rPr>
          <w:spacing w:val="10"/>
        </w:rPr>
        <w:t xml:space="preserve"> </w:t>
      </w:r>
      <w:r>
        <w:t>their</w:t>
      </w:r>
      <w:r>
        <w:rPr>
          <w:spacing w:val="10"/>
        </w:rPr>
        <w:t xml:space="preserve"> </w:t>
      </w:r>
      <w:r>
        <w:t>profile</w:t>
      </w:r>
      <w:r>
        <w:rPr>
          <w:spacing w:val="9"/>
        </w:rPr>
        <w:t xml:space="preserve"> </w:t>
      </w:r>
      <w:r>
        <w:rPr>
          <w:spacing w:val="-2"/>
        </w:rPr>
        <w:t>highlights.</w:t>
      </w:r>
    </w:p>
    <w:p>
      <w:pPr>
        <w:pStyle w:val="6"/>
      </w:pPr>
    </w:p>
    <w:p>
      <w:pPr>
        <w:pStyle w:val="6"/>
        <w:spacing w:before="213"/>
      </w:pPr>
    </w:p>
    <w:p>
      <w:pPr>
        <w:pStyle w:val="3"/>
        <w:numPr>
          <w:ilvl w:val="1"/>
          <w:numId w:val="2"/>
        </w:numPr>
        <w:tabs>
          <w:tab w:val="left" w:pos="1080"/>
        </w:tabs>
        <w:spacing w:before="0" w:after="0" w:line="240" w:lineRule="auto"/>
        <w:ind w:left="1080" w:right="0" w:hanging="337"/>
        <w:jc w:val="left"/>
      </w:pPr>
      <w:r>
        <w:t>Scope</w:t>
      </w:r>
      <w:r>
        <w:rPr>
          <w:spacing w:val="7"/>
        </w:rPr>
        <w:t xml:space="preserve"> </w:t>
      </w:r>
      <w:r>
        <w:t>of</w:t>
      </w:r>
      <w:r>
        <w:rPr>
          <w:spacing w:val="6"/>
        </w:rPr>
        <w:t xml:space="preserve"> </w:t>
      </w:r>
      <w:r>
        <w:t>the</w:t>
      </w:r>
      <w:r>
        <w:rPr>
          <w:spacing w:val="11"/>
        </w:rPr>
        <w:t xml:space="preserve"> </w:t>
      </w:r>
      <w:r>
        <w:rPr>
          <w:spacing w:val="-2"/>
        </w:rPr>
        <w:t>project</w:t>
      </w:r>
    </w:p>
    <w:p>
      <w:pPr>
        <w:pStyle w:val="6"/>
        <w:spacing w:before="235" w:line="283" w:lineRule="auto"/>
        <w:ind w:left="743" w:right="708" w:firstLine="676"/>
        <w:jc w:val="both"/>
      </w:pPr>
      <w:r>
        <w:t>The scope</w:t>
      </w:r>
      <w:r>
        <w:rPr>
          <w:spacing w:val="-2"/>
        </w:rPr>
        <w:t xml:space="preserve"> </w:t>
      </w:r>
      <w:r>
        <w:t>of the Instagram Clone project encompasses a comprehensive approach to web development, ensuring the creation of a fully functional and user-friendly social media platform. The detailed scope includes:</w:t>
      </w:r>
    </w:p>
    <w:p>
      <w:pPr>
        <w:pStyle w:val="6"/>
      </w:pPr>
    </w:p>
    <w:p>
      <w:pPr>
        <w:pStyle w:val="6"/>
        <w:spacing w:before="165"/>
      </w:pPr>
    </w:p>
    <w:p>
      <w:pPr>
        <w:pStyle w:val="3"/>
      </w:pPr>
      <w:r>
        <w:t>Front-End</w:t>
      </w:r>
      <w:r>
        <w:rPr>
          <w:spacing w:val="22"/>
        </w:rPr>
        <w:t xml:space="preserve"> </w:t>
      </w:r>
      <w:r>
        <w:rPr>
          <w:spacing w:val="-2"/>
        </w:rPr>
        <w:t>Development</w:t>
      </w:r>
    </w:p>
    <w:p>
      <w:pPr>
        <w:pStyle w:val="6"/>
        <w:spacing w:before="234" w:line="283" w:lineRule="auto"/>
        <w:ind w:left="743" w:right="707"/>
        <w:jc w:val="both"/>
      </w:pPr>
      <w:r>
        <w:rPr>
          <w:b/>
        </w:rPr>
        <w:t>Interface Design</w:t>
      </w:r>
      <w:r>
        <w:t>: Utilizing HTML and CSS to craft a visually appealing and intuitive</w:t>
      </w:r>
      <w:r>
        <w:rPr>
          <w:spacing w:val="40"/>
        </w:rPr>
        <w:t xml:space="preserve"> </w:t>
      </w:r>
      <w:r>
        <w:t>user interface. The design will focus on providing a responsive layout that adapts seamlessly to various screen sizes and devices, ensuring a consistent user experience.</w:t>
      </w:r>
    </w:p>
    <w:p>
      <w:pPr>
        <w:pStyle w:val="6"/>
        <w:spacing w:before="190" w:line="283" w:lineRule="auto"/>
        <w:ind w:left="743" w:right="705"/>
        <w:jc w:val="both"/>
      </w:pPr>
      <w:r>
        <w:rPr>
          <w:b/>
        </w:rPr>
        <w:t>User Experience (UX)</w:t>
      </w:r>
      <w:r>
        <w:t>: Implementing interactive elements and navigation features that enhance</w:t>
      </w:r>
      <w:r>
        <w:rPr>
          <w:spacing w:val="19"/>
        </w:rPr>
        <w:t xml:space="preserve"> </w:t>
      </w:r>
      <w:r>
        <w:t>user engagement</w:t>
      </w:r>
      <w:r>
        <w:rPr>
          <w:spacing w:val="20"/>
        </w:rPr>
        <w:t xml:space="preserve"> </w:t>
      </w:r>
      <w:r>
        <w:t>and</w:t>
      </w:r>
      <w:r>
        <w:rPr>
          <w:spacing w:val="18"/>
        </w:rPr>
        <w:t xml:space="preserve"> </w:t>
      </w:r>
      <w:r>
        <w:t>make</w:t>
      </w:r>
      <w:r>
        <w:rPr>
          <w:spacing w:val="18"/>
        </w:rPr>
        <w:t xml:space="preserve"> </w:t>
      </w:r>
      <w:r>
        <w:t>the</w:t>
      </w:r>
      <w:r>
        <w:rPr>
          <w:spacing w:val="18"/>
        </w:rPr>
        <w:t xml:space="preserve"> </w:t>
      </w:r>
      <w:r>
        <w:t>application</w:t>
      </w:r>
      <w:r>
        <w:rPr>
          <w:spacing w:val="20"/>
        </w:rPr>
        <w:t xml:space="preserve"> </w:t>
      </w:r>
      <w:r>
        <w:t>easy</w:t>
      </w:r>
      <w:r>
        <w:rPr>
          <w:spacing w:val="23"/>
        </w:rPr>
        <w:t xml:space="preserve"> </w:t>
      </w:r>
      <w:r>
        <w:t>to</w:t>
      </w:r>
      <w:r>
        <w:rPr>
          <w:spacing w:val="20"/>
        </w:rPr>
        <w:t xml:space="preserve"> </w:t>
      </w:r>
      <w:r>
        <w:t>use.</w:t>
      </w:r>
      <w:r>
        <w:rPr>
          <w:spacing w:val="23"/>
        </w:rPr>
        <w:t xml:space="preserve"> </w:t>
      </w:r>
      <w:r>
        <w:t>Attention</w:t>
      </w:r>
      <w:r>
        <w:rPr>
          <w:spacing w:val="23"/>
        </w:rPr>
        <w:t xml:space="preserve"> </w:t>
      </w:r>
      <w:r>
        <w:t>will</w:t>
      </w:r>
      <w:r>
        <w:rPr>
          <w:spacing w:val="18"/>
        </w:rPr>
        <w:t xml:space="preserve"> </w:t>
      </w:r>
      <w:r>
        <w:t>be</w:t>
      </w:r>
      <w:r>
        <w:rPr>
          <w:spacing w:val="22"/>
        </w:rPr>
        <w:t xml:space="preserve"> </w:t>
      </w:r>
      <w:r>
        <w:t>given to aesthetics and usability, incorporating best practices in UI/UX design.</w:t>
      </w:r>
    </w:p>
    <w:p>
      <w:pPr>
        <w:pStyle w:val="6"/>
      </w:pPr>
    </w:p>
    <w:p>
      <w:pPr>
        <w:pStyle w:val="6"/>
        <w:spacing w:before="168"/>
      </w:pPr>
    </w:p>
    <w:p>
      <w:pPr>
        <w:pStyle w:val="3"/>
      </w:pPr>
      <w:r>
        <w:t>Back-End</w:t>
      </w:r>
      <w:r>
        <w:rPr>
          <w:spacing w:val="23"/>
        </w:rPr>
        <w:t xml:space="preserve"> </w:t>
      </w:r>
      <w:r>
        <w:rPr>
          <w:spacing w:val="-2"/>
        </w:rPr>
        <w:t>Development</w:t>
      </w:r>
    </w:p>
    <w:p>
      <w:pPr>
        <w:spacing w:after="0"/>
        <w:sectPr>
          <w:pgSz w:w="12240" w:h="15840"/>
          <w:pgMar w:top="1260" w:right="1160" w:bottom="1140" w:left="1640" w:header="0" w:footer="942" w:gutter="0"/>
          <w:cols w:space="720" w:num="1"/>
        </w:sectPr>
      </w:pPr>
    </w:p>
    <w:p>
      <w:pPr>
        <w:pStyle w:val="6"/>
        <w:spacing w:before="78" w:line="283" w:lineRule="auto"/>
        <w:ind w:left="743" w:right="707"/>
        <w:jc w:val="both"/>
      </w:pPr>
      <w:r>
        <w:rPr>
          <w:b/>
        </w:rPr>
        <w:t>Server-Side Logic</w:t>
      </w:r>
      <w:r>
        <w:t>: Leveraging Django, a powerful web framework, to handle all server- side operations. This includes processing user requests, managing sessions, and implementing business logic.</w:t>
      </w:r>
    </w:p>
    <w:p>
      <w:pPr>
        <w:pStyle w:val="6"/>
        <w:spacing w:before="186" w:line="283" w:lineRule="auto"/>
        <w:ind w:left="743" w:right="707"/>
        <w:jc w:val="both"/>
      </w:pPr>
      <w:r>
        <w:rPr>
          <w:b/>
        </w:rPr>
        <w:t>User Authentication</w:t>
      </w:r>
      <w:r>
        <w:t>: Developing robust authentication mechanisms to manage user</w:t>
      </w:r>
      <w:r>
        <w:rPr>
          <w:spacing w:val="80"/>
        </w:rPr>
        <w:t xml:space="preserve"> </w:t>
      </w:r>
      <w:r>
        <w:t>sign-up, login, and secure access. This involves setting up features such as password hashing, account verification, and user roles.</w:t>
      </w:r>
    </w:p>
    <w:p>
      <w:pPr>
        <w:pStyle w:val="6"/>
        <w:spacing w:before="187" w:line="283" w:lineRule="auto"/>
        <w:ind w:left="743" w:right="707"/>
        <w:jc w:val="both"/>
      </w:pPr>
      <w:r>
        <w:rPr>
          <w:b/>
        </w:rPr>
        <w:t>Data Processing</w:t>
      </w:r>
      <w:r>
        <w:t xml:space="preserve">: Implementing efficient data processing techniques to handle user- generated content, such as posts, comments, and likes, ensuring fast and reliable </w:t>
      </w:r>
      <w:r>
        <w:rPr>
          <w:spacing w:val="-2"/>
        </w:rPr>
        <w:t>performance.</w:t>
      </w:r>
    </w:p>
    <w:p>
      <w:pPr>
        <w:pStyle w:val="6"/>
      </w:pPr>
    </w:p>
    <w:p>
      <w:pPr>
        <w:pStyle w:val="6"/>
        <w:spacing w:before="171"/>
      </w:pPr>
    </w:p>
    <w:p>
      <w:pPr>
        <w:pStyle w:val="3"/>
      </w:pPr>
      <w:r>
        <w:t>Database</w:t>
      </w:r>
      <w:r>
        <w:rPr>
          <w:spacing w:val="16"/>
        </w:rPr>
        <w:t xml:space="preserve"> </w:t>
      </w:r>
      <w:r>
        <w:rPr>
          <w:spacing w:val="-2"/>
        </w:rPr>
        <w:t>Management</w:t>
      </w:r>
    </w:p>
    <w:p>
      <w:pPr>
        <w:pStyle w:val="6"/>
        <w:spacing w:before="232" w:line="283" w:lineRule="auto"/>
        <w:ind w:left="743" w:right="707"/>
        <w:jc w:val="both"/>
      </w:pPr>
      <w:r>
        <w:rPr>
          <w:b/>
        </w:rPr>
        <w:t>Database Design</w:t>
      </w:r>
      <w:r>
        <w:t>: Designing a relational database using Django's Object-Relational Mapping (ORM) system. The database will be structured to store user information, posts, interactions, and metadata efficiently.</w:t>
      </w:r>
    </w:p>
    <w:p>
      <w:pPr>
        <w:pStyle w:val="6"/>
        <w:spacing w:before="186" w:line="283" w:lineRule="auto"/>
        <w:ind w:left="743" w:right="708"/>
        <w:jc w:val="both"/>
      </w:pPr>
      <w:r>
        <w:rPr>
          <w:b/>
        </w:rPr>
        <w:t>Data Integrity</w:t>
      </w:r>
      <w:r>
        <w:t xml:space="preserve">: Ensuring data integrity and consistency through the implementation of appropriate database constraints and relationships, such as foreign keys and unique </w:t>
      </w:r>
      <w:r>
        <w:rPr>
          <w:spacing w:val="-2"/>
        </w:rPr>
        <w:t>constraints.</w:t>
      </w:r>
    </w:p>
    <w:p>
      <w:pPr>
        <w:pStyle w:val="6"/>
        <w:spacing w:before="187" w:line="283" w:lineRule="auto"/>
        <w:ind w:left="743" w:right="708"/>
        <w:jc w:val="both"/>
      </w:pPr>
      <w:r>
        <w:rPr>
          <w:b/>
        </w:rPr>
        <w:t>Scalability</w:t>
      </w:r>
      <w:r>
        <w:t>: Planning for scalability to accommodate growing amounts of data and users. This includes optimizing database queries and indexing critical fields to maintain performance as the application scales.</w:t>
      </w:r>
    </w:p>
    <w:p>
      <w:pPr>
        <w:pStyle w:val="3"/>
        <w:spacing w:before="187"/>
      </w:pPr>
      <w:r>
        <w:rPr>
          <w:spacing w:val="-2"/>
        </w:rPr>
        <w:t>Integration</w:t>
      </w:r>
    </w:p>
    <w:p>
      <w:pPr>
        <w:pStyle w:val="6"/>
        <w:spacing w:before="234" w:line="283" w:lineRule="auto"/>
        <w:ind w:left="743" w:right="706"/>
        <w:jc w:val="both"/>
      </w:pPr>
      <w:r>
        <w:rPr>
          <w:b/>
        </w:rPr>
        <w:t>Front-End and Back-End Integration</w:t>
      </w:r>
      <w:r>
        <w:t>: Ensuring seamless integration between the</w:t>
      </w:r>
      <w:r>
        <w:rPr>
          <w:spacing w:val="80"/>
          <w:w w:val="150"/>
        </w:rPr>
        <w:t xml:space="preserve"> </w:t>
      </w:r>
      <w:r>
        <w:t>front-end and back-end components. This involves setting up APIs and endpoints that allow smooth communication between the user interface and the server.</w:t>
      </w:r>
    </w:p>
    <w:p>
      <w:pPr>
        <w:pStyle w:val="6"/>
        <w:spacing w:before="190" w:line="283" w:lineRule="auto"/>
        <w:ind w:left="743" w:right="708"/>
        <w:jc w:val="both"/>
      </w:pPr>
      <w:r>
        <w:rPr>
          <w:b/>
        </w:rPr>
        <w:t>Real-Time Features</w:t>
      </w:r>
      <w:r>
        <w:t>: Integrating real-time functionalities, such as live notifications and instant updates to reflect interactions like comments and likes, enhancing the dynamic nature of the application.</w:t>
      </w:r>
    </w:p>
    <w:p>
      <w:pPr>
        <w:pStyle w:val="6"/>
        <w:spacing w:before="186" w:line="283" w:lineRule="auto"/>
        <w:ind w:left="743" w:right="705"/>
        <w:jc w:val="both"/>
      </w:pPr>
      <w:r>
        <w:rPr>
          <w:b/>
        </w:rPr>
        <w:t>Third-Party</w:t>
      </w:r>
      <w:r>
        <w:rPr>
          <w:b/>
          <w:spacing w:val="40"/>
        </w:rPr>
        <w:t xml:space="preserve"> </w:t>
      </w:r>
      <w:r>
        <w:rPr>
          <w:b/>
        </w:rPr>
        <w:t>Services</w:t>
      </w:r>
      <w:r>
        <w:t>:</w:t>
      </w:r>
      <w:r>
        <w:rPr>
          <w:spacing w:val="40"/>
        </w:rPr>
        <w:t xml:space="preserve"> </w:t>
      </w:r>
      <w:r>
        <w:t>Incorporating third-party</w:t>
      </w:r>
      <w:r>
        <w:rPr>
          <w:spacing w:val="40"/>
        </w:rPr>
        <w:t xml:space="preserve"> </w:t>
      </w:r>
      <w:r>
        <w:t>services</w:t>
      </w:r>
      <w:r>
        <w:rPr>
          <w:spacing w:val="40"/>
        </w:rPr>
        <w:t xml:space="preserve"> </w:t>
      </w:r>
      <w:r>
        <w:t>and</w:t>
      </w:r>
      <w:r>
        <w:rPr>
          <w:spacing w:val="40"/>
        </w:rPr>
        <w:t xml:space="preserve"> </w:t>
      </w:r>
      <w:r>
        <w:t>APIs</w:t>
      </w:r>
      <w:r>
        <w:rPr>
          <w:spacing w:val="40"/>
        </w:rPr>
        <w:t xml:space="preserve"> </w:t>
      </w:r>
      <w:r>
        <w:t xml:space="preserve">where necessary, such as cloud storage for media files, social media sharing options, and email services for </w:t>
      </w:r>
      <w:r>
        <w:rPr>
          <w:spacing w:val="-2"/>
        </w:rPr>
        <w:t>notifications.</w:t>
      </w:r>
    </w:p>
    <w:p>
      <w:pPr>
        <w:pStyle w:val="6"/>
      </w:pPr>
    </w:p>
    <w:p>
      <w:pPr>
        <w:pStyle w:val="6"/>
        <w:spacing w:before="168"/>
      </w:pPr>
    </w:p>
    <w:p>
      <w:pPr>
        <w:pStyle w:val="3"/>
        <w:spacing w:before="1"/>
      </w:pPr>
      <w:r>
        <w:t>Testing</w:t>
      </w:r>
      <w:r>
        <w:rPr>
          <w:spacing w:val="13"/>
        </w:rPr>
        <w:t xml:space="preserve"> </w:t>
      </w:r>
      <w:r>
        <w:t>and</w:t>
      </w:r>
      <w:r>
        <w:rPr>
          <w:spacing w:val="13"/>
        </w:rPr>
        <w:t xml:space="preserve"> </w:t>
      </w:r>
      <w:r>
        <w:rPr>
          <w:spacing w:val="-2"/>
        </w:rPr>
        <w:t>Deployment</w:t>
      </w:r>
    </w:p>
    <w:p>
      <w:pPr>
        <w:pStyle w:val="6"/>
        <w:spacing w:before="231" w:line="283" w:lineRule="auto"/>
        <w:ind w:left="743" w:right="706"/>
        <w:jc w:val="both"/>
      </w:pPr>
      <w:r>
        <w:rPr>
          <w:b/>
        </w:rPr>
        <w:t>Thorough Testing</w:t>
      </w:r>
      <w:r>
        <w:t>: Conducting comprehensive testing to ensure the application's functionality, performance, and security. This includes unit tests, integration tests, and end-to-end testing.</w:t>
      </w:r>
    </w:p>
    <w:p>
      <w:pPr>
        <w:spacing w:after="0" w:line="283" w:lineRule="auto"/>
        <w:jc w:val="both"/>
        <w:sectPr>
          <w:pgSz w:w="12240" w:h="15840"/>
          <w:pgMar w:top="1260" w:right="1160" w:bottom="1140" w:left="1640" w:header="0" w:footer="942" w:gutter="0"/>
          <w:cols w:space="720" w:num="1"/>
        </w:sectPr>
      </w:pPr>
    </w:p>
    <w:p>
      <w:pPr>
        <w:pStyle w:val="6"/>
        <w:spacing w:before="78" w:line="283" w:lineRule="auto"/>
        <w:ind w:left="743" w:right="707"/>
        <w:jc w:val="both"/>
      </w:pPr>
      <w:r>
        <w:rPr>
          <w:b/>
        </w:rPr>
        <w:t>User Feedback</w:t>
      </w:r>
      <w:r>
        <w:t>: Gathering user feedback during the testing phase to identify potential improvements and address any usability issues.</w:t>
      </w:r>
    </w:p>
    <w:p>
      <w:pPr>
        <w:pStyle w:val="6"/>
        <w:spacing w:before="187" w:line="283" w:lineRule="auto"/>
        <w:ind w:left="743" w:right="707"/>
        <w:jc w:val="both"/>
      </w:pPr>
      <w:r>
        <w:rPr>
          <w:b/>
        </w:rPr>
        <w:t>Deployment</w:t>
      </w:r>
      <w:r>
        <w:t>: Deploying the application on a reliable web server, ensuring it is accessible for demonstration and use. This includes setting up a deployment pipeline, managing server resources, and configuring domain and SSL certificates for secure access.</w:t>
      </w:r>
    </w:p>
    <w:p>
      <w:pPr>
        <w:pStyle w:val="6"/>
        <w:spacing w:before="187" w:line="283" w:lineRule="auto"/>
        <w:ind w:left="743" w:right="708"/>
        <w:jc w:val="both"/>
      </w:pPr>
      <w:r>
        <w:rPr>
          <w:b/>
        </w:rPr>
        <w:t>Maintenance</w:t>
      </w:r>
      <w:r>
        <w:t>: Planning for ongoing maintenance and updates post-deployment to fix bugs, improve features, and adapt to user needs.</w:t>
      </w:r>
    </w:p>
    <w:p>
      <w:pPr>
        <w:spacing w:after="0" w:line="283" w:lineRule="auto"/>
        <w:jc w:val="both"/>
        <w:sectPr>
          <w:pgSz w:w="12240" w:h="15840"/>
          <w:pgMar w:top="1260" w:right="1160" w:bottom="1140" w:left="1640" w:header="0" w:footer="942" w:gutter="0"/>
          <w:cols w:space="720" w:num="1"/>
        </w:sectPr>
      </w:pPr>
    </w:p>
    <w:p>
      <w:pPr>
        <w:pStyle w:val="6"/>
        <w:spacing w:before="290"/>
        <w:rPr>
          <w:sz w:val="26"/>
        </w:rPr>
      </w:pPr>
    </w:p>
    <w:p>
      <w:pPr>
        <w:spacing w:before="0"/>
        <w:ind w:left="40" w:right="0" w:firstLine="0"/>
        <w:jc w:val="center"/>
        <w:rPr>
          <w:b/>
          <w:sz w:val="26"/>
        </w:rPr>
      </w:pPr>
      <w:r>
        <w:rPr>
          <w:b/>
          <w:sz w:val="26"/>
        </w:rPr>
        <w:t>CHAPTER</w:t>
      </w:r>
      <w:r>
        <w:rPr>
          <w:b/>
          <w:spacing w:val="11"/>
          <w:sz w:val="26"/>
        </w:rPr>
        <w:t xml:space="preserve"> </w:t>
      </w:r>
      <w:r>
        <w:rPr>
          <w:b/>
          <w:spacing w:val="-10"/>
          <w:sz w:val="26"/>
        </w:rPr>
        <w:t>2</w:t>
      </w:r>
    </w:p>
    <w:p>
      <w:pPr>
        <w:pStyle w:val="6"/>
        <w:rPr>
          <w:b/>
          <w:sz w:val="26"/>
        </w:rPr>
      </w:pPr>
    </w:p>
    <w:p>
      <w:pPr>
        <w:pStyle w:val="6"/>
        <w:spacing w:before="77"/>
        <w:rPr>
          <w:b/>
          <w:sz w:val="26"/>
        </w:rPr>
      </w:pPr>
    </w:p>
    <w:p>
      <w:pPr>
        <w:spacing w:before="0"/>
        <w:ind w:left="533" w:right="495" w:firstLine="0"/>
        <w:jc w:val="center"/>
        <w:rPr>
          <w:b/>
          <w:sz w:val="26"/>
        </w:rPr>
      </w:pPr>
      <w:r>
        <w:rPr>
          <w:b/>
          <w:sz w:val="26"/>
        </w:rPr>
        <w:t>PROBLEM</w:t>
      </w:r>
      <w:r>
        <w:rPr>
          <w:b/>
          <w:spacing w:val="8"/>
          <w:sz w:val="26"/>
        </w:rPr>
        <w:t xml:space="preserve"> </w:t>
      </w:r>
      <w:r>
        <w:rPr>
          <w:b/>
          <w:sz w:val="26"/>
        </w:rPr>
        <w:t>IDENTIFICATION</w:t>
      </w:r>
      <w:r>
        <w:rPr>
          <w:b/>
          <w:spacing w:val="10"/>
          <w:sz w:val="26"/>
        </w:rPr>
        <w:t xml:space="preserve"> </w:t>
      </w:r>
      <w:r>
        <w:rPr>
          <w:b/>
          <w:sz w:val="26"/>
        </w:rPr>
        <w:t>&amp;</w:t>
      </w:r>
      <w:r>
        <w:rPr>
          <w:b/>
          <w:spacing w:val="10"/>
          <w:sz w:val="26"/>
        </w:rPr>
        <w:t xml:space="preserve"> </w:t>
      </w:r>
      <w:r>
        <w:rPr>
          <w:b/>
          <w:sz w:val="26"/>
        </w:rPr>
        <w:t>FEASIBILITY</w:t>
      </w:r>
      <w:r>
        <w:rPr>
          <w:b/>
          <w:spacing w:val="12"/>
          <w:sz w:val="26"/>
        </w:rPr>
        <w:t xml:space="preserve"> </w:t>
      </w:r>
      <w:r>
        <w:rPr>
          <w:b/>
          <w:spacing w:val="-2"/>
          <w:sz w:val="26"/>
        </w:rPr>
        <w:t>STUDY</w:t>
      </w:r>
    </w:p>
    <w:p>
      <w:pPr>
        <w:pStyle w:val="6"/>
        <w:rPr>
          <w:b/>
          <w:sz w:val="26"/>
        </w:rPr>
      </w:pPr>
    </w:p>
    <w:p>
      <w:pPr>
        <w:pStyle w:val="6"/>
        <w:spacing w:before="74"/>
        <w:rPr>
          <w:b/>
          <w:sz w:val="26"/>
        </w:rPr>
      </w:pPr>
    </w:p>
    <w:p>
      <w:pPr>
        <w:pStyle w:val="3"/>
        <w:numPr>
          <w:ilvl w:val="1"/>
          <w:numId w:val="3"/>
        </w:numPr>
        <w:tabs>
          <w:tab w:val="left" w:pos="1080"/>
        </w:tabs>
        <w:spacing w:before="0" w:after="0" w:line="240" w:lineRule="auto"/>
        <w:ind w:left="1080" w:right="0" w:hanging="337"/>
        <w:jc w:val="left"/>
      </w:pPr>
      <w:r>
        <w:t>Problem</w:t>
      </w:r>
      <w:r>
        <w:rPr>
          <w:spacing w:val="18"/>
        </w:rPr>
        <w:t xml:space="preserve"> </w:t>
      </w:r>
      <w:r>
        <w:rPr>
          <w:spacing w:val="-2"/>
        </w:rPr>
        <w:t>Identification</w:t>
      </w:r>
    </w:p>
    <w:p>
      <w:pPr>
        <w:pStyle w:val="6"/>
        <w:spacing w:before="235" w:line="283" w:lineRule="auto"/>
        <w:ind w:left="743" w:right="708" w:firstLine="676"/>
        <w:jc w:val="both"/>
      </w:pPr>
      <w:r>
        <w:t>In today's digital age, social media platforms like Instagram have become integral to communication, content sharing, and community building. These platforms are not</w:t>
      </w:r>
      <w:r>
        <w:rPr>
          <w:spacing w:val="80"/>
        </w:rPr>
        <w:t xml:space="preserve"> </w:t>
      </w:r>
      <w:r>
        <w:t>only used for personal interaction but have also become essential tools for businesses, influencers, and content creators to reach their audiences. However, there is a significant educational need for computer science students to understand the intricacies of</w:t>
      </w:r>
      <w:r>
        <w:rPr>
          <w:spacing w:val="80"/>
        </w:rPr>
        <w:t xml:space="preserve"> </w:t>
      </w:r>
      <w:r>
        <w:t>developing a full-fledged web application similar to Instagram.</w:t>
      </w:r>
    </w:p>
    <w:p>
      <w:pPr>
        <w:pStyle w:val="6"/>
        <w:spacing w:before="186" w:line="283" w:lineRule="auto"/>
        <w:ind w:left="743" w:right="707" w:firstLine="676"/>
        <w:jc w:val="both"/>
      </w:pPr>
      <w:r>
        <w:t>This project aims to provide students with hands-on experience in web development using HTML, CSS, and Django, which are fundamental technologies in the modern web development stack. By engaging in this project, students will gain practical skills in front-end and back-end development, database management, user authentication, and responsive design. They will also learn about the deployment of web applications, ensuring they are prepared for the complexities of real-world web development.</w:t>
      </w:r>
    </w:p>
    <w:p>
      <w:pPr>
        <w:pStyle w:val="6"/>
        <w:spacing w:before="187" w:line="283" w:lineRule="auto"/>
        <w:ind w:left="743" w:right="707" w:firstLine="676"/>
        <w:jc w:val="both"/>
      </w:pPr>
      <w:r>
        <w:t xml:space="preserve">The primary problem identified is the lack of practical projects in the curriculum that mimic real-world applications. This deficiency limits students' exposure to contemporary development practices and technologies, which are crucial for their future careers. Traditional coursework often focuses on theoretical aspects and small-scale projects that do not fully encapsulate the challenges and scale of real-world applications. By working on a project that emulates a platform as complex and widely-used as Instagram, students can bridge the gap between theoretical knowledge and practical </w:t>
      </w:r>
      <w:r>
        <w:rPr>
          <w:spacing w:val="-2"/>
        </w:rPr>
        <w:t>application.</w:t>
      </w:r>
    </w:p>
    <w:p>
      <w:pPr>
        <w:pStyle w:val="6"/>
        <w:spacing w:before="187" w:line="283" w:lineRule="auto"/>
        <w:ind w:left="743" w:right="707" w:firstLine="676"/>
        <w:jc w:val="both"/>
      </w:pPr>
      <w:r>
        <w:t>Moreover, this project will encourage students to think critically about user experience (UX) and user interface (UI) design, security concerns, and scalability issues. They will encounter and resolve problems such as data handling, image storage and processing, and implementing features like likes, comments, and user profiles. Through this comprehensive project, students will also</w:t>
      </w:r>
      <w:r>
        <w:rPr>
          <w:spacing w:val="-3"/>
        </w:rPr>
        <w:t xml:space="preserve"> </w:t>
      </w:r>
      <w:r>
        <w:t>develop teamwork and project management skills, as they collaborate on various aspects of the application.</w:t>
      </w:r>
    </w:p>
    <w:p>
      <w:pPr>
        <w:pStyle w:val="6"/>
        <w:spacing w:before="186" w:line="283" w:lineRule="auto"/>
        <w:ind w:left="743" w:right="706" w:firstLine="676"/>
        <w:jc w:val="both"/>
      </w:pPr>
      <w:r>
        <w:t>In conclusion, integrating such practical projects into the curriculum is essential</w:t>
      </w:r>
      <w:r>
        <w:rPr>
          <w:spacing w:val="40"/>
        </w:rPr>
        <w:t xml:space="preserve"> </w:t>
      </w:r>
      <w:r>
        <w:t>for providing students with a robust educational experience. It equips them with the necessary</w:t>
      </w:r>
      <w:r>
        <w:rPr>
          <w:spacing w:val="-2"/>
        </w:rPr>
        <w:t xml:space="preserve"> </w:t>
      </w:r>
      <w:r>
        <w:t>skills</w:t>
      </w:r>
      <w:r>
        <w:rPr>
          <w:spacing w:val="-5"/>
        </w:rPr>
        <w:t xml:space="preserve"> </w:t>
      </w:r>
      <w:r>
        <w:t>and</w:t>
      </w:r>
      <w:r>
        <w:rPr>
          <w:spacing w:val="-1"/>
        </w:rPr>
        <w:t xml:space="preserve"> </w:t>
      </w:r>
      <w:r>
        <w:t>knowledge</w:t>
      </w:r>
      <w:r>
        <w:rPr>
          <w:spacing w:val="-3"/>
        </w:rPr>
        <w:t xml:space="preserve"> </w:t>
      </w:r>
      <w:r>
        <w:t>to</w:t>
      </w:r>
      <w:r>
        <w:rPr>
          <w:spacing w:val="1"/>
        </w:rPr>
        <w:t xml:space="preserve"> </w:t>
      </w:r>
      <w:r>
        <w:t>succeed</w:t>
      </w:r>
      <w:r>
        <w:rPr>
          <w:spacing w:val="1"/>
        </w:rPr>
        <w:t xml:space="preserve"> </w:t>
      </w:r>
      <w:r>
        <w:t>in</w:t>
      </w:r>
      <w:r>
        <w:rPr>
          <w:spacing w:val="1"/>
        </w:rPr>
        <w:t xml:space="preserve"> </w:t>
      </w:r>
      <w:r>
        <w:t>the</w:t>
      </w:r>
      <w:r>
        <w:rPr>
          <w:spacing w:val="-5"/>
        </w:rPr>
        <w:t xml:space="preserve"> </w:t>
      </w:r>
      <w:r>
        <w:t>ever-evolving</w:t>
      </w:r>
      <w:r>
        <w:rPr>
          <w:spacing w:val="1"/>
        </w:rPr>
        <w:t xml:space="preserve"> </w:t>
      </w:r>
      <w:r>
        <w:t>field</w:t>
      </w:r>
      <w:r>
        <w:rPr>
          <w:spacing w:val="1"/>
        </w:rPr>
        <w:t xml:space="preserve"> </w:t>
      </w:r>
      <w:r>
        <w:t>of</w:t>
      </w:r>
      <w:r>
        <w:rPr>
          <w:spacing w:val="-1"/>
        </w:rPr>
        <w:t xml:space="preserve"> </w:t>
      </w:r>
      <w:r>
        <w:t>web</w:t>
      </w:r>
      <w:r>
        <w:rPr>
          <w:spacing w:val="-5"/>
        </w:rPr>
        <w:t xml:space="preserve"> </w:t>
      </w:r>
      <w:r>
        <w:rPr>
          <w:spacing w:val="-2"/>
        </w:rPr>
        <w:t>development.</w:t>
      </w:r>
    </w:p>
    <w:p>
      <w:pPr>
        <w:spacing w:after="0" w:line="283" w:lineRule="auto"/>
        <w:jc w:val="both"/>
        <w:sectPr>
          <w:pgSz w:w="12240" w:h="15840"/>
          <w:pgMar w:top="1820" w:right="1160" w:bottom="1140" w:left="1640" w:header="0" w:footer="942" w:gutter="0"/>
          <w:cols w:space="720" w:num="1"/>
        </w:sectPr>
      </w:pPr>
    </w:p>
    <w:p>
      <w:pPr>
        <w:pStyle w:val="6"/>
        <w:spacing w:before="78" w:line="283" w:lineRule="auto"/>
        <w:ind w:left="743" w:right="708"/>
        <w:jc w:val="both"/>
      </w:pPr>
      <w:r>
        <w:t>By developing an Instagram-like web application, students will not only learn the</w:t>
      </w:r>
      <w:r>
        <w:rPr>
          <w:spacing w:val="40"/>
        </w:rPr>
        <w:t xml:space="preserve"> </w:t>
      </w:r>
      <w:r>
        <w:t xml:space="preserve">technical aspects of web development but also gain insights into the importance of user engagement, community building, and the impact of social media on contemporary </w:t>
      </w:r>
      <w:r>
        <w:rPr>
          <w:spacing w:val="-2"/>
        </w:rPr>
        <w:t>society.</w:t>
      </w:r>
    </w:p>
    <w:p>
      <w:pPr>
        <w:pStyle w:val="6"/>
      </w:pPr>
    </w:p>
    <w:p>
      <w:pPr>
        <w:pStyle w:val="6"/>
        <w:spacing w:before="167"/>
      </w:pPr>
    </w:p>
    <w:p>
      <w:pPr>
        <w:pStyle w:val="3"/>
        <w:numPr>
          <w:ilvl w:val="1"/>
          <w:numId w:val="3"/>
        </w:numPr>
        <w:tabs>
          <w:tab w:val="left" w:pos="1080"/>
        </w:tabs>
        <w:spacing w:before="0" w:after="0" w:line="240" w:lineRule="auto"/>
        <w:ind w:left="1080" w:right="0" w:hanging="337"/>
        <w:jc w:val="left"/>
      </w:pPr>
      <w:r>
        <w:t>Feasibility</w:t>
      </w:r>
      <w:r>
        <w:rPr>
          <w:spacing w:val="20"/>
        </w:rPr>
        <w:t xml:space="preserve"> </w:t>
      </w:r>
      <w:r>
        <w:rPr>
          <w:spacing w:val="-2"/>
        </w:rPr>
        <w:t>Study</w:t>
      </w:r>
    </w:p>
    <w:p>
      <w:pPr>
        <w:pStyle w:val="12"/>
        <w:numPr>
          <w:ilvl w:val="2"/>
          <w:numId w:val="3"/>
        </w:numPr>
        <w:tabs>
          <w:tab w:val="left" w:pos="1250"/>
        </w:tabs>
        <w:spacing w:before="232" w:after="0" w:line="240" w:lineRule="auto"/>
        <w:ind w:left="1250" w:right="0" w:hanging="507"/>
        <w:jc w:val="left"/>
        <w:rPr>
          <w:b/>
          <w:sz w:val="22"/>
        </w:rPr>
      </w:pPr>
      <w:r>
        <w:rPr>
          <w:b/>
          <w:sz w:val="22"/>
        </w:rPr>
        <w:t>Technical</w:t>
      </w:r>
      <w:r>
        <w:rPr>
          <w:b/>
          <w:spacing w:val="18"/>
          <w:sz w:val="22"/>
        </w:rPr>
        <w:t xml:space="preserve"> </w:t>
      </w:r>
      <w:r>
        <w:rPr>
          <w:b/>
          <w:spacing w:val="-2"/>
          <w:sz w:val="22"/>
        </w:rPr>
        <w:t>Feasibility</w:t>
      </w:r>
    </w:p>
    <w:p>
      <w:pPr>
        <w:pStyle w:val="6"/>
        <w:spacing w:before="234" w:line="283" w:lineRule="auto"/>
        <w:ind w:left="743" w:right="707" w:firstLine="676"/>
        <w:jc w:val="both"/>
      </w:pPr>
      <w:r>
        <w:t>Technical feasibility assesses whether the technology and resources available are capable of meeting the requirements of the project. This involves evaluating the capabilities</w:t>
      </w:r>
      <w:r>
        <w:rPr>
          <w:spacing w:val="34"/>
        </w:rPr>
        <w:t xml:space="preserve"> </w:t>
      </w:r>
      <w:r>
        <w:t>of</w:t>
      </w:r>
      <w:r>
        <w:rPr>
          <w:spacing w:val="36"/>
        </w:rPr>
        <w:t xml:space="preserve"> </w:t>
      </w:r>
      <w:r>
        <w:t>current</w:t>
      </w:r>
      <w:r>
        <w:rPr>
          <w:spacing w:val="34"/>
        </w:rPr>
        <w:t xml:space="preserve"> </w:t>
      </w:r>
      <w:r>
        <w:t>hardware,</w:t>
      </w:r>
      <w:r>
        <w:rPr>
          <w:spacing w:val="34"/>
        </w:rPr>
        <w:t xml:space="preserve"> </w:t>
      </w:r>
      <w:r>
        <w:t>software,</w:t>
      </w:r>
      <w:r>
        <w:rPr>
          <w:spacing w:val="36"/>
        </w:rPr>
        <w:t xml:space="preserve"> </w:t>
      </w:r>
      <w:r>
        <w:t>and</w:t>
      </w:r>
      <w:r>
        <w:rPr>
          <w:spacing w:val="36"/>
        </w:rPr>
        <w:t xml:space="preserve"> </w:t>
      </w:r>
      <w:r>
        <w:t>technical expertise</w:t>
      </w:r>
      <w:r>
        <w:rPr>
          <w:spacing w:val="35"/>
        </w:rPr>
        <w:t xml:space="preserve"> </w:t>
      </w:r>
      <w:r>
        <w:t>to</w:t>
      </w:r>
      <w:r>
        <w:rPr>
          <w:spacing w:val="36"/>
        </w:rPr>
        <w:t xml:space="preserve"> </w:t>
      </w:r>
      <w:r>
        <w:t>determine if</w:t>
      </w:r>
      <w:r>
        <w:rPr>
          <w:spacing w:val="34"/>
        </w:rPr>
        <w:t xml:space="preserve"> </w:t>
      </w:r>
      <w:r>
        <w:t>they can</w:t>
      </w:r>
      <w:r>
        <w:rPr>
          <w:spacing w:val="19"/>
        </w:rPr>
        <w:t xml:space="preserve"> </w:t>
      </w:r>
      <w:r>
        <w:t>support</w:t>
      </w:r>
      <w:r>
        <w:rPr>
          <w:spacing w:val="19"/>
        </w:rPr>
        <w:t xml:space="preserve"> </w:t>
      </w:r>
      <w:r>
        <w:t>the</w:t>
      </w:r>
      <w:r>
        <w:rPr>
          <w:spacing w:val="15"/>
        </w:rPr>
        <w:t xml:space="preserve"> </w:t>
      </w:r>
      <w:r>
        <w:t>project's</w:t>
      </w:r>
      <w:r>
        <w:rPr>
          <w:spacing w:val="19"/>
        </w:rPr>
        <w:t xml:space="preserve"> </w:t>
      </w:r>
      <w:r>
        <w:t>goals</w:t>
      </w:r>
      <w:r>
        <w:rPr>
          <w:spacing w:val="16"/>
        </w:rPr>
        <w:t xml:space="preserve"> </w:t>
      </w:r>
      <w:r>
        <w:t>effectively.</w:t>
      </w:r>
      <w:r>
        <w:rPr>
          <w:spacing w:val="19"/>
        </w:rPr>
        <w:t xml:space="preserve"> </w:t>
      </w:r>
      <w:r>
        <w:t>For</w:t>
      </w:r>
      <w:r>
        <w:rPr>
          <w:spacing w:val="18"/>
        </w:rPr>
        <w:t xml:space="preserve"> </w:t>
      </w:r>
      <w:r>
        <w:t>designing</w:t>
      </w:r>
      <w:r>
        <w:rPr>
          <w:spacing w:val="16"/>
        </w:rPr>
        <w:t xml:space="preserve"> </w:t>
      </w:r>
      <w:r>
        <w:t>the</w:t>
      </w:r>
      <w:r>
        <w:rPr>
          <w:spacing w:val="16"/>
        </w:rPr>
        <w:t xml:space="preserve"> </w:t>
      </w:r>
      <w:r>
        <w:t>user</w:t>
      </w:r>
      <w:r>
        <w:rPr>
          <w:spacing w:val="16"/>
        </w:rPr>
        <w:t xml:space="preserve"> </w:t>
      </w:r>
      <w:r>
        <w:t>interface</w:t>
      </w:r>
      <w:r>
        <w:rPr>
          <w:spacing w:val="19"/>
        </w:rPr>
        <w:t xml:space="preserve"> </w:t>
      </w:r>
      <w:r>
        <w:t>and</w:t>
      </w:r>
      <w:r>
        <w:rPr>
          <w:spacing w:val="19"/>
        </w:rPr>
        <w:t xml:space="preserve"> </w:t>
      </w:r>
      <w:r>
        <w:t>ensuring a responsive design, it is crucial to select a high-level Python web framework. Such frameworks, like Django or Flask, encourage rapid development and clean, pragmatic design, which helps streamline the development process and produce a user-friendly, efficient interface.</w:t>
      </w:r>
    </w:p>
    <w:p>
      <w:pPr>
        <w:pStyle w:val="6"/>
        <w:spacing w:before="187" w:line="283" w:lineRule="auto"/>
        <w:ind w:left="743" w:right="708" w:firstLine="676"/>
        <w:jc w:val="both"/>
      </w:pPr>
      <w:r>
        <w:t>In addition to the front-end considerations, choosing the right database management system (DBMS) is vital for the back-end. The DBMS must be capable of efficiently storing and managing user data, posts, comments, and likes. This includes ensuring data integrity, security, and scalability to handle large volumes of data and high traffic. Options such as PostgreSQL or MySQL for relational databases, or MongoDB for a NoSQL approach, should be evaluated based on the specific needs of the application.</w:t>
      </w:r>
    </w:p>
    <w:p>
      <w:pPr>
        <w:pStyle w:val="6"/>
        <w:spacing w:before="186" w:line="283" w:lineRule="auto"/>
        <w:ind w:left="743" w:right="706" w:firstLine="676"/>
        <w:jc w:val="both"/>
      </w:pPr>
      <w:r>
        <w:t>Furthermore, the technical feasibility study should encompass the integration of these systems with existing infrastructure, potential technological risks, and the</w:t>
      </w:r>
      <w:r>
        <w:rPr>
          <w:spacing w:val="40"/>
        </w:rPr>
        <w:t xml:space="preserve"> </w:t>
      </w:r>
      <w:r>
        <w:t>availability of skilled personnel to support the project. This comprehensive evaluation helps identify any potential obstacles early on and develop strategies to address them, ensuring a smoother development process and a higher likelihood of project success. By thoroughly assessing these technical aspects, the project team can make informed decisions that align with the project's goals and resource constraints.</w:t>
      </w:r>
    </w:p>
    <w:p>
      <w:pPr>
        <w:pStyle w:val="3"/>
        <w:numPr>
          <w:ilvl w:val="2"/>
          <w:numId w:val="3"/>
        </w:numPr>
        <w:tabs>
          <w:tab w:val="left" w:pos="1250"/>
        </w:tabs>
        <w:spacing w:before="188" w:after="0" w:line="240" w:lineRule="auto"/>
        <w:ind w:left="1250" w:right="0" w:hanging="507"/>
        <w:jc w:val="left"/>
      </w:pPr>
      <w:r>
        <w:t>Operational</w:t>
      </w:r>
      <w:r>
        <w:rPr>
          <w:spacing w:val="22"/>
        </w:rPr>
        <w:t xml:space="preserve"> </w:t>
      </w:r>
      <w:r>
        <w:rPr>
          <w:spacing w:val="-2"/>
        </w:rPr>
        <w:t>Feasibility</w:t>
      </w:r>
    </w:p>
    <w:p>
      <w:pPr>
        <w:pStyle w:val="6"/>
        <w:spacing w:before="232" w:line="283" w:lineRule="auto"/>
        <w:ind w:left="743" w:right="707" w:firstLine="676"/>
        <w:jc w:val="both"/>
      </w:pPr>
      <w:r>
        <w:t>Operational feasibility examines the degree to which the required tasks and procedures can be implemented effectively within the existing organizational</w:t>
      </w:r>
      <w:r>
        <w:rPr>
          <w:spacing w:val="40"/>
        </w:rPr>
        <w:t xml:space="preserve"> </w:t>
      </w:r>
      <w:r>
        <w:t>environment. This includes evaluating whether the current operational processes and systems can support the new project and if the staff has the capability to handle the additional workload.</w:t>
      </w:r>
    </w:p>
    <w:p>
      <w:pPr>
        <w:pStyle w:val="6"/>
        <w:spacing w:before="188" w:line="283" w:lineRule="auto"/>
        <w:ind w:left="743" w:right="708" w:firstLine="676"/>
        <w:jc w:val="both"/>
      </w:pPr>
      <w:r>
        <w:t xml:space="preserve">One of the critical components of operational feasibility for a social media application is the user registration and authentication system. This system must be robust to ensure secure and efficient user onboarding while protecting against unauthorized </w:t>
      </w:r>
      <w:r>
        <w:rPr>
          <w:spacing w:val="-2"/>
        </w:rPr>
        <w:t>access.</w:t>
      </w:r>
    </w:p>
    <w:p>
      <w:pPr>
        <w:spacing w:after="0" w:line="283" w:lineRule="auto"/>
        <w:jc w:val="both"/>
        <w:sectPr>
          <w:pgSz w:w="12240" w:h="15840"/>
          <w:pgMar w:top="1260" w:right="1160" w:bottom="1140" w:left="1640" w:header="0" w:footer="942" w:gutter="0"/>
          <w:cols w:space="720" w:num="1"/>
        </w:sectPr>
      </w:pPr>
    </w:p>
    <w:p>
      <w:pPr>
        <w:pStyle w:val="6"/>
        <w:spacing w:before="82" w:line="283" w:lineRule="auto"/>
        <w:ind w:left="743" w:right="708" w:firstLine="676"/>
        <w:jc w:val="both"/>
      </w:pPr>
      <w:r>
        <w:t xml:space="preserve">Profile management is another essential feature, allowing users to upload profile pictures, update personal information, and customize their profiles to reflect their </w:t>
      </w:r>
      <w:r>
        <w:rPr>
          <w:spacing w:val="-2"/>
        </w:rPr>
        <w:t>identities.</w:t>
      </w:r>
    </w:p>
    <w:p>
      <w:pPr>
        <w:pStyle w:val="6"/>
        <w:spacing w:before="187" w:line="283" w:lineRule="auto"/>
        <w:ind w:left="743" w:right="707" w:firstLine="676"/>
        <w:jc w:val="both"/>
      </w:pPr>
      <w:r>
        <w:t>Post creation and sharing functionality is at the core of the application, enabling users to create posts that</w:t>
      </w:r>
      <w:r>
        <w:rPr>
          <w:spacing w:val="-1"/>
        </w:rPr>
        <w:t xml:space="preserve"> </w:t>
      </w:r>
      <w:r>
        <w:t>include images</w:t>
      </w:r>
      <w:r>
        <w:rPr>
          <w:spacing w:val="-1"/>
        </w:rPr>
        <w:t xml:space="preserve"> </w:t>
      </w:r>
      <w:r>
        <w:t>and captions. This feature should be intuitive</w:t>
      </w:r>
      <w:r>
        <w:rPr>
          <w:spacing w:val="-1"/>
        </w:rPr>
        <w:t xml:space="preserve"> </w:t>
      </w:r>
      <w:r>
        <w:t>and user-friendly, encouraging frequent use and engagement.</w:t>
      </w:r>
    </w:p>
    <w:p>
      <w:pPr>
        <w:pStyle w:val="6"/>
        <w:spacing w:before="189" w:line="283" w:lineRule="auto"/>
        <w:ind w:left="743" w:right="709" w:firstLine="676"/>
        <w:jc w:val="both"/>
      </w:pPr>
      <w:r>
        <w:t>Interaction features, such as liking and commenting on posts, are vital for</w:t>
      </w:r>
      <w:r>
        <w:rPr>
          <w:spacing w:val="80"/>
        </w:rPr>
        <w:t xml:space="preserve"> </w:t>
      </w:r>
      <w:r>
        <w:t>fostering community and user engagement. These features should be designed to be responsive and seamless, providing users with a smooth experience.</w:t>
      </w:r>
    </w:p>
    <w:p>
      <w:pPr>
        <w:pStyle w:val="6"/>
        <w:spacing w:before="190" w:line="283" w:lineRule="auto"/>
        <w:ind w:left="743" w:right="708" w:firstLine="676"/>
        <w:jc w:val="both"/>
      </w:pPr>
      <w:r>
        <w:t>The ability to follow and unfollow users is crucial for personalizing the user experience, allowing users to curate their feeds based on their interests.</w:t>
      </w:r>
    </w:p>
    <w:p>
      <w:pPr>
        <w:pStyle w:val="6"/>
        <w:spacing w:before="185" w:line="283" w:lineRule="auto"/>
        <w:ind w:left="743" w:right="707" w:firstLine="676"/>
        <w:jc w:val="both"/>
      </w:pPr>
      <w:r>
        <w:t xml:space="preserve">A feed that displays posts from followed users is essential for keeping users engaged and updated with content that is relevant to them. This feed should be dynamically updated and designed to prioritize content based on user interactions and </w:t>
      </w:r>
      <w:r>
        <w:rPr>
          <w:spacing w:val="-2"/>
        </w:rPr>
        <w:t>preferences.</w:t>
      </w:r>
    </w:p>
    <w:p>
      <w:pPr>
        <w:pStyle w:val="6"/>
        <w:spacing w:before="188" w:line="283" w:lineRule="auto"/>
        <w:ind w:left="743" w:right="708" w:firstLine="676"/>
        <w:jc w:val="both"/>
      </w:pPr>
      <w:r>
        <w:t>Additionally, the operational feasibility study should assess the training needs of the staff, the compatibility of the new system with existing workflows, and the potential need for additional resources or changes in organizational structure. By thoroughly examining these factors, the project team can ensure that the system will be effectively integrated and supported within the current operational framework, leading to a</w:t>
      </w:r>
      <w:r>
        <w:rPr>
          <w:spacing w:val="80"/>
        </w:rPr>
        <w:t xml:space="preserve"> </w:t>
      </w:r>
      <w:r>
        <w:t>successful implementation.</w:t>
      </w:r>
    </w:p>
    <w:p>
      <w:pPr>
        <w:pStyle w:val="3"/>
        <w:numPr>
          <w:ilvl w:val="2"/>
          <w:numId w:val="3"/>
        </w:numPr>
        <w:tabs>
          <w:tab w:val="left" w:pos="1250"/>
        </w:tabs>
        <w:spacing w:before="185" w:after="0" w:line="240" w:lineRule="auto"/>
        <w:ind w:left="1250" w:right="0" w:hanging="507"/>
        <w:jc w:val="left"/>
      </w:pPr>
      <w:r>
        <w:t>Economic</w:t>
      </w:r>
      <w:r>
        <w:rPr>
          <w:spacing w:val="19"/>
        </w:rPr>
        <w:t xml:space="preserve"> </w:t>
      </w:r>
      <w:r>
        <w:rPr>
          <w:spacing w:val="-2"/>
        </w:rPr>
        <w:t>Feasibility</w:t>
      </w:r>
    </w:p>
    <w:p>
      <w:pPr>
        <w:pStyle w:val="6"/>
        <w:spacing w:before="236" w:line="283" w:lineRule="auto"/>
        <w:ind w:left="743" w:right="707" w:firstLine="676"/>
        <w:jc w:val="both"/>
      </w:pPr>
      <w:r>
        <w:t>Economic feasibility evaluates whether the project is financially viable and if the benefits outweigh the costs. This involves a thorough analysis of the costs associated with the</w:t>
      </w:r>
      <w:r>
        <w:rPr>
          <w:spacing w:val="1"/>
        </w:rPr>
        <w:t xml:space="preserve"> </w:t>
      </w:r>
      <w:r>
        <w:t>project</w:t>
      </w:r>
      <w:r>
        <w:rPr>
          <w:spacing w:val="7"/>
        </w:rPr>
        <w:t xml:space="preserve"> </w:t>
      </w:r>
      <w:r>
        <w:t>against</w:t>
      </w:r>
      <w:r>
        <w:rPr>
          <w:spacing w:val="3"/>
        </w:rPr>
        <w:t xml:space="preserve"> </w:t>
      </w:r>
      <w:r>
        <w:t>the</w:t>
      </w:r>
      <w:r>
        <w:rPr>
          <w:spacing w:val="4"/>
        </w:rPr>
        <w:t xml:space="preserve"> </w:t>
      </w:r>
      <w:r>
        <w:t>expected</w:t>
      </w:r>
      <w:r>
        <w:rPr>
          <w:spacing w:val="3"/>
        </w:rPr>
        <w:t xml:space="preserve"> </w:t>
      </w:r>
      <w:r>
        <w:t>benefits</w:t>
      </w:r>
      <w:r>
        <w:rPr>
          <w:spacing w:val="5"/>
        </w:rPr>
        <w:t xml:space="preserve"> </w:t>
      </w:r>
      <w:r>
        <w:t>to</w:t>
      </w:r>
      <w:r>
        <w:rPr>
          <w:spacing w:val="6"/>
        </w:rPr>
        <w:t xml:space="preserve"> </w:t>
      </w:r>
      <w:r>
        <w:t>determine</w:t>
      </w:r>
      <w:r>
        <w:rPr>
          <w:spacing w:val="1"/>
        </w:rPr>
        <w:t xml:space="preserve"> </w:t>
      </w:r>
      <w:r>
        <w:t>if</w:t>
      </w:r>
      <w:r>
        <w:rPr>
          <w:spacing w:val="1"/>
        </w:rPr>
        <w:t xml:space="preserve"> </w:t>
      </w:r>
      <w:r>
        <w:t>the</w:t>
      </w:r>
      <w:r>
        <w:rPr>
          <w:spacing w:val="4"/>
        </w:rPr>
        <w:t xml:space="preserve"> </w:t>
      </w:r>
      <w:r>
        <w:t>project</w:t>
      </w:r>
      <w:r>
        <w:rPr>
          <w:spacing w:val="3"/>
        </w:rPr>
        <w:t xml:space="preserve"> </w:t>
      </w:r>
      <w:r>
        <w:t>is</w:t>
      </w:r>
      <w:r>
        <w:rPr>
          <w:spacing w:val="2"/>
        </w:rPr>
        <w:t xml:space="preserve"> </w:t>
      </w:r>
      <w:r>
        <w:t>a</w:t>
      </w:r>
      <w:r>
        <w:rPr>
          <w:spacing w:val="4"/>
        </w:rPr>
        <w:t xml:space="preserve"> </w:t>
      </w:r>
      <w:r>
        <w:t>sound</w:t>
      </w:r>
      <w:r>
        <w:rPr>
          <w:spacing w:val="3"/>
        </w:rPr>
        <w:t xml:space="preserve"> </w:t>
      </w:r>
      <w:r>
        <w:rPr>
          <w:spacing w:val="-2"/>
        </w:rPr>
        <w:t>investment.</w:t>
      </w:r>
    </w:p>
    <w:p>
      <w:pPr>
        <w:pStyle w:val="6"/>
        <w:spacing w:before="187" w:line="283" w:lineRule="auto"/>
        <w:ind w:left="743" w:right="707"/>
        <w:jc w:val="both"/>
      </w:pPr>
      <w:r>
        <w:rPr>
          <w:b/>
        </w:rPr>
        <w:t>Development Costs</w:t>
      </w:r>
      <w:r>
        <w:t>: For</w:t>
      </w:r>
      <w:r>
        <w:rPr>
          <w:spacing w:val="-3"/>
        </w:rPr>
        <w:t xml:space="preserve"> </w:t>
      </w:r>
      <w:r>
        <w:t>this project,</w:t>
      </w:r>
      <w:r>
        <w:rPr>
          <w:spacing w:val="-3"/>
        </w:rPr>
        <w:t xml:space="preserve"> </w:t>
      </w:r>
      <w:r>
        <w:t>development costs are minimal because the</w:t>
      </w:r>
      <w:r>
        <w:rPr>
          <w:spacing w:val="-1"/>
        </w:rPr>
        <w:t xml:space="preserve"> </w:t>
      </w:r>
      <w:r>
        <w:t>primary resource being utilized is student time and effort. Since this is a college project, the students are not being paid salaries, which significantly reduces the overall expense. The main investment is the time and dedication of the students working on the project, which</w:t>
      </w:r>
      <w:r>
        <w:rPr>
          <w:spacing w:val="40"/>
        </w:rPr>
        <w:t xml:space="preserve"> </w:t>
      </w:r>
      <w:r>
        <w:t>is part of their educational experience.</w:t>
      </w:r>
    </w:p>
    <w:p>
      <w:pPr>
        <w:pStyle w:val="6"/>
        <w:spacing w:before="187" w:line="283" w:lineRule="auto"/>
        <w:ind w:left="743" w:right="706"/>
        <w:jc w:val="both"/>
      </w:pPr>
      <w:r>
        <w:rPr>
          <w:b/>
        </w:rPr>
        <w:t>Software Costs</w:t>
      </w:r>
      <w:r>
        <w:t>: All required software for the project, including Django for the web framework and various database systems, are open-source and free. This eliminates the need for purchasing expensive software licenses, making the project more economically feasible. The use of open-source software not only reduces costs but also provides flexibility and community support for the development process.</w:t>
      </w:r>
    </w:p>
    <w:p>
      <w:pPr>
        <w:spacing w:after="0" w:line="283" w:lineRule="auto"/>
        <w:jc w:val="both"/>
        <w:sectPr>
          <w:pgSz w:w="12240" w:h="15840"/>
          <w:pgMar w:top="1740" w:right="1160" w:bottom="1140" w:left="1640" w:header="0" w:footer="942" w:gutter="0"/>
          <w:cols w:space="720" w:num="1"/>
        </w:sectPr>
      </w:pPr>
    </w:p>
    <w:p>
      <w:pPr>
        <w:pStyle w:val="6"/>
        <w:spacing w:before="78" w:line="283" w:lineRule="auto"/>
        <w:ind w:left="743" w:right="708"/>
        <w:jc w:val="both"/>
      </w:pPr>
      <w:r>
        <w:rPr>
          <w:b/>
        </w:rPr>
        <w:t>Hardware Costs</w:t>
      </w:r>
      <w:r>
        <w:t>: The project can utilize existing computer lab facilities provided by the college. This means there is no need to invest in new hardware, as the current infrastructure is sufficient to support the development and testing phases. Utilizing</w:t>
      </w:r>
      <w:r>
        <w:rPr>
          <w:spacing w:val="40"/>
        </w:rPr>
        <w:t xml:space="preserve"> </w:t>
      </w:r>
      <w:r>
        <w:t>existing resources helps keep the project within budget and ensures that it can be completed without additional financial strain.</w:t>
      </w:r>
    </w:p>
    <w:p>
      <w:pPr>
        <w:pStyle w:val="6"/>
        <w:spacing w:before="185" w:line="283" w:lineRule="auto"/>
        <w:ind w:left="743" w:right="704"/>
        <w:jc w:val="both"/>
      </w:pPr>
      <w:r>
        <w:rPr>
          <w:b/>
        </w:rPr>
        <w:t>Maintenance Costs</w:t>
      </w:r>
      <w:r>
        <w:t>: For a college project, maintenance costs are minimal. The project primarily requires</w:t>
      </w:r>
      <w:r>
        <w:rPr>
          <w:spacing w:val="-2"/>
        </w:rPr>
        <w:t xml:space="preserve"> </w:t>
      </w:r>
      <w:r>
        <w:t>occasional updates and</w:t>
      </w:r>
      <w:r>
        <w:rPr>
          <w:spacing w:val="-2"/>
        </w:rPr>
        <w:t xml:space="preserve"> </w:t>
      </w:r>
      <w:r>
        <w:t>bug fixes, which can</w:t>
      </w:r>
      <w:r>
        <w:rPr>
          <w:spacing w:val="-2"/>
        </w:rPr>
        <w:t xml:space="preserve"> </w:t>
      </w:r>
      <w:r>
        <w:t xml:space="preserve">be handled by the students or faculty overseeing the project. Since the scope of the project is likely limited to the academic environment, extensive maintenance or ongoing operational costs are not </w:t>
      </w:r>
      <w:r>
        <w:rPr>
          <w:spacing w:val="-2"/>
        </w:rPr>
        <w:t>anticipated.</w:t>
      </w:r>
    </w:p>
    <w:p>
      <w:pPr>
        <w:pStyle w:val="6"/>
        <w:spacing w:before="189" w:line="283" w:lineRule="auto"/>
        <w:ind w:left="743" w:right="707"/>
        <w:jc w:val="both"/>
      </w:pPr>
      <w:r>
        <w:t>In addition to these costs, the economic feasibility analysis should consider any potential indirect costs, such as the opportunity cost of students’ time or any additional resources that</w:t>
      </w:r>
      <w:r>
        <w:rPr>
          <w:spacing w:val="25"/>
        </w:rPr>
        <w:t xml:space="preserve"> </w:t>
      </w:r>
      <w:r>
        <w:t>might</w:t>
      </w:r>
      <w:r>
        <w:rPr>
          <w:spacing w:val="26"/>
        </w:rPr>
        <w:t xml:space="preserve"> </w:t>
      </w:r>
      <w:r>
        <w:t>be required</w:t>
      </w:r>
      <w:r>
        <w:rPr>
          <w:spacing w:val="22"/>
        </w:rPr>
        <w:t xml:space="preserve"> </w:t>
      </w:r>
      <w:r>
        <w:t>unexpectedly.</w:t>
      </w:r>
      <w:r>
        <w:rPr>
          <w:spacing w:val="22"/>
        </w:rPr>
        <w:t xml:space="preserve"> </w:t>
      </w:r>
      <w:r>
        <w:t>It</w:t>
      </w:r>
      <w:r>
        <w:rPr>
          <w:spacing w:val="26"/>
        </w:rPr>
        <w:t xml:space="preserve"> </w:t>
      </w:r>
      <w:r>
        <w:t>should</w:t>
      </w:r>
      <w:r>
        <w:rPr>
          <w:spacing w:val="22"/>
        </w:rPr>
        <w:t xml:space="preserve"> </w:t>
      </w:r>
      <w:r>
        <w:t>also</w:t>
      </w:r>
      <w:r>
        <w:rPr>
          <w:spacing w:val="22"/>
        </w:rPr>
        <w:t xml:space="preserve"> </w:t>
      </w:r>
      <w:r>
        <w:t>evaluate</w:t>
      </w:r>
      <w:r>
        <w:rPr>
          <w:spacing w:val="24"/>
        </w:rPr>
        <w:t xml:space="preserve"> </w:t>
      </w:r>
      <w:r>
        <w:t>the</w:t>
      </w:r>
      <w:r>
        <w:rPr>
          <w:spacing w:val="21"/>
        </w:rPr>
        <w:t xml:space="preserve"> </w:t>
      </w:r>
      <w:r>
        <w:t>potential</w:t>
      </w:r>
      <w:r>
        <w:rPr>
          <w:spacing w:val="20"/>
        </w:rPr>
        <w:t xml:space="preserve"> </w:t>
      </w:r>
      <w:r>
        <w:t>benefits,</w:t>
      </w:r>
      <w:r>
        <w:rPr>
          <w:spacing w:val="22"/>
        </w:rPr>
        <w:t xml:space="preserve"> </w:t>
      </w:r>
      <w:r>
        <w:t>such as the educational value to students, the enhancement of their skills, and any potential for the project to be expanded or utilized beyond the college setting.</w:t>
      </w:r>
    </w:p>
    <w:p>
      <w:pPr>
        <w:pStyle w:val="6"/>
        <w:spacing w:before="185" w:line="283" w:lineRule="auto"/>
        <w:ind w:left="743" w:right="708"/>
        <w:jc w:val="both"/>
      </w:pPr>
      <w:r>
        <w:t>By carefully balancing the costs against the anticipated benefits, the economic feasibility study aims</w:t>
      </w:r>
      <w:r>
        <w:rPr>
          <w:spacing w:val="-1"/>
        </w:rPr>
        <w:t xml:space="preserve"> </w:t>
      </w:r>
      <w:r>
        <w:t>to</w:t>
      </w:r>
      <w:r>
        <w:rPr>
          <w:spacing w:val="-5"/>
        </w:rPr>
        <w:t xml:space="preserve"> </w:t>
      </w:r>
      <w:r>
        <w:t>ensure</w:t>
      </w:r>
      <w:r>
        <w:rPr>
          <w:spacing w:val="-5"/>
        </w:rPr>
        <w:t xml:space="preserve"> </w:t>
      </w:r>
      <w:r>
        <w:t>that</w:t>
      </w:r>
      <w:r>
        <w:rPr>
          <w:spacing w:val="-1"/>
        </w:rPr>
        <w:t xml:space="preserve"> </w:t>
      </w:r>
      <w:r>
        <w:t>the</w:t>
      </w:r>
      <w:r>
        <w:rPr>
          <w:spacing w:val="-5"/>
        </w:rPr>
        <w:t xml:space="preserve"> </w:t>
      </w:r>
      <w:r>
        <w:t>project is</w:t>
      </w:r>
      <w:r>
        <w:rPr>
          <w:spacing w:val="-5"/>
        </w:rPr>
        <w:t xml:space="preserve"> </w:t>
      </w:r>
      <w:r>
        <w:t>not</w:t>
      </w:r>
      <w:r>
        <w:rPr>
          <w:spacing w:val="-1"/>
        </w:rPr>
        <w:t xml:space="preserve"> </w:t>
      </w:r>
      <w:r>
        <w:t>only</w:t>
      </w:r>
      <w:r>
        <w:rPr>
          <w:spacing w:val="-5"/>
        </w:rPr>
        <w:t xml:space="preserve"> </w:t>
      </w:r>
      <w:r>
        <w:t>achievable</w:t>
      </w:r>
      <w:r>
        <w:rPr>
          <w:spacing w:val="-1"/>
        </w:rPr>
        <w:t xml:space="preserve"> </w:t>
      </w:r>
      <w:r>
        <w:t>but</w:t>
      </w:r>
      <w:r>
        <w:rPr>
          <w:spacing w:val="-1"/>
        </w:rPr>
        <w:t xml:space="preserve"> </w:t>
      </w:r>
      <w:r>
        <w:t>also</w:t>
      </w:r>
      <w:r>
        <w:rPr>
          <w:spacing w:val="-1"/>
        </w:rPr>
        <w:t xml:space="preserve"> </w:t>
      </w:r>
      <w:r>
        <w:t>a</w:t>
      </w:r>
      <w:r>
        <w:rPr>
          <w:spacing w:val="-5"/>
        </w:rPr>
        <w:t xml:space="preserve"> </w:t>
      </w:r>
      <w:r>
        <w:t>worthwhile</w:t>
      </w:r>
      <w:r>
        <w:rPr>
          <w:spacing w:val="-1"/>
        </w:rPr>
        <w:t xml:space="preserve"> </w:t>
      </w:r>
      <w:r>
        <w:t>endeavor from a financial perspective. This comprehensive analysis helps in making informed decisions about proceeding with the project and ensures that resources are used</w:t>
      </w:r>
      <w:r>
        <w:rPr>
          <w:spacing w:val="40"/>
        </w:rPr>
        <w:t xml:space="preserve"> </w:t>
      </w:r>
      <w:r>
        <w:rPr>
          <w:spacing w:val="-2"/>
        </w:rPr>
        <w:t>effectively.</w:t>
      </w:r>
    </w:p>
    <w:p>
      <w:pPr>
        <w:spacing w:after="0" w:line="283" w:lineRule="auto"/>
        <w:jc w:val="both"/>
        <w:sectPr>
          <w:footerReference r:id="rId12" w:type="default"/>
          <w:pgSz w:w="12240" w:h="15840"/>
          <w:pgMar w:top="1260" w:right="1160" w:bottom="1140" w:left="1640" w:header="0" w:footer="942" w:gutter="0"/>
          <w:cols w:space="720" w:num="1"/>
        </w:sectPr>
      </w:pPr>
    </w:p>
    <w:p>
      <w:pPr>
        <w:pStyle w:val="6"/>
        <w:rPr>
          <w:sz w:val="26"/>
        </w:rPr>
      </w:pPr>
    </w:p>
    <w:p>
      <w:pPr>
        <w:pStyle w:val="6"/>
        <w:rPr>
          <w:sz w:val="26"/>
        </w:rPr>
      </w:pPr>
    </w:p>
    <w:p>
      <w:pPr>
        <w:pStyle w:val="6"/>
        <w:spacing w:before="229"/>
        <w:rPr>
          <w:sz w:val="26"/>
        </w:rPr>
      </w:pPr>
    </w:p>
    <w:p>
      <w:pPr>
        <w:spacing w:before="1"/>
        <w:ind w:left="40" w:right="0" w:firstLine="0"/>
        <w:jc w:val="center"/>
        <w:rPr>
          <w:b/>
          <w:sz w:val="26"/>
        </w:rPr>
      </w:pPr>
      <w:r>
        <w:rPr>
          <w:b/>
          <w:sz w:val="26"/>
        </w:rPr>
        <w:t>CHAPTER</w:t>
      </w:r>
      <w:r>
        <w:rPr>
          <w:b/>
          <w:spacing w:val="11"/>
          <w:sz w:val="26"/>
        </w:rPr>
        <w:t xml:space="preserve"> </w:t>
      </w:r>
      <w:r>
        <w:rPr>
          <w:b/>
          <w:spacing w:val="-10"/>
          <w:sz w:val="26"/>
        </w:rPr>
        <w:t>3</w:t>
      </w:r>
    </w:p>
    <w:p>
      <w:pPr>
        <w:pStyle w:val="6"/>
        <w:rPr>
          <w:b/>
          <w:sz w:val="26"/>
        </w:rPr>
      </w:pPr>
    </w:p>
    <w:p>
      <w:pPr>
        <w:pStyle w:val="6"/>
        <w:spacing w:before="75"/>
        <w:rPr>
          <w:b/>
          <w:sz w:val="26"/>
        </w:rPr>
      </w:pPr>
    </w:p>
    <w:p>
      <w:pPr>
        <w:spacing w:before="0"/>
        <w:ind w:left="39" w:right="0" w:firstLine="0"/>
        <w:jc w:val="center"/>
        <w:rPr>
          <w:b/>
          <w:sz w:val="26"/>
        </w:rPr>
      </w:pPr>
      <w:r>
        <w:rPr>
          <w:b/>
          <w:sz w:val="26"/>
        </w:rPr>
        <w:t>REQUIREMENT</w:t>
      </w:r>
      <w:r>
        <w:rPr>
          <w:b/>
          <w:spacing w:val="14"/>
          <w:sz w:val="26"/>
        </w:rPr>
        <w:t xml:space="preserve"> </w:t>
      </w:r>
      <w:r>
        <w:rPr>
          <w:b/>
          <w:spacing w:val="-2"/>
          <w:sz w:val="26"/>
        </w:rPr>
        <w:t>ANALYSIS</w:t>
      </w:r>
    </w:p>
    <w:p>
      <w:pPr>
        <w:pStyle w:val="6"/>
        <w:rPr>
          <w:b/>
          <w:sz w:val="26"/>
        </w:rPr>
      </w:pPr>
    </w:p>
    <w:p>
      <w:pPr>
        <w:pStyle w:val="6"/>
        <w:spacing w:before="74"/>
        <w:rPr>
          <w:b/>
          <w:sz w:val="26"/>
        </w:rPr>
      </w:pPr>
    </w:p>
    <w:p>
      <w:pPr>
        <w:pStyle w:val="3"/>
        <w:numPr>
          <w:ilvl w:val="1"/>
          <w:numId w:val="4"/>
        </w:numPr>
        <w:tabs>
          <w:tab w:val="left" w:pos="1080"/>
        </w:tabs>
        <w:spacing w:before="0" w:after="0" w:line="240" w:lineRule="auto"/>
        <w:ind w:left="1080" w:right="0" w:hanging="337"/>
        <w:jc w:val="left"/>
      </w:pPr>
      <w:r>
        <w:rPr>
          <w:spacing w:val="-2"/>
        </w:rPr>
        <w:t>Introduction</w:t>
      </w:r>
    </w:p>
    <w:p>
      <w:pPr>
        <w:pStyle w:val="6"/>
        <w:spacing w:before="236" w:line="283" w:lineRule="auto"/>
        <w:ind w:left="743" w:right="707" w:firstLine="676"/>
        <w:jc w:val="both"/>
      </w:pPr>
      <w:r>
        <w:t>This project aims to develop a clone of Instagram, a popular social media</w:t>
      </w:r>
      <w:r>
        <w:rPr>
          <w:spacing w:val="40"/>
        </w:rPr>
        <w:t xml:space="preserve"> </w:t>
      </w:r>
      <w:r>
        <w:t>platform, using HTML, CSS, and Django. The application will allow users to share</w:t>
      </w:r>
      <w:r>
        <w:rPr>
          <w:spacing w:val="80"/>
        </w:rPr>
        <w:t xml:space="preserve"> </w:t>
      </w:r>
      <w:r>
        <w:t>photos and videos, follow other users, like and comment on posts, and view their feed. This project is intended to provide hands-on experience in full-stack web development</w:t>
      </w:r>
      <w:r>
        <w:rPr>
          <w:spacing w:val="40"/>
        </w:rPr>
        <w:t xml:space="preserve"> </w:t>
      </w:r>
      <w:r>
        <w:t xml:space="preserve">and reinforce the principles of user interface design, backend development, and database </w:t>
      </w:r>
      <w:r>
        <w:rPr>
          <w:spacing w:val="-2"/>
        </w:rPr>
        <w:t>management.</w:t>
      </w:r>
    </w:p>
    <w:p>
      <w:pPr>
        <w:pStyle w:val="6"/>
        <w:spacing w:before="184" w:line="283" w:lineRule="auto"/>
        <w:ind w:left="743" w:right="707" w:firstLine="676"/>
        <w:jc w:val="both"/>
      </w:pPr>
      <w:r>
        <w:t>The development process will start with the design of a responsive and user- friendly interface using HTML and CSS. This will ensure that the application is visually appealing and accessible on various devices, including desktops, tablets, and</w:t>
      </w:r>
      <w:r>
        <w:rPr>
          <w:spacing w:val="80"/>
        </w:rPr>
        <w:t xml:space="preserve"> </w:t>
      </w:r>
      <w:r>
        <w:t xml:space="preserve">smartphones. Emphasis will be placed on creating an intuitive layout that mirrors the user experience of Instagram, making it easy for users to navigate and interact with the </w:t>
      </w:r>
      <w:r>
        <w:rPr>
          <w:spacing w:val="-2"/>
        </w:rPr>
        <w:t>platform.</w:t>
      </w:r>
    </w:p>
    <w:p>
      <w:pPr>
        <w:pStyle w:val="6"/>
        <w:spacing w:before="187" w:line="283" w:lineRule="auto"/>
        <w:ind w:left="743" w:right="705" w:firstLine="676"/>
        <w:jc w:val="both"/>
      </w:pPr>
      <w:r>
        <w:t>On the backend, Django will be used to handle server-side operations, manage data, and implement business logic. This powerful Python web framework is known for</w:t>
      </w:r>
      <w:r>
        <w:rPr>
          <w:spacing w:val="80"/>
        </w:rPr>
        <w:t xml:space="preserve"> </w:t>
      </w:r>
      <w:r>
        <w:t>its simplicity and flexibility, making it an excellent choice for developing complex web applications. Django's built-in features, such as the admin interface and authentication system, will be leveraged to streamline development and enhance security.</w:t>
      </w:r>
    </w:p>
    <w:p>
      <w:pPr>
        <w:pStyle w:val="6"/>
        <w:spacing w:before="190" w:line="283" w:lineRule="auto"/>
        <w:ind w:left="743" w:right="708" w:firstLine="676"/>
        <w:jc w:val="both"/>
      </w:pPr>
      <w:r>
        <w:t>The project will also involve the integration of a robust database management system to store user information, posts, comments, and likes. This will ensure data integrity and support efficient data retrieval and manipulation. By using Django's ORM (Object-Relational Mapping), the project will facilitate seamless interaction between the application and the database, allowing for easy data management and queries.</w:t>
      </w:r>
    </w:p>
    <w:p>
      <w:pPr>
        <w:pStyle w:val="6"/>
        <w:spacing w:before="185" w:line="283" w:lineRule="auto"/>
        <w:ind w:left="743" w:right="706" w:firstLine="676"/>
        <w:jc w:val="both"/>
      </w:pPr>
      <w:r>
        <w:t>Furthermore, users will have the ability to create profiles, upload and edit photos and videos, and engage with other users' content through likes and comments. The following</w:t>
      </w:r>
      <w:r>
        <w:rPr>
          <w:spacing w:val="33"/>
        </w:rPr>
        <w:t xml:space="preserve"> </w:t>
      </w:r>
      <w:r>
        <w:t>functionality</w:t>
      </w:r>
      <w:r>
        <w:rPr>
          <w:spacing w:val="33"/>
        </w:rPr>
        <w:t xml:space="preserve"> </w:t>
      </w:r>
      <w:r>
        <w:t>will enable users</w:t>
      </w:r>
      <w:r>
        <w:rPr>
          <w:spacing w:val="35"/>
        </w:rPr>
        <w:t xml:space="preserve"> </w:t>
      </w:r>
      <w:r>
        <w:t>to</w:t>
      </w:r>
      <w:r>
        <w:rPr>
          <w:spacing w:val="33"/>
        </w:rPr>
        <w:t xml:space="preserve"> </w:t>
      </w:r>
      <w:r>
        <w:t>build</w:t>
      </w:r>
      <w:r>
        <w:rPr>
          <w:spacing w:val="33"/>
        </w:rPr>
        <w:t xml:space="preserve"> </w:t>
      </w:r>
      <w:r>
        <w:t>their</w:t>
      </w:r>
      <w:r>
        <w:rPr>
          <w:spacing w:val="33"/>
        </w:rPr>
        <w:t xml:space="preserve"> </w:t>
      </w:r>
      <w:r>
        <w:t>social networks</w:t>
      </w:r>
      <w:r>
        <w:rPr>
          <w:spacing w:val="35"/>
        </w:rPr>
        <w:t xml:space="preserve"> </w:t>
      </w:r>
      <w:r>
        <w:t>within</w:t>
      </w:r>
      <w:r>
        <w:rPr>
          <w:spacing w:val="33"/>
        </w:rPr>
        <w:t xml:space="preserve"> </w:t>
      </w:r>
      <w:r>
        <w:t>the app, and a dynamically updated feed will display posts from followed users, ensuring that</w:t>
      </w:r>
      <w:r>
        <w:rPr>
          <w:spacing w:val="80"/>
        </w:rPr>
        <w:t xml:space="preserve"> </w:t>
      </w:r>
      <w:r>
        <w:t>users stay engaged with fresh and relevant content.</w:t>
      </w:r>
    </w:p>
    <w:p>
      <w:pPr>
        <w:spacing w:after="0" w:line="283" w:lineRule="auto"/>
        <w:jc w:val="both"/>
        <w:sectPr>
          <w:footerReference r:id="rId13" w:type="default"/>
          <w:pgSz w:w="12240" w:h="15840"/>
          <w:pgMar w:top="1820" w:right="1160" w:bottom="1140" w:left="1640" w:header="0" w:footer="942" w:gutter="0"/>
          <w:pgNumType w:start="1"/>
          <w:cols w:space="720" w:num="1"/>
        </w:sectPr>
      </w:pPr>
    </w:p>
    <w:p>
      <w:pPr>
        <w:pStyle w:val="6"/>
        <w:spacing w:before="82" w:line="283" w:lineRule="auto"/>
        <w:ind w:left="743" w:right="704" w:firstLine="676"/>
        <w:jc w:val="both"/>
      </w:pPr>
      <w:r>
        <w:t>This comprehensive project will not only enhance technical skills in web development but also provide valuable insights into the lifecycle of web application development, from initial design and development to testing and deployment. By replicating the core features of Instagram, the project will offer a deep understanding of how large-scale social media platforms operate and the various challenges involved in building and maintaining such applications.</w:t>
      </w:r>
    </w:p>
    <w:p>
      <w:pPr>
        <w:pStyle w:val="3"/>
        <w:numPr>
          <w:ilvl w:val="1"/>
          <w:numId w:val="4"/>
        </w:numPr>
        <w:tabs>
          <w:tab w:val="left" w:pos="1080"/>
        </w:tabs>
        <w:spacing w:before="187" w:after="0" w:line="240" w:lineRule="auto"/>
        <w:ind w:left="1080" w:right="0" w:hanging="337"/>
        <w:jc w:val="left"/>
      </w:pPr>
      <w:r>
        <w:t>Functional</w:t>
      </w:r>
      <w:r>
        <w:rPr>
          <w:spacing w:val="24"/>
        </w:rPr>
        <w:t xml:space="preserve"> </w:t>
      </w:r>
      <w:r>
        <w:rPr>
          <w:spacing w:val="-2"/>
        </w:rPr>
        <w:t>Requirements</w:t>
      </w:r>
    </w:p>
    <w:p>
      <w:pPr>
        <w:pStyle w:val="12"/>
        <w:numPr>
          <w:ilvl w:val="2"/>
          <w:numId w:val="4"/>
        </w:numPr>
        <w:tabs>
          <w:tab w:val="left" w:pos="1250"/>
        </w:tabs>
        <w:spacing w:before="236" w:after="0" w:line="240" w:lineRule="auto"/>
        <w:ind w:left="1250" w:right="0" w:hanging="507"/>
        <w:jc w:val="left"/>
        <w:rPr>
          <w:b/>
          <w:sz w:val="22"/>
        </w:rPr>
      </w:pPr>
      <w:r>
        <w:rPr>
          <w:b/>
          <w:sz w:val="22"/>
        </w:rPr>
        <w:t>User</w:t>
      </w:r>
      <w:r>
        <w:rPr>
          <w:b/>
          <w:spacing w:val="5"/>
          <w:sz w:val="22"/>
        </w:rPr>
        <w:t xml:space="preserve"> </w:t>
      </w:r>
      <w:r>
        <w:rPr>
          <w:b/>
          <w:spacing w:val="-2"/>
          <w:sz w:val="22"/>
        </w:rPr>
        <w:t>Registration</w:t>
      </w:r>
    </w:p>
    <w:p>
      <w:pPr>
        <w:pStyle w:val="6"/>
        <w:spacing w:before="232" w:line="283" w:lineRule="auto"/>
        <w:ind w:left="743" w:right="708" w:firstLine="676"/>
        <w:jc w:val="both"/>
      </w:pPr>
      <w:r>
        <w:t>Users should be able to sign up using an email address and password, which will serve as their primary credentials for accessing the application. During the sign-up</w:t>
      </w:r>
      <w:r>
        <w:rPr>
          <w:spacing w:val="40"/>
        </w:rPr>
        <w:t xml:space="preserve"> </w:t>
      </w:r>
      <w:r>
        <w:t>process, user information should be meticulously validated for correctness and completeness. This validation process includes checking for the proper format of the</w:t>
      </w:r>
      <w:r>
        <w:rPr>
          <w:spacing w:val="80"/>
        </w:rPr>
        <w:t xml:space="preserve"> </w:t>
      </w:r>
      <w:r>
        <w:t>email address, ensuring the password meets security standards (such as minimum length, inclusion of special characters, and avoidance of common passwords), and verifying that all required fields are filled out accurately.</w:t>
      </w:r>
    </w:p>
    <w:p>
      <w:pPr>
        <w:pStyle w:val="6"/>
        <w:spacing w:before="186" w:line="283" w:lineRule="auto"/>
        <w:ind w:left="743" w:right="707" w:firstLine="676"/>
        <w:jc w:val="both"/>
      </w:pPr>
      <w:r>
        <w:t>To further enhance security and ensure the validity of the provided email address, an email verification process should be implemented. After the initial registration, an automated email containing a unique verification link should be sent to the user's email address. The user must click this link to activate their account, which confirms that the email address is valid and accessible by the user. This step helps to prevent fake or mistyped email addresses from being used and adds an additional layer of security to the sign-up process.</w:t>
      </w:r>
    </w:p>
    <w:p>
      <w:pPr>
        <w:pStyle w:val="6"/>
        <w:spacing w:before="188" w:line="283" w:lineRule="auto"/>
        <w:ind w:left="743" w:right="709" w:firstLine="676"/>
        <w:jc w:val="both"/>
      </w:pPr>
      <w:r>
        <w:t>Moreover, the system should be designed to handle edge cases, such as users attempting to sign up with previously registered email addresses, ensuring appropriate error messages are displayed. Password recovery options should also be available, allowing users to reset their passwords via email verification if they forget their credentials. These features collectively contribute to a secure and user-friendly</w:t>
      </w:r>
      <w:r>
        <w:rPr>
          <w:spacing w:val="80"/>
        </w:rPr>
        <w:t xml:space="preserve"> </w:t>
      </w:r>
      <w:r>
        <w:t>registration system, ensuring that only legitimate users gain access to the platform while maintaining the integrity of the user data.</w:t>
      </w:r>
    </w:p>
    <w:p>
      <w:pPr>
        <w:pStyle w:val="3"/>
        <w:numPr>
          <w:ilvl w:val="2"/>
          <w:numId w:val="4"/>
        </w:numPr>
        <w:tabs>
          <w:tab w:val="left" w:pos="1250"/>
        </w:tabs>
        <w:spacing w:before="185" w:after="0" w:line="240" w:lineRule="auto"/>
        <w:ind w:left="1250" w:right="0" w:hanging="507"/>
        <w:jc w:val="left"/>
      </w:pPr>
      <w:r>
        <w:t>User</w:t>
      </w:r>
      <w:r>
        <w:rPr>
          <w:spacing w:val="5"/>
        </w:rPr>
        <w:t xml:space="preserve"> </w:t>
      </w:r>
      <w:r>
        <w:rPr>
          <w:spacing w:val="-2"/>
        </w:rPr>
        <w:t>Login</w:t>
      </w:r>
    </w:p>
    <w:p>
      <w:pPr>
        <w:pStyle w:val="6"/>
        <w:spacing w:before="235" w:line="283" w:lineRule="auto"/>
        <w:ind w:left="743" w:right="708" w:firstLine="676"/>
        <w:jc w:val="both"/>
      </w:pPr>
      <w:r>
        <w:t>Users should be able to log in using their email address and password. This requires implementing a secure authentication system that verifies user credentials and ensures that only authorized users can access their accounts. The login process should include measures such as encryption of passwords, protection against brute force attacks, and validation of email addresses.</w:t>
      </w:r>
    </w:p>
    <w:p>
      <w:pPr>
        <w:spacing w:after="0" w:line="283" w:lineRule="auto"/>
        <w:jc w:val="both"/>
        <w:sectPr>
          <w:pgSz w:w="12240" w:h="15840"/>
          <w:pgMar w:top="1740" w:right="1160" w:bottom="1140" w:left="1640" w:header="0" w:footer="942" w:gutter="0"/>
          <w:cols w:space="720" w:num="1"/>
        </w:sectPr>
      </w:pPr>
    </w:p>
    <w:p>
      <w:pPr>
        <w:pStyle w:val="6"/>
        <w:spacing w:before="78" w:line="283" w:lineRule="auto"/>
        <w:ind w:left="743" w:right="707" w:firstLine="676"/>
        <w:jc w:val="both"/>
      </w:pPr>
      <w:r>
        <w:t>Implementing session management is crucial to maintain user state across</w:t>
      </w:r>
      <w:r>
        <w:rPr>
          <w:spacing w:val="80"/>
        </w:rPr>
        <w:t xml:space="preserve"> </w:t>
      </w:r>
      <w:r>
        <w:t>different pages. This involves creating sessions when users log in, which keep track of their authenticated state and other relevant information. Sessions should be securely managed, with unique session IDs assigned to each user and stored in a secure manner, typically in cookies. These sessions should have a timeout feature to log users out after a period of inactivity, enhancing security.</w:t>
      </w:r>
    </w:p>
    <w:p>
      <w:pPr>
        <w:pStyle w:val="6"/>
        <w:spacing w:before="186" w:line="283" w:lineRule="auto"/>
        <w:ind w:left="743" w:right="707" w:firstLine="676"/>
        <w:jc w:val="both"/>
      </w:pPr>
      <w:r>
        <w:t>Moreover, session management should support features like 'remember me,' allowing users to stay logged in across browser sessions, and secure logout processes to ensure sessions are properly terminated. Proper session handling also includes protection against session hijacking and fixation by employing techniques such as regenerating session IDs after login and using secure, HTTP-only cookies.</w:t>
      </w:r>
    </w:p>
    <w:p>
      <w:pPr>
        <w:pStyle w:val="6"/>
        <w:spacing w:before="187" w:line="283" w:lineRule="auto"/>
        <w:ind w:left="743" w:right="709" w:firstLine="676"/>
        <w:jc w:val="both"/>
      </w:pPr>
      <w:r>
        <w:t xml:space="preserve">Overall, the authentication and session management system should provide a seamless yet secure user experience, ensuring that users can log in, stay logged in, and securely log out, all while maintaining their state across different pages within the </w:t>
      </w:r>
      <w:r>
        <w:rPr>
          <w:spacing w:val="-2"/>
        </w:rPr>
        <w:t>application.</w:t>
      </w:r>
    </w:p>
    <w:p>
      <w:pPr>
        <w:pStyle w:val="3"/>
        <w:numPr>
          <w:ilvl w:val="2"/>
          <w:numId w:val="4"/>
        </w:numPr>
        <w:tabs>
          <w:tab w:val="left" w:pos="1250"/>
        </w:tabs>
        <w:spacing w:before="186" w:after="0" w:line="240" w:lineRule="auto"/>
        <w:ind w:left="1250" w:right="0" w:hanging="507"/>
        <w:jc w:val="left"/>
      </w:pPr>
      <w:r>
        <w:t>User</w:t>
      </w:r>
      <w:r>
        <w:rPr>
          <w:spacing w:val="5"/>
        </w:rPr>
        <w:t xml:space="preserve"> </w:t>
      </w:r>
      <w:r>
        <w:rPr>
          <w:spacing w:val="-2"/>
        </w:rPr>
        <w:t>profile</w:t>
      </w:r>
    </w:p>
    <w:p>
      <w:pPr>
        <w:pStyle w:val="6"/>
        <w:spacing w:before="235" w:line="283" w:lineRule="auto"/>
        <w:ind w:left="743" w:right="707" w:firstLine="676"/>
        <w:jc w:val="both"/>
      </w:pPr>
      <w:r>
        <w:t>Users should have a personal profile page that serves as their digital identity hub within the platform, showcasing not only their personal information but also their contributions and interactions. This profile page acts as a virtual reflection of the user's personality, interests, and activities on the platform. It should be designed to be visually appealing, intuitive to navigate, and highly customizable to allow users to express themselves authentically.</w:t>
      </w:r>
    </w:p>
    <w:p>
      <w:pPr>
        <w:pStyle w:val="6"/>
        <w:spacing w:before="186" w:line="283" w:lineRule="auto"/>
        <w:ind w:left="743" w:right="708" w:firstLine="676"/>
        <w:jc w:val="both"/>
      </w:pPr>
      <w:r>
        <w:t>In addition to displaying basic information such as username, profile picture, and bio, users should have the flexibility to edit and update various aspects of their profile. This includes not only changing their profile picture but also refining their bio, updating personal details like contact information or interests, and even customizing the overall aesthetic of their profile page to reflect their</w:t>
      </w:r>
      <w:r>
        <w:rPr>
          <w:spacing w:val="-3"/>
        </w:rPr>
        <w:t xml:space="preserve"> </w:t>
      </w:r>
      <w:r>
        <w:t>unique style and</w:t>
      </w:r>
      <w:r>
        <w:rPr>
          <w:spacing w:val="-3"/>
        </w:rPr>
        <w:t xml:space="preserve"> </w:t>
      </w:r>
      <w:r>
        <w:t>preferences. Providing users with</w:t>
      </w:r>
      <w:r>
        <w:rPr>
          <w:spacing w:val="-1"/>
        </w:rPr>
        <w:t xml:space="preserve"> </w:t>
      </w:r>
      <w:r>
        <w:t>the</w:t>
      </w:r>
      <w:r>
        <w:rPr>
          <w:spacing w:val="-1"/>
        </w:rPr>
        <w:t xml:space="preserve"> </w:t>
      </w:r>
      <w:r>
        <w:t>tools</w:t>
      </w:r>
      <w:r>
        <w:rPr>
          <w:spacing w:val="-1"/>
        </w:rPr>
        <w:t xml:space="preserve"> </w:t>
      </w:r>
      <w:r>
        <w:t>to curate their online persona enhances their</w:t>
      </w:r>
      <w:r>
        <w:rPr>
          <w:spacing w:val="-1"/>
        </w:rPr>
        <w:t xml:space="preserve"> </w:t>
      </w:r>
      <w:r>
        <w:t>sense of ownership and agency over their digital presence.</w:t>
      </w:r>
    </w:p>
    <w:p>
      <w:pPr>
        <w:pStyle w:val="6"/>
        <w:spacing w:before="188" w:line="283" w:lineRule="auto"/>
        <w:ind w:left="743" w:right="709" w:firstLine="676"/>
        <w:jc w:val="both"/>
      </w:pPr>
      <w:r>
        <w:t>Furthermore, users should have easy access to insights and analytics about their profile activity, such as the engagement metrics of their posts, the demographics of their followers, and trends in their interactions over time. These insights empower users to better understand their audience, refine their content strategy, and foster meaningful connections within the platform community.</w:t>
      </w:r>
    </w:p>
    <w:p>
      <w:pPr>
        <w:pStyle w:val="6"/>
        <w:spacing w:before="185" w:line="283" w:lineRule="auto"/>
        <w:ind w:left="743" w:right="707" w:firstLine="676"/>
        <w:jc w:val="both"/>
      </w:pPr>
      <w:r>
        <w:t>On the social front, users should be able to effortlessly navigate their network of connections by viewing their list of followers and the users they are following. This feature not only facilitates social discovery and relationship management but also encourages</w:t>
      </w:r>
      <w:r>
        <w:rPr>
          <w:spacing w:val="66"/>
          <w:w w:val="150"/>
        </w:rPr>
        <w:t xml:space="preserve"> </w:t>
      </w:r>
      <w:r>
        <w:t>reciprocity</w:t>
      </w:r>
      <w:r>
        <w:rPr>
          <w:spacing w:val="66"/>
          <w:w w:val="150"/>
        </w:rPr>
        <w:t xml:space="preserve"> </w:t>
      </w:r>
      <w:r>
        <w:t>and</w:t>
      </w:r>
      <w:r>
        <w:rPr>
          <w:spacing w:val="63"/>
          <w:w w:val="150"/>
        </w:rPr>
        <w:t xml:space="preserve"> </w:t>
      </w:r>
      <w:r>
        <w:t>engagement</w:t>
      </w:r>
      <w:r>
        <w:rPr>
          <w:spacing w:val="66"/>
          <w:w w:val="150"/>
        </w:rPr>
        <w:t xml:space="preserve"> </w:t>
      </w:r>
      <w:r>
        <w:t>within</w:t>
      </w:r>
      <w:r>
        <w:rPr>
          <w:spacing w:val="68"/>
          <w:w w:val="150"/>
        </w:rPr>
        <w:t xml:space="preserve"> </w:t>
      </w:r>
      <w:r>
        <w:t>the</w:t>
      </w:r>
      <w:r>
        <w:rPr>
          <w:spacing w:val="66"/>
          <w:w w:val="150"/>
        </w:rPr>
        <w:t xml:space="preserve"> </w:t>
      </w:r>
      <w:r>
        <w:t>user</w:t>
      </w:r>
      <w:r>
        <w:rPr>
          <w:spacing w:val="63"/>
          <w:w w:val="150"/>
        </w:rPr>
        <w:t xml:space="preserve"> </w:t>
      </w:r>
      <w:r>
        <w:t>community.</w:t>
      </w:r>
      <w:r>
        <w:rPr>
          <w:spacing w:val="63"/>
          <w:w w:val="150"/>
        </w:rPr>
        <w:t xml:space="preserve"> </w:t>
      </w:r>
      <w:r>
        <w:rPr>
          <w:spacing w:val="-2"/>
        </w:rPr>
        <w:t>Additionally,</w:t>
      </w:r>
    </w:p>
    <w:p>
      <w:pPr>
        <w:spacing w:after="0" w:line="283" w:lineRule="auto"/>
        <w:jc w:val="both"/>
        <w:sectPr>
          <w:pgSz w:w="12240" w:h="15840"/>
          <w:pgMar w:top="1260" w:right="1160" w:bottom="1140" w:left="1640" w:header="0" w:footer="942" w:gutter="0"/>
          <w:cols w:space="720" w:num="1"/>
        </w:sectPr>
      </w:pPr>
    </w:p>
    <w:p>
      <w:pPr>
        <w:pStyle w:val="6"/>
        <w:spacing w:before="78" w:line="283" w:lineRule="auto"/>
        <w:ind w:left="743" w:right="688"/>
      </w:pPr>
      <w:r>
        <w:t>incorporating</w:t>
      </w:r>
      <w:r>
        <w:rPr>
          <w:spacing w:val="30"/>
        </w:rPr>
        <w:t xml:space="preserve"> </w:t>
      </w:r>
      <w:r>
        <w:t>features</w:t>
      </w:r>
      <w:r>
        <w:rPr>
          <w:spacing w:val="27"/>
        </w:rPr>
        <w:t xml:space="preserve"> </w:t>
      </w:r>
      <w:r>
        <w:t>like</w:t>
      </w:r>
      <w:r>
        <w:rPr>
          <w:spacing w:val="25"/>
        </w:rPr>
        <w:t xml:space="preserve"> </w:t>
      </w:r>
      <w:r>
        <w:t>suggested</w:t>
      </w:r>
      <w:r>
        <w:rPr>
          <w:spacing w:val="30"/>
        </w:rPr>
        <w:t xml:space="preserve"> </w:t>
      </w:r>
      <w:r>
        <w:t>users</w:t>
      </w:r>
      <w:r>
        <w:rPr>
          <w:spacing w:val="30"/>
        </w:rPr>
        <w:t xml:space="preserve"> </w:t>
      </w:r>
      <w:r>
        <w:t>to</w:t>
      </w:r>
      <w:r>
        <w:rPr>
          <w:spacing w:val="30"/>
        </w:rPr>
        <w:t xml:space="preserve"> </w:t>
      </w:r>
      <w:r>
        <w:t>follow</w:t>
      </w:r>
      <w:r>
        <w:rPr>
          <w:spacing w:val="26"/>
        </w:rPr>
        <w:t xml:space="preserve"> </w:t>
      </w:r>
      <w:r>
        <w:t>or</w:t>
      </w:r>
      <w:r>
        <w:rPr>
          <w:spacing w:val="32"/>
        </w:rPr>
        <w:t xml:space="preserve"> </w:t>
      </w:r>
      <w:r>
        <w:t>mutual</w:t>
      </w:r>
      <w:r>
        <w:rPr>
          <w:spacing w:val="30"/>
        </w:rPr>
        <w:t xml:space="preserve"> </w:t>
      </w:r>
      <w:r>
        <w:t>connections</w:t>
      </w:r>
      <w:r>
        <w:rPr>
          <w:spacing w:val="27"/>
        </w:rPr>
        <w:t xml:space="preserve"> </w:t>
      </w:r>
      <w:r>
        <w:t>can</w:t>
      </w:r>
      <w:r>
        <w:rPr>
          <w:spacing w:val="26"/>
        </w:rPr>
        <w:t xml:space="preserve"> </w:t>
      </w:r>
      <w:r>
        <w:t>further enrich the networking experience and expand users' social circles.</w:t>
      </w:r>
    </w:p>
    <w:p>
      <w:pPr>
        <w:pStyle w:val="6"/>
        <w:spacing w:before="187" w:line="283" w:lineRule="auto"/>
        <w:ind w:left="743" w:right="707" w:firstLine="676"/>
        <w:jc w:val="both"/>
      </w:pPr>
      <w:r>
        <w:t>Overall, the personal profile page should not only serve as a static repository of information but also as a dynamic hub for self-expression, interaction, and community engagement. By prioritizing user empowerment, personalization, and social connectivity, the platform can foster a vibrant and inclusive digital ecosystem where users feel valued, connected, and inspired to share their voice with the world.</w:t>
      </w:r>
    </w:p>
    <w:p>
      <w:pPr>
        <w:pStyle w:val="3"/>
        <w:numPr>
          <w:ilvl w:val="1"/>
          <w:numId w:val="4"/>
        </w:numPr>
        <w:tabs>
          <w:tab w:val="left" w:pos="1080"/>
        </w:tabs>
        <w:spacing w:before="185" w:after="0" w:line="240" w:lineRule="auto"/>
        <w:ind w:left="1080" w:right="0" w:hanging="337"/>
        <w:jc w:val="left"/>
      </w:pPr>
      <w:r>
        <w:t>Post</w:t>
      </w:r>
      <w:r>
        <w:rPr>
          <w:spacing w:val="10"/>
        </w:rPr>
        <w:t xml:space="preserve"> </w:t>
      </w:r>
      <w:r>
        <w:rPr>
          <w:spacing w:val="-2"/>
        </w:rPr>
        <w:t>Management</w:t>
      </w:r>
    </w:p>
    <w:p>
      <w:pPr>
        <w:pStyle w:val="12"/>
        <w:numPr>
          <w:ilvl w:val="2"/>
          <w:numId w:val="4"/>
        </w:numPr>
        <w:tabs>
          <w:tab w:val="left" w:pos="1250"/>
        </w:tabs>
        <w:spacing w:before="237" w:after="0" w:line="240" w:lineRule="auto"/>
        <w:ind w:left="1250" w:right="0" w:hanging="507"/>
        <w:jc w:val="left"/>
        <w:rPr>
          <w:b/>
          <w:sz w:val="22"/>
        </w:rPr>
      </w:pPr>
      <w:r>
        <w:rPr>
          <w:b/>
          <w:sz w:val="22"/>
        </w:rPr>
        <w:t>Create</w:t>
      </w:r>
      <w:r>
        <w:rPr>
          <w:b/>
          <w:spacing w:val="9"/>
          <w:sz w:val="22"/>
        </w:rPr>
        <w:t xml:space="preserve"> </w:t>
      </w:r>
      <w:r>
        <w:rPr>
          <w:b/>
          <w:spacing w:val="-4"/>
          <w:sz w:val="22"/>
        </w:rPr>
        <w:t>Post</w:t>
      </w:r>
    </w:p>
    <w:p>
      <w:pPr>
        <w:pStyle w:val="6"/>
        <w:spacing w:before="232" w:line="283" w:lineRule="auto"/>
        <w:ind w:left="743" w:right="1036" w:firstLine="676"/>
        <w:jc w:val="both"/>
      </w:pPr>
      <w:r>
        <w:t>Authenticated users should be able to create new posts with photos or videos, enriching the platform with diverse content and enabling users to express themselves creatively. This feature serves as the cornerstone of user engagement, facilitating the sharing of experiences, ideas, and moments.</w:t>
      </w:r>
    </w:p>
    <w:p>
      <w:pPr>
        <w:pStyle w:val="6"/>
        <w:spacing w:before="188" w:line="283" w:lineRule="auto"/>
        <w:ind w:left="743" w:right="965" w:firstLine="676"/>
      </w:pPr>
      <w:r>
        <w:t>Implementing image and video upload functionality with proper validation and storage is crucial to ensure the integrity and security of the platform. This involves incorporating robust validation mechanisms to verify the file types, size, and content to prevent malicious uploads and ensure compliance with platform guidelines.</w:t>
      </w:r>
    </w:p>
    <w:p>
      <w:pPr>
        <w:pStyle w:val="6"/>
        <w:spacing w:line="283" w:lineRule="auto"/>
        <w:ind w:left="743" w:right="965"/>
      </w:pPr>
      <w:r>
        <w:t>Additionally, the storage infrastructure should be scalable and reliable, capable of handling large volumes of media files efficiently while maintaining high performance and availability.</w:t>
      </w:r>
    </w:p>
    <w:p>
      <w:pPr>
        <w:pStyle w:val="6"/>
        <w:spacing w:before="186" w:line="283" w:lineRule="auto"/>
        <w:ind w:left="743" w:right="738" w:firstLine="676"/>
      </w:pPr>
      <w:r>
        <w:t>Users should be able to add captions to their posts, providing context and enhancing the storytelling aspect of the content. Captions enable users to convey additional information, emotions, or messages associated with their posts, making them more engaging and meaningful to the audience.</w:t>
      </w:r>
    </w:p>
    <w:p>
      <w:pPr>
        <w:pStyle w:val="6"/>
        <w:spacing w:before="188" w:line="283" w:lineRule="auto"/>
        <w:ind w:left="743" w:right="1098" w:firstLine="676"/>
      </w:pPr>
      <w:r>
        <w:t>Furthermore, providing features like image cropping, filters, and editing tools can empower users to enhance their posts and personalize their content according to their preferences. This not only improves the visual appeal of the content but also encourages users to actively participate and contribute to the platform.</w:t>
      </w:r>
    </w:p>
    <w:p>
      <w:pPr>
        <w:pStyle w:val="6"/>
        <w:spacing w:before="186" w:line="283" w:lineRule="auto"/>
        <w:ind w:left="743" w:right="965" w:firstLine="676"/>
      </w:pPr>
      <w:r>
        <w:t>Integration with third-party services for media hosting and processing can further enhance the functionality and capabilities of the platform, enabling advanced features such as real-time video transcoding, content moderation, and analytics.</w:t>
      </w:r>
    </w:p>
    <w:p>
      <w:pPr>
        <w:pStyle w:val="6"/>
        <w:spacing w:before="187" w:line="283" w:lineRule="auto"/>
        <w:ind w:left="743" w:right="965" w:firstLine="676"/>
      </w:pPr>
      <w:r>
        <w:t>Overall, prioritizing user-friendly design, seamless functionality, and robust security measures in the implementation of media upload and post creation features is essential to delivering a compelling and reliable user experience.</w:t>
      </w:r>
    </w:p>
    <w:p>
      <w:pPr>
        <w:spacing w:after="0" w:line="283" w:lineRule="auto"/>
        <w:sectPr>
          <w:pgSz w:w="12240" w:h="15840"/>
          <w:pgMar w:top="1260" w:right="1160" w:bottom="1140" w:left="1640" w:header="0" w:footer="942" w:gutter="0"/>
          <w:cols w:space="720" w:num="1"/>
        </w:sectPr>
      </w:pPr>
    </w:p>
    <w:p>
      <w:pPr>
        <w:pStyle w:val="3"/>
        <w:numPr>
          <w:ilvl w:val="2"/>
          <w:numId w:val="4"/>
        </w:numPr>
        <w:tabs>
          <w:tab w:val="left" w:pos="1250"/>
        </w:tabs>
        <w:spacing w:before="78" w:after="0" w:line="240" w:lineRule="auto"/>
        <w:ind w:left="1250" w:right="0" w:hanging="507"/>
        <w:jc w:val="left"/>
      </w:pPr>
      <w:r>
        <w:t>View</w:t>
      </w:r>
      <w:r>
        <w:rPr>
          <w:spacing w:val="5"/>
        </w:rPr>
        <w:t xml:space="preserve"> </w:t>
      </w:r>
      <w:r>
        <w:rPr>
          <w:spacing w:val="-4"/>
        </w:rPr>
        <w:t>Post</w:t>
      </w:r>
    </w:p>
    <w:p>
      <w:pPr>
        <w:pStyle w:val="6"/>
        <w:spacing w:before="231" w:line="283" w:lineRule="auto"/>
        <w:ind w:left="743" w:right="705" w:firstLine="676"/>
        <w:jc w:val="both"/>
      </w:pPr>
      <w:r>
        <w:t>Posts play a central role in driving user engagement and content discovery within</w:t>
      </w:r>
      <w:r>
        <w:rPr>
          <w:spacing w:val="80"/>
        </w:rPr>
        <w:t xml:space="preserve"> </w:t>
      </w:r>
      <w:r>
        <w:t>a</w:t>
      </w:r>
      <w:r>
        <w:rPr>
          <w:spacing w:val="-1"/>
        </w:rPr>
        <w:t xml:space="preserve"> </w:t>
      </w:r>
      <w:r>
        <w:t>social</w:t>
      </w:r>
      <w:r>
        <w:rPr>
          <w:spacing w:val="-5"/>
        </w:rPr>
        <w:t xml:space="preserve"> </w:t>
      </w:r>
      <w:r>
        <w:t>media</w:t>
      </w:r>
      <w:r>
        <w:rPr>
          <w:spacing w:val="-1"/>
        </w:rPr>
        <w:t xml:space="preserve"> </w:t>
      </w:r>
      <w:r>
        <w:t>platform.</w:t>
      </w:r>
      <w:r>
        <w:rPr>
          <w:spacing w:val="-2"/>
        </w:rPr>
        <w:t xml:space="preserve"> </w:t>
      </w:r>
      <w:r>
        <w:t>They</w:t>
      </w:r>
      <w:r>
        <w:rPr>
          <w:spacing w:val="-2"/>
        </w:rPr>
        <w:t xml:space="preserve"> </w:t>
      </w:r>
      <w:r>
        <w:t>serve</w:t>
      </w:r>
      <w:r>
        <w:rPr>
          <w:spacing w:val="-2"/>
        </w:rPr>
        <w:t xml:space="preserve"> </w:t>
      </w:r>
      <w:r>
        <w:t>as</w:t>
      </w:r>
      <w:r>
        <w:rPr>
          <w:spacing w:val="-2"/>
        </w:rPr>
        <w:t xml:space="preserve"> </w:t>
      </w:r>
      <w:r>
        <w:t>the</w:t>
      </w:r>
      <w:r>
        <w:rPr>
          <w:spacing w:val="-3"/>
        </w:rPr>
        <w:t xml:space="preserve"> </w:t>
      </w:r>
      <w:r>
        <w:t>primary means</w:t>
      </w:r>
      <w:r>
        <w:rPr>
          <w:spacing w:val="-2"/>
        </w:rPr>
        <w:t xml:space="preserve"> </w:t>
      </w:r>
      <w:r>
        <w:t>for</w:t>
      </w:r>
      <w:r>
        <w:rPr>
          <w:spacing w:val="-3"/>
        </w:rPr>
        <w:t xml:space="preserve"> </w:t>
      </w:r>
      <w:r>
        <w:t>users</w:t>
      </w:r>
      <w:r>
        <w:rPr>
          <w:spacing w:val="-2"/>
        </w:rPr>
        <w:t xml:space="preserve"> </w:t>
      </w:r>
      <w:r>
        <w:t>to</w:t>
      </w:r>
      <w:r>
        <w:rPr>
          <w:spacing w:val="-2"/>
        </w:rPr>
        <w:t xml:space="preserve"> </w:t>
      </w:r>
      <w:r>
        <w:t>share</w:t>
      </w:r>
      <w:r>
        <w:rPr>
          <w:spacing w:val="-5"/>
        </w:rPr>
        <w:t xml:space="preserve"> </w:t>
      </w:r>
      <w:r>
        <w:t>their</w:t>
      </w:r>
      <w:r>
        <w:rPr>
          <w:spacing w:val="-2"/>
        </w:rPr>
        <w:t xml:space="preserve"> </w:t>
      </w:r>
      <w:r>
        <w:t>thoughts, experiences, and media with their audience. Therefore, ensuring posts are prominently displayed across various sections of the platform is crucial for maximizing user</w:t>
      </w:r>
      <w:r>
        <w:rPr>
          <w:spacing w:val="80"/>
        </w:rPr>
        <w:t xml:space="preserve"> </w:t>
      </w:r>
      <w:r>
        <w:t>interaction and content visibility.</w:t>
      </w:r>
    </w:p>
    <w:p>
      <w:pPr>
        <w:pStyle w:val="6"/>
        <w:spacing w:before="188" w:line="283" w:lineRule="auto"/>
        <w:ind w:left="743" w:right="706" w:firstLine="676"/>
        <w:jc w:val="both"/>
      </w:pPr>
      <w:r>
        <w:t>Posts should be displayed on the user's feed, profile, and search results to ensure they reach the widest possible audience. The feed is where users encounter a curated selection of content from accounts they follow, providing them with a personalized</w:t>
      </w:r>
      <w:r>
        <w:rPr>
          <w:spacing w:val="80"/>
        </w:rPr>
        <w:t xml:space="preserve"> </w:t>
      </w:r>
      <w:r>
        <w:t>stream of updates and activities. In contrast, the profile serves as a comprehensive repository of a user's own posts, allowing visitors to explore their content history and interests. Integrating posts into search results enhances content discoverability, enabling users to find relevant posts based on keywords, hashtags, or user profiles.</w:t>
      </w:r>
    </w:p>
    <w:p>
      <w:pPr>
        <w:pStyle w:val="6"/>
        <w:spacing w:before="188" w:line="283" w:lineRule="auto"/>
        <w:ind w:left="743" w:right="706" w:firstLine="676"/>
        <w:jc w:val="both"/>
      </w:pPr>
      <w:r>
        <w:t>Each post should include essential components such as the content itself, user information, timestamp, caption, and interaction buttons. The content may comprise text, images, videos, or a combination thereof, reflecting the diverse range of content types users</w:t>
      </w:r>
      <w:r>
        <w:rPr>
          <w:spacing w:val="28"/>
        </w:rPr>
        <w:t xml:space="preserve"> </w:t>
      </w:r>
      <w:r>
        <w:t>share.</w:t>
      </w:r>
      <w:r>
        <w:rPr>
          <w:spacing w:val="25"/>
        </w:rPr>
        <w:t xml:space="preserve"> </w:t>
      </w:r>
      <w:r>
        <w:t>User</w:t>
      </w:r>
      <w:r>
        <w:rPr>
          <w:spacing w:val="25"/>
        </w:rPr>
        <w:t xml:space="preserve"> </w:t>
      </w:r>
      <w:r>
        <w:t>information,</w:t>
      </w:r>
      <w:r>
        <w:rPr>
          <w:spacing w:val="25"/>
        </w:rPr>
        <w:t xml:space="preserve"> </w:t>
      </w:r>
      <w:r>
        <w:t>including</w:t>
      </w:r>
      <w:r>
        <w:rPr>
          <w:spacing w:val="28"/>
        </w:rPr>
        <w:t xml:space="preserve"> </w:t>
      </w:r>
      <w:r>
        <w:t>the</w:t>
      </w:r>
      <w:r>
        <w:rPr>
          <w:spacing w:val="26"/>
        </w:rPr>
        <w:t xml:space="preserve"> </w:t>
      </w:r>
      <w:r>
        <w:t>profile</w:t>
      </w:r>
      <w:r>
        <w:rPr>
          <w:spacing w:val="26"/>
        </w:rPr>
        <w:t xml:space="preserve"> </w:t>
      </w:r>
      <w:r>
        <w:t>picture</w:t>
      </w:r>
      <w:r>
        <w:rPr>
          <w:spacing w:val="25"/>
        </w:rPr>
        <w:t xml:space="preserve"> </w:t>
      </w:r>
      <w:r>
        <w:t>and</w:t>
      </w:r>
      <w:r>
        <w:rPr>
          <w:spacing w:val="28"/>
        </w:rPr>
        <w:t xml:space="preserve"> </w:t>
      </w:r>
      <w:r>
        <w:t>username,</w:t>
      </w:r>
      <w:r>
        <w:rPr>
          <w:spacing w:val="31"/>
        </w:rPr>
        <w:t xml:space="preserve"> </w:t>
      </w:r>
      <w:r>
        <w:t>adds</w:t>
      </w:r>
      <w:r>
        <w:rPr>
          <w:spacing w:val="29"/>
        </w:rPr>
        <w:t xml:space="preserve"> </w:t>
      </w:r>
      <w:r>
        <w:t>context to the post and facilitates user identification. The timestamp indicates when the post was published, providing users with temporal context and aiding in content freshness assessment. Captions provide additional context or commentary to accompany the post, enriching the user experience and encouraging engagement.</w:t>
      </w:r>
    </w:p>
    <w:p>
      <w:pPr>
        <w:pStyle w:val="6"/>
        <w:spacing w:before="184" w:line="283" w:lineRule="auto"/>
        <w:ind w:left="743" w:right="705" w:firstLine="676"/>
        <w:jc w:val="both"/>
      </w:pPr>
      <w:r>
        <w:t>Interaction buttons, such as 'like' and 'comment,' are essential for facilitating user engagement with posts. These buttons allow users to express their appreciation for</w:t>
      </w:r>
      <w:r>
        <w:rPr>
          <w:spacing w:val="40"/>
        </w:rPr>
        <w:t xml:space="preserve"> </w:t>
      </w:r>
      <w:r>
        <w:t>content, provide feedback, or initiate conversations with the post creator and other users. Additionally, features like 'share' or 'save' can further enhance post interaction and dissemination, enabling users to amplify content reach and revisit favorite posts later.</w:t>
      </w:r>
    </w:p>
    <w:p>
      <w:pPr>
        <w:pStyle w:val="6"/>
        <w:spacing w:before="190" w:line="283" w:lineRule="auto"/>
        <w:ind w:left="743" w:right="706" w:firstLine="676"/>
        <w:jc w:val="both"/>
      </w:pPr>
      <w:r>
        <w:t>Furthermore, incorporating features like post tagging, categorization, or content filtering options can enhance post organization and navigation, facilitating content discovery and user engagement. Implementing algorithms to personalize post recommendations based on user preferences and behavior can also enhance the relevance and engagement of displayed posts.</w:t>
      </w:r>
    </w:p>
    <w:p>
      <w:pPr>
        <w:pStyle w:val="6"/>
        <w:spacing w:before="185" w:line="283" w:lineRule="auto"/>
        <w:ind w:left="743" w:right="711" w:firstLine="676"/>
        <w:jc w:val="both"/>
      </w:pPr>
      <w:r>
        <w:t>In summary, optimizing the display and interaction features of posts across different sections of the platform is essential for fostering user engagement, content discovery, and community interaction within the social media ecosystem.</w:t>
      </w:r>
    </w:p>
    <w:p>
      <w:pPr>
        <w:pStyle w:val="3"/>
        <w:numPr>
          <w:ilvl w:val="2"/>
          <w:numId w:val="4"/>
        </w:numPr>
        <w:tabs>
          <w:tab w:val="left" w:pos="1250"/>
        </w:tabs>
        <w:spacing w:before="187" w:after="0" w:line="240" w:lineRule="auto"/>
        <w:ind w:left="1250" w:right="0" w:hanging="507"/>
        <w:jc w:val="left"/>
      </w:pPr>
      <w:r>
        <w:t>Like</w:t>
      </w:r>
      <w:r>
        <w:rPr>
          <w:spacing w:val="8"/>
        </w:rPr>
        <w:t xml:space="preserve"> </w:t>
      </w:r>
      <w:r>
        <w:t>and</w:t>
      </w:r>
      <w:r>
        <w:rPr>
          <w:spacing w:val="9"/>
        </w:rPr>
        <w:t xml:space="preserve"> </w:t>
      </w:r>
      <w:r>
        <w:rPr>
          <w:spacing w:val="-2"/>
        </w:rPr>
        <w:t>Comment</w:t>
      </w:r>
    </w:p>
    <w:p>
      <w:pPr>
        <w:pStyle w:val="6"/>
        <w:spacing w:before="234" w:line="283" w:lineRule="auto"/>
        <w:ind w:left="743" w:right="706" w:firstLine="676"/>
        <w:jc w:val="both"/>
      </w:pPr>
      <w:r>
        <w:t>Users should indeed be able to interact with posts in various ways to foster engagement and communication within the platform. Liking and unliking posts is a fundamental feature that allows users to express their appreciation for content they enjoy. It's a simple yet powerful way to signal approval and encourage content creators.</w:t>
      </w:r>
    </w:p>
    <w:p>
      <w:pPr>
        <w:spacing w:after="0" w:line="283" w:lineRule="auto"/>
        <w:jc w:val="both"/>
        <w:sectPr>
          <w:pgSz w:w="12240" w:h="15840"/>
          <w:pgMar w:top="1260" w:right="1160" w:bottom="1140" w:left="1640" w:header="0" w:footer="942" w:gutter="0"/>
          <w:cols w:space="720" w:num="1"/>
        </w:sectPr>
      </w:pPr>
    </w:p>
    <w:p>
      <w:pPr>
        <w:pStyle w:val="6"/>
        <w:spacing w:before="82" w:line="283" w:lineRule="auto"/>
        <w:ind w:left="743" w:right="705" w:firstLine="676"/>
        <w:jc w:val="both"/>
      </w:pPr>
      <w:r>
        <w:t>Moreover, providing users with the ability to add, edit, and delete comments on posts adds depth to the interaction. This not only facilitates discussions but also allows users to correct mistakes or update their thoughts over time. However, ensuring proper moderation tools and guidelines is crucial to maintain a positive and constructive atmosphere within the community.</w:t>
      </w:r>
    </w:p>
    <w:p>
      <w:pPr>
        <w:pStyle w:val="6"/>
        <w:spacing w:before="188" w:line="283" w:lineRule="auto"/>
        <w:ind w:left="743" w:right="706" w:firstLine="676"/>
        <w:jc w:val="both"/>
      </w:pPr>
      <w:r>
        <w:t>Displaying the number of likes and comments for each post serves multiple purposes. Firstly, it provides social proof, indicating the popularity and engagement level of the post. This can influence other users to engage with the content as well.</w:t>
      </w:r>
      <w:r>
        <w:rPr>
          <w:spacing w:val="40"/>
        </w:rPr>
        <w:t xml:space="preserve"> </w:t>
      </w:r>
      <w:r>
        <w:t>Additionally, it offers valuable feedback to content creators, helping them understand</w:t>
      </w:r>
      <w:r>
        <w:rPr>
          <w:spacing w:val="80"/>
        </w:rPr>
        <w:t xml:space="preserve"> </w:t>
      </w:r>
      <w:r>
        <w:t>their audience and tailor their future posts accordingly.</w:t>
      </w:r>
    </w:p>
    <w:p>
      <w:pPr>
        <w:pStyle w:val="6"/>
        <w:spacing w:before="187" w:line="283" w:lineRule="auto"/>
        <w:ind w:left="743" w:right="709" w:firstLine="676"/>
        <w:jc w:val="both"/>
      </w:pPr>
      <w:r>
        <w:t>To further enrich the user experience, incorporating features like real-time notifications for new likes and comments can enhance user engagement and retention. Additionally, allowing users to bookmark or save posts they find interesting for later viewing can encourage prolonged interaction with the platform.</w:t>
      </w:r>
    </w:p>
    <w:p>
      <w:pPr>
        <w:pStyle w:val="6"/>
        <w:spacing w:before="189" w:line="283" w:lineRule="auto"/>
        <w:ind w:left="743" w:right="706" w:firstLine="676"/>
        <w:jc w:val="both"/>
      </w:pPr>
      <w:r>
        <w:t>Furthermore, implementing measures to prevent abuse, such as spamming or artificially inflating likes, is essential to maintain the integrity of the platform. This may include algorithms to detect suspicious activity, as well as community-driven reporting</w:t>
      </w:r>
      <w:r>
        <w:rPr>
          <w:spacing w:val="40"/>
        </w:rPr>
        <w:t xml:space="preserve"> </w:t>
      </w:r>
      <w:r>
        <w:t>and moderation systems.</w:t>
      </w:r>
    </w:p>
    <w:p>
      <w:pPr>
        <w:pStyle w:val="6"/>
        <w:spacing w:before="185" w:line="283" w:lineRule="auto"/>
        <w:ind w:left="743" w:right="709" w:firstLine="676"/>
        <w:jc w:val="both"/>
      </w:pPr>
      <w:r>
        <w:t>Overall, the ability for users to interact with posts through likes and comments, accompanied by transparent metrics displaying engagement levels, is key to fostering a vibrant and engaging community within the platform.</w:t>
      </w:r>
    </w:p>
    <w:p>
      <w:pPr>
        <w:pStyle w:val="3"/>
        <w:numPr>
          <w:ilvl w:val="2"/>
          <w:numId w:val="4"/>
        </w:numPr>
        <w:tabs>
          <w:tab w:val="left" w:pos="1250"/>
        </w:tabs>
        <w:spacing w:before="187" w:after="0" w:line="240" w:lineRule="auto"/>
        <w:ind w:left="1250" w:right="0" w:hanging="507"/>
        <w:jc w:val="left"/>
      </w:pPr>
      <w:r>
        <w:t>News</w:t>
      </w:r>
      <w:r>
        <w:rPr>
          <w:spacing w:val="8"/>
        </w:rPr>
        <w:t xml:space="preserve"> </w:t>
      </w:r>
      <w:r>
        <w:rPr>
          <w:spacing w:val="-4"/>
        </w:rPr>
        <w:t>Feed</w:t>
      </w:r>
    </w:p>
    <w:p>
      <w:pPr>
        <w:pStyle w:val="6"/>
        <w:spacing w:before="235" w:line="283" w:lineRule="auto"/>
        <w:ind w:left="743" w:right="707" w:firstLine="676"/>
        <w:jc w:val="both"/>
      </w:pPr>
      <w:r>
        <w:t>The news feed should be the heart of the social media experience, providing users with a curated stream of content from the accounts they follow. Implementing a chronological order for posts ensures that users see the latest updates from their network</w:t>
      </w:r>
      <w:r>
        <w:rPr>
          <w:spacing w:val="40"/>
        </w:rPr>
        <w:t xml:space="preserve"> </w:t>
      </w:r>
      <w:r>
        <w:t>as they happen, promoting real-time engagement and fostering a sense of immediacy.</w:t>
      </w:r>
    </w:p>
    <w:p>
      <w:pPr>
        <w:pStyle w:val="6"/>
        <w:spacing w:before="188" w:line="283" w:lineRule="auto"/>
        <w:ind w:left="743" w:right="707" w:firstLine="676"/>
        <w:jc w:val="both"/>
      </w:pPr>
      <w:r>
        <w:t>Users should be able to scroll seamlessly through the feed to view more posts,</w:t>
      </w:r>
      <w:r>
        <w:rPr>
          <w:spacing w:val="40"/>
        </w:rPr>
        <w:t xml:space="preserve"> </w:t>
      </w:r>
      <w:r>
        <w:t>with infinite scrolling or pagination options available to accommodate different browsing preferences. This continuous flow of content encourages users to explore further and</w:t>
      </w:r>
      <w:r>
        <w:rPr>
          <w:spacing w:val="40"/>
        </w:rPr>
        <w:t xml:space="preserve"> </w:t>
      </w:r>
      <w:r>
        <w:t>spend more time engaging with the platform.</w:t>
      </w:r>
    </w:p>
    <w:p>
      <w:pPr>
        <w:pStyle w:val="6"/>
        <w:spacing w:before="186" w:line="283" w:lineRule="auto"/>
        <w:ind w:left="743" w:right="705" w:firstLine="676"/>
        <w:jc w:val="both"/>
      </w:pPr>
      <w:r>
        <w:t>In addition to displaying posts from followed users, the news feed could incorporate</w:t>
      </w:r>
      <w:r>
        <w:rPr>
          <w:spacing w:val="40"/>
        </w:rPr>
        <w:t xml:space="preserve"> </w:t>
      </w:r>
      <w:r>
        <w:t>algorithms</w:t>
      </w:r>
      <w:r>
        <w:rPr>
          <w:spacing w:val="36"/>
        </w:rPr>
        <w:t xml:space="preserve"> </w:t>
      </w:r>
      <w:r>
        <w:t>to</w:t>
      </w:r>
      <w:r>
        <w:rPr>
          <w:spacing w:val="38"/>
        </w:rPr>
        <w:t xml:space="preserve"> </w:t>
      </w:r>
      <w:r>
        <w:t>highlight</w:t>
      </w:r>
      <w:r>
        <w:rPr>
          <w:spacing w:val="40"/>
        </w:rPr>
        <w:t xml:space="preserve"> </w:t>
      </w:r>
      <w:r>
        <w:t>particularly</w:t>
      </w:r>
      <w:r>
        <w:rPr>
          <w:spacing w:val="40"/>
        </w:rPr>
        <w:t xml:space="preserve"> </w:t>
      </w:r>
      <w:r>
        <w:t>relevant</w:t>
      </w:r>
      <w:r>
        <w:rPr>
          <w:spacing w:val="38"/>
        </w:rPr>
        <w:t xml:space="preserve"> </w:t>
      </w:r>
      <w:r>
        <w:t>or</w:t>
      </w:r>
      <w:r>
        <w:rPr>
          <w:spacing w:val="40"/>
        </w:rPr>
        <w:t xml:space="preserve"> </w:t>
      </w:r>
      <w:r>
        <w:t>popular</w:t>
      </w:r>
      <w:r>
        <w:rPr>
          <w:spacing w:val="40"/>
        </w:rPr>
        <w:t xml:space="preserve"> </w:t>
      </w:r>
      <w:r>
        <w:t>content,</w:t>
      </w:r>
      <w:r>
        <w:rPr>
          <w:spacing w:val="36"/>
        </w:rPr>
        <w:t xml:space="preserve"> </w:t>
      </w:r>
      <w:r>
        <w:t>enhancing the overall user experience. Features like trending topics or personalized</w:t>
      </w:r>
      <w:r>
        <w:rPr>
          <w:spacing w:val="40"/>
        </w:rPr>
        <w:t xml:space="preserve"> </w:t>
      </w:r>
      <w:r>
        <w:t>recommendations based on user interests and engagement history can add depth and variety to the feed, keeping users engaged and coming back for more.</w:t>
      </w:r>
    </w:p>
    <w:p>
      <w:pPr>
        <w:spacing w:after="0" w:line="283" w:lineRule="auto"/>
        <w:jc w:val="both"/>
        <w:sectPr>
          <w:pgSz w:w="12240" w:h="15840"/>
          <w:pgMar w:top="1740" w:right="1160" w:bottom="1140" w:left="1640" w:header="0" w:footer="942" w:gutter="0"/>
          <w:cols w:space="720" w:num="1"/>
        </w:sectPr>
      </w:pPr>
    </w:p>
    <w:p>
      <w:pPr>
        <w:pStyle w:val="6"/>
        <w:spacing w:before="78" w:line="283" w:lineRule="auto"/>
        <w:ind w:left="743" w:right="705" w:firstLine="676"/>
        <w:jc w:val="both"/>
      </w:pPr>
      <w:r>
        <w:t>Furthermore, integrating</w:t>
      </w:r>
      <w:r>
        <w:rPr>
          <w:spacing w:val="25"/>
        </w:rPr>
        <w:t xml:space="preserve"> </w:t>
      </w:r>
      <w:r>
        <w:t>interactive elements within the feed, such as the ability</w:t>
      </w:r>
      <w:r>
        <w:rPr>
          <w:spacing w:val="80"/>
        </w:rPr>
        <w:t xml:space="preserve"> </w:t>
      </w:r>
      <w:r>
        <w:t>to like, comment, and share posts directly from the feed itself, enhances user engagement and encourages meaningful interactions. Users should also have the option to filter or customize their feed based on preferences, such as sorting by content type or prioritizing posts from specific users or topics.</w:t>
      </w:r>
    </w:p>
    <w:p>
      <w:pPr>
        <w:pStyle w:val="6"/>
        <w:spacing w:before="185" w:line="283" w:lineRule="auto"/>
        <w:ind w:left="743" w:right="709" w:firstLine="676"/>
        <w:jc w:val="both"/>
      </w:pPr>
      <w:r>
        <w:t>Overall, designing a dynamic and user-friendly news feed is crucial for keeping users engaged and satisfied with the platform. By prioritizing content relevance, ease of navigation, and interactive features, the news feed becomes a powerful tool for fostering connections, sparking conversations, and driving user retention.</w:t>
      </w:r>
    </w:p>
    <w:p>
      <w:pPr>
        <w:spacing w:after="0" w:line="283" w:lineRule="auto"/>
        <w:jc w:val="both"/>
        <w:sectPr>
          <w:pgSz w:w="12240" w:h="15840"/>
          <w:pgMar w:top="1260" w:right="1160" w:bottom="1140" w:left="1640" w:header="0" w:footer="942" w:gutter="0"/>
          <w:cols w:space="720" w:num="1"/>
        </w:sectPr>
      </w:pPr>
    </w:p>
    <w:p>
      <w:pPr>
        <w:pStyle w:val="6"/>
        <w:rPr>
          <w:sz w:val="26"/>
        </w:rPr>
      </w:pPr>
    </w:p>
    <w:p>
      <w:pPr>
        <w:pStyle w:val="6"/>
        <w:spacing w:before="228"/>
        <w:rPr>
          <w:sz w:val="26"/>
        </w:rPr>
      </w:pPr>
    </w:p>
    <w:p>
      <w:pPr>
        <w:spacing w:before="1"/>
        <w:ind w:left="40" w:right="0" w:firstLine="0"/>
        <w:jc w:val="center"/>
        <w:rPr>
          <w:b/>
          <w:sz w:val="26"/>
        </w:rPr>
      </w:pPr>
      <w:r>
        <w:rPr>
          <w:b/>
          <w:sz w:val="26"/>
        </w:rPr>
        <w:t>CHAPTER</w:t>
      </w:r>
      <w:r>
        <w:rPr>
          <w:b/>
          <w:spacing w:val="11"/>
          <w:sz w:val="26"/>
        </w:rPr>
        <w:t xml:space="preserve"> </w:t>
      </w:r>
      <w:r>
        <w:rPr>
          <w:b/>
          <w:spacing w:val="-10"/>
          <w:sz w:val="26"/>
        </w:rPr>
        <w:t>4</w:t>
      </w:r>
    </w:p>
    <w:p>
      <w:pPr>
        <w:pStyle w:val="6"/>
        <w:rPr>
          <w:b/>
          <w:sz w:val="26"/>
        </w:rPr>
      </w:pPr>
    </w:p>
    <w:p>
      <w:pPr>
        <w:pStyle w:val="6"/>
        <w:spacing w:before="77"/>
        <w:rPr>
          <w:b/>
          <w:sz w:val="26"/>
        </w:rPr>
      </w:pPr>
    </w:p>
    <w:p>
      <w:pPr>
        <w:spacing w:before="0"/>
        <w:ind w:left="40" w:right="0" w:firstLine="0"/>
        <w:jc w:val="center"/>
        <w:rPr>
          <w:b/>
          <w:sz w:val="26"/>
        </w:rPr>
      </w:pPr>
      <w:r>
        <w:rPr>
          <w:b/>
          <w:sz w:val="26"/>
        </w:rPr>
        <w:t>PROJECT</w:t>
      </w:r>
      <w:r>
        <w:rPr>
          <w:b/>
          <w:spacing w:val="7"/>
          <w:sz w:val="26"/>
        </w:rPr>
        <w:t xml:space="preserve"> </w:t>
      </w:r>
      <w:r>
        <w:rPr>
          <w:b/>
          <w:sz w:val="26"/>
        </w:rPr>
        <w:t>PLANNING</w:t>
      </w:r>
      <w:r>
        <w:rPr>
          <w:b/>
          <w:spacing w:val="5"/>
          <w:sz w:val="26"/>
        </w:rPr>
        <w:t xml:space="preserve"> </w:t>
      </w:r>
      <w:r>
        <w:rPr>
          <w:b/>
          <w:sz w:val="26"/>
        </w:rPr>
        <w:t>AND</w:t>
      </w:r>
      <w:r>
        <w:rPr>
          <w:b/>
          <w:spacing w:val="12"/>
          <w:sz w:val="26"/>
        </w:rPr>
        <w:t xml:space="preserve"> </w:t>
      </w:r>
      <w:r>
        <w:rPr>
          <w:b/>
          <w:spacing w:val="-2"/>
          <w:sz w:val="26"/>
        </w:rPr>
        <w:t>SCHEDULING</w:t>
      </w:r>
    </w:p>
    <w:p>
      <w:pPr>
        <w:pStyle w:val="6"/>
        <w:rPr>
          <w:b/>
          <w:sz w:val="26"/>
        </w:rPr>
      </w:pPr>
    </w:p>
    <w:p>
      <w:pPr>
        <w:pStyle w:val="6"/>
        <w:spacing w:before="74"/>
        <w:rPr>
          <w:b/>
          <w:sz w:val="26"/>
        </w:rPr>
      </w:pPr>
    </w:p>
    <w:p>
      <w:pPr>
        <w:pStyle w:val="3"/>
        <w:numPr>
          <w:ilvl w:val="1"/>
          <w:numId w:val="5"/>
        </w:numPr>
        <w:tabs>
          <w:tab w:val="left" w:pos="1080"/>
        </w:tabs>
        <w:spacing w:before="0" w:after="0" w:line="240" w:lineRule="auto"/>
        <w:ind w:left="1080" w:right="0" w:hanging="337"/>
        <w:jc w:val="left"/>
      </w:pPr>
      <w:bookmarkStart w:id="0" w:name="_TOC_250012"/>
      <w:r>
        <w:t>Pert</w:t>
      </w:r>
      <w:r>
        <w:rPr>
          <w:spacing w:val="7"/>
        </w:rPr>
        <w:t xml:space="preserve"> </w:t>
      </w:r>
      <w:bookmarkEnd w:id="0"/>
      <w:r>
        <w:rPr>
          <w:spacing w:val="-2"/>
        </w:rPr>
        <w:t>Chart:</w:t>
      </w:r>
    </w:p>
    <w:p>
      <w:pPr>
        <w:pStyle w:val="6"/>
        <w:spacing w:before="234" w:line="369" w:lineRule="auto"/>
        <w:ind w:left="743" w:right="707" w:firstLine="676"/>
        <w:jc w:val="both"/>
      </w:pPr>
      <w:r>
        <w:t>A PERT chart is a project management tools used to schedule, organize, and coordinate tasks within a project. PERT stands for Program Evaluation Review</w:t>
      </w:r>
      <w:r>
        <w:rPr>
          <w:spacing w:val="40"/>
        </w:rPr>
        <w:t xml:space="preserve"> </w:t>
      </w:r>
      <w:r>
        <w:t>Technique. A PERT chart presents a graphic illustration of a project as network diagram consisting of numbered nodes (either circles or rectangles) representing events, or milestones in</w:t>
      </w:r>
      <w:r>
        <w:rPr>
          <w:spacing w:val="23"/>
        </w:rPr>
        <w:t xml:space="preserve"> </w:t>
      </w:r>
      <w:r>
        <w:t>the project linked by labelled vectors</w:t>
      </w:r>
      <w:r>
        <w:rPr>
          <w:spacing w:val="23"/>
        </w:rPr>
        <w:t xml:space="preserve"> </w:t>
      </w:r>
      <w:r>
        <w:t>(directional lines) representing</w:t>
      </w:r>
      <w:r>
        <w:rPr>
          <w:spacing w:val="23"/>
        </w:rPr>
        <w:t xml:space="preserve"> </w:t>
      </w:r>
      <w:r>
        <w:t>tasks</w:t>
      </w:r>
      <w:r>
        <w:rPr>
          <w:spacing w:val="40"/>
        </w:rPr>
        <w:t xml:space="preserve"> </w:t>
      </w:r>
      <w:r>
        <w:t>in the project.</w:t>
      </w:r>
    </w:p>
    <w:p>
      <w:pPr>
        <w:pStyle w:val="6"/>
        <w:spacing w:before="185"/>
        <w:ind w:left="743"/>
        <w:jc w:val="both"/>
        <w:rPr>
          <w:sz w:val="20"/>
        </w:rPr>
      </w:pPr>
      <w:r>
        <w:t>The</w:t>
      </w:r>
      <w:r>
        <w:rPr>
          <w:spacing w:val="9"/>
        </w:rPr>
        <w:t xml:space="preserve"> </w:t>
      </w:r>
      <w:r>
        <w:t>direction</w:t>
      </w:r>
      <w:r>
        <w:rPr>
          <w:spacing w:val="11"/>
        </w:rPr>
        <w:t xml:space="preserve"> </w:t>
      </w:r>
      <w:r>
        <w:t>of</w:t>
      </w:r>
      <w:r>
        <w:rPr>
          <w:spacing w:val="7"/>
        </w:rPr>
        <w:t xml:space="preserve"> </w:t>
      </w:r>
      <w:r>
        <w:t>the</w:t>
      </w:r>
      <w:r>
        <w:rPr>
          <w:spacing w:val="8"/>
        </w:rPr>
        <w:t xml:space="preserve"> </w:t>
      </w:r>
      <w:r>
        <w:t>arrows</w:t>
      </w:r>
      <w:r>
        <w:rPr>
          <w:spacing w:val="12"/>
        </w:rPr>
        <w:t xml:space="preserve"> </w:t>
      </w:r>
      <w:r>
        <w:t>on</w:t>
      </w:r>
      <w:r>
        <w:rPr>
          <w:spacing w:val="9"/>
        </w:rPr>
        <w:t xml:space="preserve"> </w:t>
      </w:r>
      <w:r>
        <w:t>the</w:t>
      </w:r>
      <w:r>
        <w:rPr>
          <w:spacing w:val="8"/>
        </w:rPr>
        <w:t xml:space="preserve"> </w:t>
      </w:r>
      <w:r>
        <w:t>lines</w:t>
      </w:r>
      <w:r>
        <w:rPr>
          <w:spacing w:val="7"/>
        </w:rPr>
        <w:t xml:space="preserve"> </w:t>
      </w:r>
      <w:r>
        <w:t>indicates</w:t>
      </w:r>
      <w:r>
        <w:rPr>
          <w:spacing w:val="11"/>
        </w:rPr>
        <w:t xml:space="preserve"> </w:t>
      </w:r>
      <w:r>
        <w:t>the</w:t>
      </w:r>
      <w:r>
        <w:rPr>
          <w:spacing w:val="10"/>
        </w:rPr>
        <w:t xml:space="preserve"> </w:t>
      </w:r>
      <w:r>
        <w:t>sequence</w:t>
      </w:r>
      <w:r>
        <w:rPr>
          <w:spacing w:val="8"/>
        </w:rPr>
        <w:t xml:space="preserve"> </w:t>
      </w:r>
      <w:r>
        <w:t>of</w:t>
      </w:r>
      <w:r>
        <w:rPr>
          <w:spacing w:val="9"/>
        </w:rPr>
        <w:t xml:space="preserve"> </w:t>
      </w:r>
      <w:r>
        <w:rPr>
          <w:spacing w:val="-2"/>
        </w:rPr>
        <w:t>tasks</w:t>
      </w:r>
      <w:r>
        <w:rPr>
          <w:spacing w:val="-2"/>
          <w:sz w:val="20"/>
        </w:rPr>
        <w:t>.</w:t>
      </w:r>
    </w:p>
    <w:p>
      <w:pPr>
        <w:pStyle w:val="6"/>
        <w:spacing w:before="19"/>
        <w:rPr>
          <w:sz w:val="20"/>
        </w:rPr>
      </w:pPr>
    </w:p>
    <w:p>
      <w:pPr>
        <w:spacing w:after="0"/>
        <w:rPr>
          <w:sz w:val="20"/>
        </w:rPr>
        <w:sectPr>
          <w:pgSz w:w="12240" w:h="15840"/>
          <w:pgMar w:top="1820" w:right="1160" w:bottom="1140" w:left="1640" w:header="0" w:footer="942" w:gutter="0"/>
          <w:cols w:space="720" w:num="1"/>
        </w:sectPr>
      </w:pPr>
    </w:p>
    <w:p>
      <w:pPr>
        <w:spacing w:before="65"/>
        <w:ind w:left="0" w:right="0" w:firstLine="0"/>
        <w:jc w:val="right"/>
        <w:rPr>
          <w:rFonts w:ascii="Calibri"/>
          <w:b/>
          <w:sz w:val="17"/>
        </w:rPr>
      </w:pPr>
      <w:r>
        <w:rPr>
          <w:rFonts w:ascii="Calibri"/>
          <w:b/>
          <w:spacing w:val="-2"/>
          <w:sz w:val="17"/>
        </w:rPr>
        <w:t>Programming</w:t>
      </w:r>
    </w:p>
    <w:p>
      <w:pPr>
        <w:spacing w:before="115"/>
        <w:ind w:left="0" w:right="397" w:firstLine="0"/>
        <w:jc w:val="center"/>
        <w:rPr>
          <w:rFonts w:ascii="Calibri"/>
          <w:b/>
          <w:sz w:val="17"/>
        </w:rPr>
      </w:pPr>
      <w:r>
        <w:br w:type="column"/>
      </w:r>
      <w:r>
        <w:rPr>
          <w:rFonts w:ascii="Calibri"/>
          <w:b/>
          <w:sz w:val="17"/>
        </w:rPr>
        <w:t>Beta</w:t>
      </w:r>
      <w:r>
        <w:rPr>
          <w:rFonts w:ascii="Calibri"/>
          <w:b/>
          <w:spacing w:val="-7"/>
          <w:sz w:val="17"/>
        </w:rPr>
        <w:t xml:space="preserve"> </w:t>
      </w:r>
      <w:r>
        <w:rPr>
          <w:rFonts w:ascii="Calibri"/>
          <w:b/>
          <w:spacing w:val="-2"/>
          <w:sz w:val="17"/>
        </w:rPr>
        <w:t>Testing</w:t>
      </w:r>
    </w:p>
    <w:p>
      <w:pPr>
        <w:spacing w:after="0"/>
        <w:jc w:val="center"/>
        <w:rPr>
          <w:rFonts w:ascii="Calibri"/>
          <w:sz w:val="17"/>
        </w:rPr>
        <w:sectPr>
          <w:type w:val="continuous"/>
          <w:pgSz w:w="12240" w:h="15840"/>
          <w:pgMar w:top="1300" w:right="1160" w:bottom="280" w:left="1640" w:header="0" w:footer="942" w:gutter="0"/>
          <w:cols w:equalWidth="0" w:num="2">
            <w:col w:w="4446" w:space="40"/>
            <w:col w:w="4954"/>
          </w:cols>
        </w:sectPr>
      </w:pPr>
    </w:p>
    <w:p>
      <w:pPr>
        <w:pStyle w:val="6"/>
        <w:spacing w:before="159"/>
        <w:rPr>
          <w:rFonts w:ascii="Calibri"/>
          <w:b/>
          <w:sz w:val="17"/>
        </w:rPr>
      </w:pPr>
    </w:p>
    <w:p>
      <w:pPr>
        <w:spacing w:before="0"/>
        <w:ind w:left="1180" w:right="0" w:firstLine="0"/>
        <w:jc w:val="center"/>
        <w:rPr>
          <w:rFonts w:ascii="Calibri"/>
          <w:b/>
          <w:sz w:val="17"/>
        </w:rPr>
      </w:pPr>
      <w:r>
        <mc:AlternateContent>
          <mc:Choice Requires="wps">
            <w:drawing>
              <wp:anchor distT="0" distB="0" distL="0" distR="0" simplePos="0" relativeHeight="251660288" behindDoc="1" locked="0" layoutInCell="1" allowOverlap="1">
                <wp:simplePos x="0" y="0"/>
                <wp:positionH relativeFrom="page">
                  <wp:posOffset>5277485</wp:posOffset>
                </wp:positionH>
                <wp:positionV relativeFrom="paragraph">
                  <wp:posOffset>-155575</wp:posOffset>
                </wp:positionV>
                <wp:extent cx="1270" cy="733425"/>
                <wp:effectExtent l="0" t="0" r="0" b="0"/>
                <wp:wrapNone/>
                <wp:docPr id="11" name="Graphic 11"/>
                <wp:cNvGraphicFramePr/>
                <a:graphic xmlns:a="http://schemas.openxmlformats.org/drawingml/2006/main">
                  <a:graphicData uri="http://schemas.microsoft.com/office/word/2010/wordprocessingShape">
                    <wps:wsp>
                      <wps:cNvSpPr/>
                      <wps:spPr>
                        <a:xfrm>
                          <a:off x="0" y="0"/>
                          <a:ext cx="1270" cy="733425"/>
                        </a:xfrm>
                        <a:custGeom>
                          <a:avLst/>
                          <a:gdLst/>
                          <a:ahLst/>
                          <a:cxnLst/>
                          <a:rect l="l" t="t" r="r" b="b"/>
                          <a:pathLst>
                            <a:path h="733425">
                              <a:moveTo>
                                <a:pt x="0" y="733043"/>
                              </a:moveTo>
                              <a:lnTo>
                                <a:pt x="0" y="0"/>
                              </a:lnTo>
                            </a:path>
                          </a:pathLst>
                        </a:custGeom>
                        <a:ln w="9144">
                          <a:solidFill>
                            <a:srgbClr val="000000"/>
                          </a:solidFill>
                          <a:prstDash val="solid"/>
                        </a:ln>
                      </wps:spPr>
                      <wps:bodyPr wrap="square" lIns="0" tIns="0" rIns="0" bIns="0" rtlCol="0">
                        <a:noAutofit/>
                      </wps:bodyPr>
                    </wps:wsp>
                  </a:graphicData>
                </a:graphic>
              </wp:anchor>
            </w:drawing>
          </mc:Choice>
          <mc:Fallback>
            <w:pict>
              <v:shape id="Graphic 11" o:spid="_x0000_s1026" o:spt="100" style="position:absolute;left:0pt;margin-left:415.55pt;margin-top:-12.25pt;height:57.75pt;width:0.1pt;mso-position-horizontal-relative:page;z-index:-251656192;mso-width-relative:page;mso-height-relative:page;" filled="f" stroked="t" coordsize="1,733425" o:gfxdata="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D5zP2gAAAAoBAAAPAAAA&#10;AAAAAAEAIAAAACIAAABkcnMvZG93bnJldi54bWxQSwECFAAUAAAACACHTuJAL7mKURMCAAB5BAAA&#10;DgAAAAAAAAABACAAAAApAQAAZHJzL2Uyb0RvYy54bWxQSwUGAAAAAAYABgBZAQAArgUAAAAA&#10;" path="m0,733043l0,0e">
                <v:fill on="f" focussize="0,0"/>
                <v:stroke weight="0.72pt" color="#000000" joinstyle="round"/>
                <v:imagedata o:title=""/>
                <o:lock v:ext="edit" aspectratio="f"/>
                <v:textbox inset="0mm,0mm,0mm,0mm"/>
              </v:shape>
            </w:pict>
          </mc:Fallback>
        </mc:AlternateContent>
      </w:r>
      <w:r>
        <mc:AlternateContent>
          <mc:Choice Requires="wpg">
            <w:drawing>
              <wp:anchor distT="0" distB="0" distL="0" distR="0" simplePos="0" relativeHeight="251661312" behindDoc="1" locked="0" layoutInCell="1" allowOverlap="1">
                <wp:simplePos x="0" y="0"/>
                <wp:positionH relativeFrom="page">
                  <wp:posOffset>1401445</wp:posOffset>
                </wp:positionH>
                <wp:positionV relativeFrom="paragraph">
                  <wp:posOffset>-183515</wp:posOffset>
                </wp:positionV>
                <wp:extent cx="5168265" cy="3069590"/>
                <wp:effectExtent l="0" t="0" r="0" b="0"/>
                <wp:wrapNone/>
                <wp:docPr id="12" name="Group 12"/>
                <wp:cNvGraphicFramePr/>
                <a:graphic xmlns:a="http://schemas.openxmlformats.org/drawingml/2006/main">
                  <a:graphicData uri="http://schemas.microsoft.com/office/word/2010/wordprocessingGroup">
                    <wpg:wgp>
                      <wpg:cNvGrpSpPr/>
                      <wpg:grpSpPr>
                        <a:xfrm>
                          <a:off x="0" y="0"/>
                          <a:ext cx="5168265" cy="3069590"/>
                          <a:chOff x="0" y="0"/>
                          <a:chExt cx="5168265" cy="3069590"/>
                        </a:xfrm>
                      </wpg:grpSpPr>
                      <wps:wsp>
                        <wps:cNvPr id="13" name="Graphic 13"/>
                        <wps:cNvSpPr/>
                        <wps:spPr>
                          <a:xfrm>
                            <a:off x="1402080" y="0"/>
                            <a:ext cx="1719580" cy="1061085"/>
                          </a:xfrm>
                          <a:custGeom>
                            <a:avLst/>
                            <a:gdLst/>
                            <a:ahLst/>
                            <a:cxnLst/>
                            <a:rect l="l" t="t" r="r" b="b"/>
                            <a:pathLst>
                              <a:path w="1719580" h="1061085">
                                <a:moveTo>
                                  <a:pt x="859536" y="760475"/>
                                </a:moveTo>
                                <a:lnTo>
                                  <a:pt x="859536" y="0"/>
                                </a:lnTo>
                              </a:path>
                              <a:path w="1719580" h="1061085">
                                <a:moveTo>
                                  <a:pt x="1719072" y="784860"/>
                                </a:moveTo>
                                <a:lnTo>
                                  <a:pt x="1719072" y="248412"/>
                                </a:lnTo>
                              </a:path>
                              <a:path w="1719580" h="1061085">
                                <a:moveTo>
                                  <a:pt x="0" y="1060703"/>
                                </a:moveTo>
                                <a:lnTo>
                                  <a:pt x="0" y="522732"/>
                                </a:lnTo>
                              </a:path>
                            </a:pathLst>
                          </a:custGeom>
                          <a:ln w="9144">
                            <a:solidFill>
                              <a:srgbClr val="000000"/>
                            </a:solidFill>
                            <a:prstDash val="solid"/>
                          </a:ln>
                        </wps:spPr>
                        <wps:bodyPr wrap="square" lIns="0" tIns="0" rIns="0" bIns="0" rtlCol="0">
                          <a:noAutofit/>
                        </wps:bodyPr>
                      </wps:wsp>
                      <wps:wsp>
                        <wps:cNvPr id="14" name="Graphic 14"/>
                        <wps:cNvSpPr/>
                        <wps:spPr>
                          <a:xfrm>
                            <a:off x="1725168" y="545591"/>
                            <a:ext cx="1934210" cy="429895"/>
                          </a:xfrm>
                          <a:custGeom>
                            <a:avLst/>
                            <a:gdLst/>
                            <a:ahLst/>
                            <a:cxnLst/>
                            <a:rect l="l" t="t" r="r" b="b"/>
                            <a:pathLst>
                              <a:path w="1934210" h="429895">
                                <a:moveTo>
                                  <a:pt x="1504187" y="0"/>
                                </a:moveTo>
                                <a:lnTo>
                                  <a:pt x="1933955" y="0"/>
                                </a:lnTo>
                                <a:lnTo>
                                  <a:pt x="1933955" y="429768"/>
                                </a:lnTo>
                                <a:lnTo>
                                  <a:pt x="1504187" y="429768"/>
                                </a:lnTo>
                                <a:lnTo>
                                  <a:pt x="1504187" y="0"/>
                                </a:lnTo>
                                <a:close/>
                              </a:path>
                              <a:path w="1934210" h="429895">
                                <a:moveTo>
                                  <a:pt x="751332" y="0"/>
                                </a:moveTo>
                                <a:lnTo>
                                  <a:pt x="1181100" y="0"/>
                                </a:lnTo>
                                <a:lnTo>
                                  <a:pt x="1181100" y="429768"/>
                                </a:lnTo>
                                <a:lnTo>
                                  <a:pt x="751332" y="429768"/>
                                </a:lnTo>
                                <a:lnTo>
                                  <a:pt x="751332" y="0"/>
                                </a:lnTo>
                                <a:close/>
                              </a:path>
                              <a:path w="1934210" h="429895">
                                <a:moveTo>
                                  <a:pt x="0" y="0"/>
                                </a:moveTo>
                                <a:lnTo>
                                  <a:pt x="429767" y="0"/>
                                </a:lnTo>
                                <a:lnTo>
                                  <a:pt x="429767" y="429768"/>
                                </a:lnTo>
                                <a:lnTo>
                                  <a:pt x="0" y="429768"/>
                                </a:lnTo>
                                <a:lnTo>
                                  <a:pt x="0" y="0"/>
                                </a:lnTo>
                                <a:close/>
                              </a:path>
                            </a:pathLst>
                          </a:custGeom>
                          <a:ln w="9144">
                            <a:solidFill>
                              <a:srgbClr val="000000"/>
                            </a:solidFill>
                            <a:prstDash val="solid"/>
                          </a:ln>
                        </wps:spPr>
                        <wps:bodyPr wrap="square" lIns="0" tIns="0" rIns="0" bIns="0" rtlCol="0">
                          <a:noAutofit/>
                        </wps:bodyPr>
                      </wps:wsp>
                      <wps:wsp>
                        <wps:cNvPr id="15" name="Graphic 15"/>
                        <wps:cNvSpPr/>
                        <wps:spPr>
                          <a:xfrm>
                            <a:off x="1187196" y="760475"/>
                            <a:ext cx="2042160" cy="536575"/>
                          </a:xfrm>
                          <a:custGeom>
                            <a:avLst/>
                            <a:gdLst/>
                            <a:ahLst/>
                            <a:cxnLst/>
                            <a:rect l="l" t="t" r="r" b="b"/>
                            <a:pathLst>
                              <a:path w="2042160" h="536575">
                                <a:moveTo>
                                  <a:pt x="0" y="536448"/>
                                </a:moveTo>
                                <a:lnTo>
                                  <a:pt x="537972" y="0"/>
                                </a:lnTo>
                              </a:path>
                              <a:path w="2042160" h="536575">
                                <a:moveTo>
                                  <a:pt x="1719072" y="0"/>
                                </a:moveTo>
                                <a:lnTo>
                                  <a:pt x="2042159" y="0"/>
                                </a:lnTo>
                              </a:path>
                              <a:path w="2042160" h="536575">
                                <a:moveTo>
                                  <a:pt x="967740" y="0"/>
                                </a:moveTo>
                                <a:lnTo>
                                  <a:pt x="1289304" y="0"/>
                                </a:lnTo>
                              </a:path>
                            </a:pathLst>
                          </a:custGeom>
                          <a:ln w="9144">
                            <a:solidFill>
                              <a:srgbClr val="000000"/>
                            </a:solidFill>
                            <a:prstDash val="solid"/>
                          </a:ln>
                        </wps:spPr>
                        <wps:bodyPr wrap="square" lIns="0" tIns="0" rIns="0" bIns="0" rtlCol="0">
                          <a:noAutofit/>
                        </wps:bodyPr>
                      </wps:wsp>
                      <wps:wsp>
                        <wps:cNvPr id="16" name="Graphic 16"/>
                        <wps:cNvSpPr/>
                        <wps:spPr>
                          <a:xfrm>
                            <a:off x="4572" y="1082039"/>
                            <a:ext cx="429895" cy="429895"/>
                          </a:xfrm>
                          <a:custGeom>
                            <a:avLst/>
                            <a:gdLst/>
                            <a:ahLst/>
                            <a:cxnLst/>
                            <a:rect l="l" t="t" r="r" b="b"/>
                            <a:pathLst>
                              <a:path w="429895" h="429895">
                                <a:moveTo>
                                  <a:pt x="0" y="0"/>
                                </a:moveTo>
                                <a:lnTo>
                                  <a:pt x="429768" y="0"/>
                                </a:lnTo>
                                <a:lnTo>
                                  <a:pt x="429768" y="429767"/>
                                </a:lnTo>
                                <a:lnTo>
                                  <a:pt x="0" y="429767"/>
                                </a:lnTo>
                                <a:lnTo>
                                  <a:pt x="0" y="0"/>
                                </a:lnTo>
                                <a:close/>
                              </a:path>
                            </a:pathLst>
                          </a:custGeom>
                          <a:ln w="9144">
                            <a:solidFill>
                              <a:srgbClr val="000000"/>
                            </a:solidFill>
                            <a:prstDash val="solid"/>
                          </a:ln>
                        </wps:spPr>
                        <wps:bodyPr wrap="square" lIns="0" tIns="0" rIns="0" bIns="0" rtlCol="0">
                          <a:noAutofit/>
                        </wps:bodyPr>
                      </wps:wsp>
                      <wps:wsp>
                        <wps:cNvPr id="17" name="Graphic 17"/>
                        <wps:cNvSpPr/>
                        <wps:spPr>
                          <a:xfrm>
                            <a:off x="757428" y="1082039"/>
                            <a:ext cx="429895" cy="429895"/>
                          </a:xfrm>
                          <a:custGeom>
                            <a:avLst/>
                            <a:gdLst/>
                            <a:ahLst/>
                            <a:cxnLst/>
                            <a:rect l="l" t="t" r="r" b="b"/>
                            <a:pathLst>
                              <a:path w="429895" h="429895">
                                <a:moveTo>
                                  <a:pt x="429767" y="429767"/>
                                </a:moveTo>
                                <a:lnTo>
                                  <a:pt x="0" y="429767"/>
                                </a:lnTo>
                                <a:lnTo>
                                  <a:pt x="0" y="0"/>
                                </a:lnTo>
                                <a:lnTo>
                                  <a:pt x="429767" y="0"/>
                                </a:lnTo>
                                <a:lnTo>
                                  <a:pt x="429767" y="429767"/>
                                </a:lnTo>
                                <a:close/>
                              </a:path>
                            </a:pathLst>
                          </a:custGeom>
                          <a:solidFill>
                            <a:srgbClr val="FFFFFF"/>
                          </a:solidFill>
                        </wps:spPr>
                        <wps:bodyPr wrap="square" lIns="0" tIns="0" rIns="0" bIns="0" rtlCol="0">
                          <a:noAutofit/>
                        </wps:bodyPr>
                      </wps:wsp>
                      <wps:wsp>
                        <wps:cNvPr id="18" name="Graphic 18"/>
                        <wps:cNvSpPr/>
                        <wps:spPr>
                          <a:xfrm>
                            <a:off x="757428" y="1082039"/>
                            <a:ext cx="429895" cy="429895"/>
                          </a:xfrm>
                          <a:custGeom>
                            <a:avLst/>
                            <a:gdLst/>
                            <a:ahLst/>
                            <a:cxnLst/>
                            <a:rect l="l" t="t" r="r" b="b"/>
                            <a:pathLst>
                              <a:path w="429895" h="429895">
                                <a:moveTo>
                                  <a:pt x="0" y="0"/>
                                </a:moveTo>
                                <a:lnTo>
                                  <a:pt x="429767" y="0"/>
                                </a:lnTo>
                                <a:lnTo>
                                  <a:pt x="429767" y="429767"/>
                                </a:lnTo>
                                <a:lnTo>
                                  <a:pt x="0" y="429767"/>
                                </a:lnTo>
                                <a:lnTo>
                                  <a:pt x="0" y="0"/>
                                </a:lnTo>
                                <a:close/>
                              </a:path>
                            </a:pathLst>
                          </a:custGeom>
                          <a:ln w="9144">
                            <a:solidFill>
                              <a:srgbClr val="000000"/>
                            </a:solidFill>
                            <a:prstDash val="solid"/>
                          </a:ln>
                        </wps:spPr>
                        <wps:bodyPr wrap="square" lIns="0" tIns="0" rIns="0" bIns="0" rtlCol="0">
                          <a:noAutofit/>
                        </wps:bodyPr>
                      </wps:wsp>
                      <wps:wsp>
                        <wps:cNvPr id="19" name="Graphic 19"/>
                        <wps:cNvSpPr/>
                        <wps:spPr>
                          <a:xfrm>
                            <a:off x="542544" y="1328928"/>
                            <a:ext cx="1270" cy="1428115"/>
                          </a:xfrm>
                          <a:custGeom>
                            <a:avLst/>
                            <a:gdLst/>
                            <a:ahLst/>
                            <a:cxnLst/>
                            <a:rect l="l" t="t" r="r" b="b"/>
                            <a:pathLst>
                              <a:path h="1428115">
                                <a:moveTo>
                                  <a:pt x="0" y="0"/>
                                </a:moveTo>
                                <a:lnTo>
                                  <a:pt x="0" y="1427987"/>
                                </a:lnTo>
                              </a:path>
                            </a:pathLst>
                          </a:custGeom>
                          <a:ln w="9144">
                            <a:solidFill>
                              <a:srgbClr val="000000"/>
                            </a:solidFill>
                            <a:prstDash val="solid"/>
                          </a:ln>
                        </wps:spPr>
                        <wps:bodyPr wrap="square" lIns="0" tIns="0" rIns="0" bIns="0" rtlCol="0">
                          <a:noAutofit/>
                        </wps:bodyPr>
                      </wps:wsp>
                      <wps:wsp>
                        <wps:cNvPr id="20" name="Graphic 20"/>
                        <wps:cNvSpPr/>
                        <wps:spPr>
                          <a:xfrm>
                            <a:off x="3980688" y="1543812"/>
                            <a:ext cx="1183005" cy="429895"/>
                          </a:xfrm>
                          <a:custGeom>
                            <a:avLst/>
                            <a:gdLst/>
                            <a:ahLst/>
                            <a:cxnLst/>
                            <a:rect l="l" t="t" r="r" b="b"/>
                            <a:pathLst>
                              <a:path w="1183005" h="429895">
                                <a:moveTo>
                                  <a:pt x="752855" y="0"/>
                                </a:moveTo>
                                <a:lnTo>
                                  <a:pt x="1182624" y="0"/>
                                </a:lnTo>
                                <a:lnTo>
                                  <a:pt x="1182624" y="429767"/>
                                </a:lnTo>
                                <a:lnTo>
                                  <a:pt x="752855" y="429767"/>
                                </a:lnTo>
                                <a:lnTo>
                                  <a:pt x="752855" y="0"/>
                                </a:lnTo>
                                <a:close/>
                              </a:path>
                              <a:path w="1183005" h="429895">
                                <a:moveTo>
                                  <a:pt x="0" y="0"/>
                                </a:moveTo>
                                <a:lnTo>
                                  <a:pt x="429767" y="0"/>
                                </a:lnTo>
                                <a:lnTo>
                                  <a:pt x="429767" y="429767"/>
                                </a:lnTo>
                                <a:lnTo>
                                  <a:pt x="0" y="429767"/>
                                </a:lnTo>
                                <a:lnTo>
                                  <a:pt x="0" y="0"/>
                                </a:lnTo>
                                <a:close/>
                              </a:path>
                            </a:pathLst>
                          </a:custGeom>
                          <a:ln w="9144">
                            <a:solidFill>
                              <a:srgbClr val="000000"/>
                            </a:solidFill>
                            <a:prstDash val="solid"/>
                          </a:ln>
                        </wps:spPr>
                        <wps:bodyPr wrap="square" lIns="0" tIns="0" rIns="0" bIns="0" rtlCol="0">
                          <a:noAutofit/>
                        </wps:bodyPr>
                      </wps:wsp>
                      <wps:wsp>
                        <wps:cNvPr id="21" name="Graphic 21"/>
                        <wps:cNvSpPr/>
                        <wps:spPr>
                          <a:xfrm>
                            <a:off x="1187196" y="1296923"/>
                            <a:ext cx="538480" cy="429895"/>
                          </a:xfrm>
                          <a:custGeom>
                            <a:avLst/>
                            <a:gdLst/>
                            <a:ahLst/>
                            <a:cxnLst/>
                            <a:rect l="l" t="t" r="r" b="b"/>
                            <a:pathLst>
                              <a:path w="538480" h="429895">
                                <a:moveTo>
                                  <a:pt x="0" y="0"/>
                                </a:moveTo>
                                <a:lnTo>
                                  <a:pt x="537972" y="429767"/>
                                </a:lnTo>
                              </a:path>
                            </a:pathLst>
                          </a:custGeom>
                          <a:ln w="9144">
                            <a:solidFill>
                              <a:srgbClr val="000000"/>
                            </a:solidFill>
                            <a:prstDash val="solid"/>
                          </a:ln>
                        </wps:spPr>
                        <wps:bodyPr wrap="square" lIns="0" tIns="0" rIns="0" bIns="0" rtlCol="0">
                          <a:noAutofit/>
                        </wps:bodyPr>
                      </wps:wsp>
                      <wps:wsp>
                        <wps:cNvPr id="22" name="Graphic 22"/>
                        <wps:cNvSpPr/>
                        <wps:spPr>
                          <a:xfrm>
                            <a:off x="3229355" y="1511807"/>
                            <a:ext cx="429895" cy="429895"/>
                          </a:xfrm>
                          <a:custGeom>
                            <a:avLst/>
                            <a:gdLst/>
                            <a:ahLst/>
                            <a:cxnLst/>
                            <a:rect l="l" t="t" r="r" b="b"/>
                            <a:pathLst>
                              <a:path w="429895" h="429895">
                                <a:moveTo>
                                  <a:pt x="0" y="0"/>
                                </a:moveTo>
                                <a:lnTo>
                                  <a:pt x="429767" y="0"/>
                                </a:lnTo>
                                <a:lnTo>
                                  <a:pt x="429767" y="429767"/>
                                </a:lnTo>
                                <a:lnTo>
                                  <a:pt x="0" y="429767"/>
                                </a:lnTo>
                                <a:lnTo>
                                  <a:pt x="0" y="0"/>
                                </a:lnTo>
                                <a:close/>
                              </a:path>
                            </a:pathLst>
                          </a:custGeom>
                          <a:ln w="9144">
                            <a:solidFill>
                              <a:srgbClr val="000000"/>
                            </a:solidFill>
                            <a:prstDash val="solid"/>
                          </a:ln>
                        </wps:spPr>
                        <wps:bodyPr wrap="square" lIns="0" tIns="0" rIns="0" bIns="0" rtlCol="0">
                          <a:noAutofit/>
                        </wps:bodyPr>
                      </wps:wsp>
                      <wps:wsp>
                        <wps:cNvPr id="23" name="Graphic 23"/>
                        <wps:cNvSpPr/>
                        <wps:spPr>
                          <a:xfrm>
                            <a:off x="2476500" y="1511807"/>
                            <a:ext cx="429895" cy="429895"/>
                          </a:xfrm>
                          <a:custGeom>
                            <a:avLst/>
                            <a:gdLst/>
                            <a:ahLst/>
                            <a:cxnLst/>
                            <a:rect l="l" t="t" r="r" b="b"/>
                            <a:pathLst>
                              <a:path w="429895" h="429895">
                                <a:moveTo>
                                  <a:pt x="429767" y="429767"/>
                                </a:moveTo>
                                <a:lnTo>
                                  <a:pt x="0" y="429767"/>
                                </a:lnTo>
                                <a:lnTo>
                                  <a:pt x="0" y="0"/>
                                </a:lnTo>
                                <a:lnTo>
                                  <a:pt x="429767" y="0"/>
                                </a:lnTo>
                                <a:lnTo>
                                  <a:pt x="429767" y="429767"/>
                                </a:lnTo>
                                <a:close/>
                              </a:path>
                            </a:pathLst>
                          </a:custGeom>
                          <a:solidFill>
                            <a:srgbClr val="FFFFFF"/>
                          </a:solidFill>
                        </wps:spPr>
                        <wps:bodyPr wrap="square" lIns="0" tIns="0" rIns="0" bIns="0" rtlCol="0">
                          <a:noAutofit/>
                        </wps:bodyPr>
                      </wps:wsp>
                      <wps:wsp>
                        <wps:cNvPr id="24" name="Graphic 24"/>
                        <wps:cNvSpPr/>
                        <wps:spPr>
                          <a:xfrm>
                            <a:off x="1725168" y="1511807"/>
                            <a:ext cx="1181100" cy="429895"/>
                          </a:xfrm>
                          <a:custGeom>
                            <a:avLst/>
                            <a:gdLst/>
                            <a:ahLst/>
                            <a:cxnLst/>
                            <a:rect l="l" t="t" r="r" b="b"/>
                            <a:pathLst>
                              <a:path w="1181100" h="429895">
                                <a:moveTo>
                                  <a:pt x="751332" y="0"/>
                                </a:moveTo>
                                <a:lnTo>
                                  <a:pt x="1181100" y="0"/>
                                </a:lnTo>
                                <a:lnTo>
                                  <a:pt x="1181100" y="429767"/>
                                </a:lnTo>
                                <a:lnTo>
                                  <a:pt x="751332" y="429767"/>
                                </a:lnTo>
                                <a:lnTo>
                                  <a:pt x="751332" y="0"/>
                                </a:lnTo>
                                <a:close/>
                              </a:path>
                              <a:path w="1181100" h="429895">
                                <a:moveTo>
                                  <a:pt x="0" y="0"/>
                                </a:moveTo>
                                <a:lnTo>
                                  <a:pt x="429767" y="0"/>
                                </a:lnTo>
                                <a:lnTo>
                                  <a:pt x="429767" y="429767"/>
                                </a:lnTo>
                                <a:lnTo>
                                  <a:pt x="0" y="429767"/>
                                </a:lnTo>
                                <a:lnTo>
                                  <a:pt x="0" y="0"/>
                                </a:lnTo>
                                <a:close/>
                              </a:path>
                            </a:pathLst>
                          </a:custGeom>
                          <a:ln w="9144">
                            <a:solidFill>
                              <a:srgbClr val="000000"/>
                            </a:solidFill>
                            <a:prstDash val="solid"/>
                          </a:ln>
                        </wps:spPr>
                        <wps:bodyPr wrap="square" lIns="0" tIns="0" rIns="0" bIns="0" rtlCol="0">
                          <a:noAutofit/>
                        </wps:bodyPr>
                      </wps:wsp>
                      <wps:wsp>
                        <wps:cNvPr id="25" name="Graphic 25"/>
                        <wps:cNvSpPr/>
                        <wps:spPr>
                          <a:xfrm>
                            <a:off x="434340" y="1296923"/>
                            <a:ext cx="4299585" cy="1772920"/>
                          </a:xfrm>
                          <a:custGeom>
                            <a:avLst/>
                            <a:gdLst/>
                            <a:ahLst/>
                            <a:cxnLst/>
                            <a:rect l="l" t="t" r="r" b="b"/>
                            <a:pathLst>
                              <a:path w="4299585" h="1772920">
                                <a:moveTo>
                                  <a:pt x="0" y="0"/>
                                </a:moveTo>
                                <a:lnTo>
                                  <a:pt x="323087" y="0"/>
                                </a:lnTo>
                              </a:path>
                              <a:path w="4299585" h="1772920">
                                <a:moveTo>
                                  <a:pt x="4190999" y="589788"/>
                                </a:moveTo>
                                <a:lnTo>
                                  <a:pt x="4190999" y="1342644"/>
                                </a:lnTo>
                              </a:path>
                              <a:path w="4299585" h="1772920">
                                <a:moveTo>
                                  <a:pt x="3439667" y="589788"/>
                                </a:moveTo>
                                <a:lnTo>
                                  <a:pt x="3439667" y="1772412"/>
                                </a:lnTo>
                              </a:path>
                              <a:path w="4299585" h="1772920">
                                <a:moveTo>
                                  <a:pt x="2686812" y="589788"/>
                                </a:moveTo>
                                <a:lnTo>
                                  <a:pt x="2686812" y="1234440"/>
                                </a:lnTo>
                              </a:path>
                              <a:path w="4299585" h="1772920">
                                <a:moveTo>
                                  <a:pt x="1827276" y="589788"/>
                                </a:moveTo>
                                <a:lnTo>
                                  <a:pt x="1827276" y="1772412"/>
                                </a:lnTo>
                              </a:path>
                              <a:path w="4299585" h="1772920">
                                <a:moveTo>
                                  <a:pt x="3976115" y="589788"/>
                                </a:moveTo>
                                <a:lnTo>
                                  <a:pt x="4299203" y="589788"/>
                                </a:lnTo>
                              </a:path>
                              <a:path w="4299585" h="1772920">
                                <a:moveTo>
                                  <a:pt x="3224783" y="589788"/>
                                </a:moveTo>
                                <a:lnTo>
                                  <a:pt x="3546347" y="589788"/>
                                </a:lnTo>
                              </a:path>
                              <a:path w="4299585" h="1772920">
                                <a:moveTo>
                                  <a:pt x="2471928" y="557783"/>
                                </a:moveTo>
                                <a:lnTo>
                                  <a:pt x="2795015" y="557783"/>
                                </a:lnTo>
                              </a:path>
                              <a:path w="4299585" h="1772920">
                                <a:moveTo>
                                  <a:pt x="1720595" y="557783"/>
                                </a:moveTo>
                                <a:lnTo>
                                  <a:pt x="2042160" y="557783"/>
                                </a:lnTo>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10.35pt;margin-top:-14.45pt;height:241.7pt;width:406.95pt;mso-position-horizontal-relative:page;z-index:-251655168;mso-width-relative:page;mso-height-relative:page;" coordsize="5168265,3069590" o:gfxdata="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">
                <o:lock v:ext="edit" aspectratio="f"/>
                <v:shape id="Graphic 13" o:spid="_x0000_s1026" o:spt="100" style="position:absolute;left:1402080;top:0;height:1061085;width:1719580;" filled="f" stroked="t" coordsize="1719580,1061085" o:gfxdata="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1LOC25AAAA2wAA&#10;AA8AAAAAAAAAAQAgAAAAIgAAAGRycy9kb3ducmV2LnhtbFBLAQIUABQAAAAIAIdO4kAzLwWeOwAA&#10;ADkAAAAQAAAAAAAAAAEAIAAAAAgBAABkcnMvc2hhcGV4bWwueG1sUEsFBgAAAAAGAAYAWwEAALID&#10;AAAAAA==&#10;" path="m859536,760475l859536,0em1719072,784860l1719072,248412em0,1060703l0,522732e">
                  <v:fill on="f" focussize="0,0"/>
                  <v:stroke weight="0.72pt" color="#000000" joinstyle="round"/>
                  <v:imagedata o:title=""/>
                  <o:lock v:ext="edit" aspectratio="f"/>
                  <v:textbox inset="0mm,0mm,0mm,0mm"/>
                </v:shape>
                <v:shape id="Graphic 14" o:spid="_x0000_s1026" o:spt="100" style="position:absolute;left:1725168;top:545591;height:429895;width:1934210;" filled="f" stroked="t" coordsize="1934210,429895" o:gfxdata="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kQOhvQAA&#10;ANsAAAAPAAAAAAAAAAEAIAAAACIAAABkcnMvZG93bnJldi54bWxQSwECFAAUAAAACACHTuJAMy8F&#10;njsAAAA5AAAAEAAAAAAAAAABACAAAAAMAQAAZHJzL3NoYXBleG1sLnhtbFBLBQYAAAAABgAGAFsB&#10;AAC2AwAAAAA=&#10;" path="m1504187,0l1933955,0,1933955,429768,1504187,429768,1504187,0xem751332,0l1181100,0,1181100,429768,751332,429768,751332,0xem0,0l429767,0,429767,429768,0,429768,0,0xe">
                  <v:fill on="f" focussize="0,0"/>
                  <v:stroke weight="0.72pt" color="#000000" joinstyle="round"/>
                  <v:imagedata o:title=""/>
                  <o:lock v:ext="edit" aspectratio="f"/>
                  <v:textbox inset="0mm,0mm,0mm,0mm"/>
                </v:shape>
                <v:shape id="Graphic 15" o:spid="_x0000_s1026" o:spt="100" style="position:absolute;left:1187196;top:760475;height:536575;width:2042160;" filled="f" stroked="t" coordsize="2042160,536575" o:gfxdata="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Wp32ugAAANsA&#10;AAAPAAAAAAAAAAEAIAAAACIAAABkcnMvZG93bnJldi54bWxQSwECFAAUAAAACACHTuJAMy8FnjsA&#10;AAA5AAAAEAAAAAAAAAABACAAAAAJAQAAZHJzL3NoYXBleG1sLnhtbFBLBQYAAAAABgAGAFsBAACz&#10;AwAAAAA=&#10;" path="m0,536448l537972,0em1719072,0l2042159,0em967740,0l1289304,0e">
                  <v:fill on="f" focussize="0,0"/>
                  <v:stroke weight="0.72pt" color="#000000" joinstyle="round"/>
                  <v:imagedata o:title=""/>
                  <o:lock v:ext="edit" aspectratio="f"/>
                  <v:textbox inset="0mm,0mm,0mm,0mm"/>
                </v:shape>
                <v:shape id="Graphic 16" o:spid="_x0000_s1026" o:spt="100" style="position:absolute;left:4572;top:1082039;height:429895;width:429895;" filled="f" stroked="t" coordsize="429895,429895" o:gfxdata="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6zaOugAAANsA&#10;AAAPAAAAAAAAAAEAIAAAACIAAABkcnMvZG93bnJldi54bWxQSwECFAAUAAAACACHTuJAMy8FnjsA&#10;AAA5AAAAEAAAAAAAAAABACAAAAAJAQAAZHJzL3NoYXBleG1sLnhtbFBLBQYAAAAABgAGAFsBAACz&#10;AwAAAAA=&#10;" path="m0,0l429768,0,429768,429767,0,429767,0,0xe">
                  <v:fill on="f" focussize="0,0"/>
                  <v:stroke weight="0.72pt" color="#000000" joinstyle="round"/>
                  <v:imagedata o:title=""/>
                  <o:lock v:ext="edit" aspectratio="f"/>
                  <v:textbox inset="0mm,0mm,0mm,0mm"/>
                </v:shape>
                <v:shape id="Graphic 17" o:spid="_x0000_s1026" o:spt="100" style="position:absolute;left:757428;top:1082039;height:429895;width:429895;" fillcolor="#FFFFFF" filled="t" stroked="f" coordsize="429895,429895" o:gfxdata="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w0RvQAA&#10;ANsAAAAPAAAAAAAAAAEAIAAAACIAAABkcnMvZG93bnJldi54bWxQSwECFAAUAAAACACHTuJAMy8F&#10;njsAAAA5AAAAEAAAAAAAAAABACAAAAAMAQAAZHJzL3NoYXBleG1sLnhtbFBLBQYAAAAABgAGAFsB&#10;AAC2AwAAAAA=&#10;" path="m429767,429767l0,429767,0,0,429767,0,429767,429767xe">
                  <v:fill on="t" focussize="0,0"/>
                  <v:stroke on="f"/>
                  <v:imagedata o:title=""/>
                  <o:lock v:ext="edit" aspectratio="f"/>
                  <v:textbox inset="0mm,0mm,0mm,0mm"/>
                </v:shape>
                <v:shape id="Graphic 18" o:spid="_x0000_s1026" o:spt="100" style="position:absolute;left:757428;top:1082039;height:429895;width:429895;" filled="f" stroked="t" coordsize="429895,429895" o:gfxdata="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gHZ74A&#10;AADbAAAADwAAAAAAAAABACAAAAAiAAAAZHJzL2Rvd25yZXYueG1sUEsBAhQAFAAAAAgAh07iQDMv&#10;BZ47AAAAOQAAABAAAAAAAAAAAQAgAAAADQEAAGRycy9zaGFwZXhtbC54bWxQSwUGAAAAAAYABgBb&#10;AQAAtwMAAAAA&#10;" path="m0,0l429767,0,429767,429767,0,429767,0,0xe">
                  <v:fill on="f" focussize="0,0"/>
                  <v:stroke weight="0.72pt" color="#000000" joinstyle="round"/>
                  <v:imagedata o:title=""/>
                  <o:lock v:ext="edit" aspectratio="f"/>
                  <v:textbox inset="0mm,0mm,0mm,0mm"/>
                </v:shape>
                <v:shape id="Graphic 19" o:spid="_x0000_s1026" o:spt="100" style="position:absolute;left:542544;top:1328928;height:1428115;width:1270;" filled="f" stroked="t" coordsize="1,1428115" o:gfxdata="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SvYLsAAADb&#10;AAAADwAAAAAAAAABACAAAAAiAAAAZHJzL2Rvd25yZXYueG1sUEsBAhQAFAAAAAgAh07iQDMvBZ47&#10;AAAAOQAAABAAAAAAAAAAAQAgAAAACgEAAGRycy9zaGFwZXhtbC54bWxQSwUGAAAAAAYABgBbAQAA&#10;tAMAAAAA&#10;" path="m0,0l0,1427987e">
                  <v:fill on="f" focussize="0,0"/>
                  <v:stroke weight="0.72pt" color="#000000" joinstyle="round"/>
                  <v:imagedata o:title=""/>
                  <o:lock v:ext="edit" aspectratio="f"/>
                  <v:textbox inset="0mm,0mm,0mm,0mm"/>
                </v:shape>
                <v:shape id="Graphic 20" o:spid="_x0000_s1026" o:spt="100" style="position:absolute;left:3980688;top:1543812;height:429895;width:1183005;" filled="f" stroked="t" coordsize="1183005,429895" o:gfxdata="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bczKugAAANsA&#10;AAAPAAAAAAAAAAEAIAAAACIAAABkcnMvZG93bnJldi54bWxQSwECFAAUAAAACACHTuJAMy8FnjsA&#10;AAA5AAAAEAAAAAAAAAABACAAAAAJAQAAZHJzL3NoYXBleG1sLnhtbFBLBQYAAAAABgAGAFsBAACz&#10;AwAAAAA=&#10;" path="m752855,0l1182624,0,1182624,429767,752855,429767,752855,0xem0,0l429767,0,429767,429767,0,429767,0,0xe">
                  <v:fill on="f" focussize="0,0"/>
                  <v:stroke weight="0.72pt" color="#000000" joinstyle="round"/>
                  <v:imagedata o:title=""/>
                  <o:lock v:ext="edit" aspectratio="f"/>
                  <v:textbox inset="0mm,0mm,0mm,0mm"/>
                </v:shape>
                <v:shape id="Graphic 21" o:spid="_x0000_s1026" o:spt="100" style="position:absolute;left:1187196;top:1296923;height:429895;width:538480;" filled="f" stroked="t" coordsize="538480,429895" o:gfxdata="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mvvG5AAAA2wAA&#10;AA8AAAAAAAAAAQAgAAAAIgAAAGRycy9kb3ducmV2LnhtbFBLAQIUABQAAAAIAIdO4kAzLwWeOwAA&#10;ADkAAAAQAAAAAAAAAAEAIAAAAAgBAABkcnMvc2hhcGV4bWwueG1sUEsFBgAAAAAGAAYAWwEAALID&#10;AAAAAA==&#10;" path="m0,0l537972,429767e">
                  <v:fill on="f" focussize="0,0"/>
                  <v:stroke weight="0.72pt" color="#000000" joinstyle="round"/>
                  <v:imagedata o:title=""/>
                  <o:lock v:ext="edit" aspectratio="f"/>
                  <v:textbox inset="0mm,0mm,0mm,0mm"/>
                </v:shape>
                <v:shape id="Graphic 22" o:spid="_x0000_s1026" o:spt="100" style="position:absolute;left:3229355;top:1511807;height:429895;width:429895;" filled="f" stroked="t" coordsize="429895,429895" o:gfxdata="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8+jC8AAAA&#10;2wAAAA8AAAAAAAAAAQAgAAAAIgAAAGRycy9kb3ducmV2LnhtbFBLAQIUABQAAAAIAIdO4kAzLwWe&#10;OwAAADkAAAAQAAAAAAAAAAEAIAAAAAsBAABkcnMvc2hhcGV4bWwueG1sUEsFBgAAAAAGAAYAWwEA&#10;ALUDAAAAAA==&#10;" path="m0,0l429767,0,429767,429767,0,429767,0,0xe">
                  <v:fill on="f" focussize="0,0"/>
                  <v:stroke weight="0.72pt" color="#000000" joinstyle="round"/>
                  <v:imagedata o:title=""/>
                  <o:lock v:ext="edit" aspectratio="f"/>
                  <v:textbox inset="0mm,0mm,0mm,0mm"/>
                </v:shape>
                <v:shape id="Graphic 23" o:spid="_x0000_s1026" o:spt="100" style="position:absolute;left:2476500;top:1511807;height:429895;width:429895;" fillcolor="#FFFFFF" filled="t" stroked="f" coordsize="429895,429895" o:gfxdata="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jBr74A&#10;AADbAAAADwAAAAAAAAABACAAAAAiAAAAZHJzL2Rvd25yZXYueG1sUEsBAhQAFAAAAAgAh07iQDMv&#10;BZ47AAAAOQAAABAAAAAAAAAAAQAgAAAADQEAAGRycy9zaGFwZXhtbC54bWxQSwUGAAAAAAYABgBb&#10;AQAAtwMAAAAA&#10;" path="m429767,429767l0,429767,0,0,429767,0,429767,429767xe">
                  <v:fill on="t" focussize="0,0"/>
                  <v:stroke on="f"/>
                  <v:imagedata o:title=""/>
                  <o:lock v:ext="edit" aspectratio="f"/>
                  <v:textbox inset="0mm,0mm,0mm,0mm"/>
                </v:shape>
                <v:shape id="Graphic 24" o:spid="_x0000_s1026" o:spt="100" style="position:absolute;left:1725168;top:1511807;height:429895;width:1181100;" filled="f" stroked="t" coordsize="1181100,429895" o:gfxdata="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XXdvQAA&#10;ANsAAAAPAAAAAAAAAAEAIAAAACIAAABkcnMvZG93bnJldi54bWxQSwECFAAUAAAACACHTuJAMy8F&#10;njsAAAA5AAAAEAAAAAAAAAABACAAAAAMAQAAZHJzL3NoYXBleG1sLnhtbFBLBQYAAAAABgAGAFsB&#10;AAC2AwAAAAA=&#10;" path="m751332,0l1181100,0,1181100,429767,751332,429767,751332,0xem0,0l429767,0,429767,429767,0,429767,0,0xe">
                  <v:fill on="f" focussize="0,0"/>
                  <v:stroke weight="0.72pt" color="#000000" joinstyle="round"/>
                  <v:imagedata o:title=""/>
                  <o:lock v:ext="edit" aspectratio="f"/>
                  <v:textbox inset="0mm,0mm,0mm,0mm"/>
                </v:shape>
                <v:shape id="Graphic 25" o:spid="_x0000_s1026" o:spt="100" style="position:absolute;left:434340;top:1296923;height:1772920;width:4299585;" filled="f" stroked="t" coordsize="4299585,1772920" o:gfxdata="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1hFqugAAANsA&#10;AAAPAAAAAAAAAAEAIAAAACIAAABkcnMvZG93bnJldi54bWxQSwECFAAUAAAACACHTuJAMy8FnjsA&#10;AAA5AAAAEAAAAAAAAAABACAAAAAJAQAAZHJzL3NoYXBleG1sLnhtbFBLBQYAAAAABgAGAFsBAACz&#10;AwAAAAA=&#10;" path="m0,0l323087,0em4190999,589788l4190999,1342644em3439667,589788l3439667,1772412em2686812,589788l2686812,1234440em1827276,589788l1827276,1772412em3976115,589788l4299203,589788em3224783,589788l3546347,589788em2471928,557783l2795015,557783em1720595,557783l2042160,557783e">
                  <v:fill on="f" focussize="0,0"/>
                  <v:stroke weight="0.72pt" color="#000000" joinstyle="round"/>
                  <v:imagedata o:title=""/>
                  <o:lock v:ext="edit" aspectratio="f"/>
                  <v:textbox inset="0mm,0mm,0mm,0mm"/>
                </v:shape>
              </v:group>
            </w:pict>
          </mc:Fallback>
        </mc:AlternateContent>
      </w:r>
      <w:r>
        <w:rPr>
          <w:rFonts w:ascii="Calibri"/>
          <w:b/>
          <w:sz w:val="17"/>
        </w:rPr>
        <w:t>Alpha</w:t>
      </w:r>
      <w:r>
        <w:rPr>
          <w:rFonts w:ascii="Calibri"/>
          <w:b/>
          <w:spacing w:val="-10"/>
          <w:sz w:val="17"/>
        </w:rPr>
        <w:t xml:space="preserve"> </w:t>
      </w:r>
      <w:r>
        <w:rPr>
          <w:rFonts w:ascii="Calibri"/>
          <w:b/>
          <w:spacing w:val="-2"/>
          <w:sz w:val="17"/>
        </w:rPr>
        <w:t>Testing</w:t>
      </w:r>
    </w:p>
    <w:p>
      <w:pPr>
        <w:spacing w:after="0"/>
        <w:jc w:val="center"/>
        <w:rPr>
          <w:rFonts w:ascii="Calibri"/>
          <w:sz w:val="17"/>
        </w:rPr>
        <w:sectPr>
          <w:type w:val="continuous"/>
          <w:pgSz w:w="12240" w:h="15840"/>
          <w:pgMar w:top="1300" w:right="1160" w:bottom="280" w:left="1640" w:header="0" w:footer="942" w:gutter="0"/>
          <w:cols w:space="720" w:num="1"/>
        </w:sectPr>
      </w:pPr>
    </w:p>
    <w:p>
      <w:pPr>
        <w:spacing w:before="131"/>
        <w:ind w:left="2231" w:right="0" w:firstLine="0"/>
        <w:jc w:val="left"/>
        <w:rPr>
          <w:rFonts w:ascii="Calibri"/>
          <w:b/>
          <w:sz w:val="17"/>
        </w:rPr>
      </w:pPr>
      <w:r>
        <w:rPr>
          <w:rFonts w:ascii="Calibri"/>
          <w:b/>
          <w:sz w:val="17"/>
        </w:rPr>
        <w:t>SRS</w:t>
      </w:r>
      <w:r>
        <w:rPr>
          <w:rFonts w:ascii="Calibri"/>
          <w:b/>
          <w:spacing w:val="-4"/>
          <w:sz w:val="17"/>
        </w:rPr>
        <w:t xml:space="preserve"> </w:t>
      </w:r>
      <w:r>
        <w:rPr>
          <w:rFonts w:ascii="Calibri"/>
          <w:b/>
          <w:sz w:val="17"/>
        </w:rPr>
        <w:t>And</w:t>
      </w:r>
      <w:r>
        <w:rPr>
          <w:rFonts w:ascii="Calibri"/>
          <w:b/>
          <w:spacing w:val="-6"/>
          <w:sz w:val="17"/>
        </w:rPr>
        <w:t xml:space="preserve"> </w:t>
      </w:r>
      <w:r>
        <w:rPr>
          <w:rFonts w:ascii="Calibri"/>
          <w:b/>
          <w:spacing w:val="-2"/>
          <w:sz w:val="17"/>
        </w:rPr>
        <w:t>Design</w:t>
      </w:r>
    </w:p>
    <w:p>
      <w:pPr>
        <w:pStyle w:val="2"/>
        <w:spacing w:before="98"/>
        <w:jc w:val="right"/>
      </w:pPr>
      <w:r>
        <w:rPr>
          <w:spacing w:val="-10"/>
        </w:rPr>
        <w:t>3</w:t>
      </w:r>
    </w:p>
    <w:p>
      <w:pPr>
        <w:spacing w:before="119" w:line="240" w:lineRule="auto"/>
        <w:rPr>
          <w:rFonts w:ascii="Calibri"/>
          <w:sz w:val="26"/>
        </w:rPr>
      </w:pPr>
      <w:r>
        <w:br w:type="column"/>
      </w:r>
    </w:p>
    <w:p>
      <w:pPr>
        <w:pStyle w:val="2"/>
        <w:tabs>
          <w:tab w:val="left" w:pos="2065"/>
          <w:tab w:val="left" w:pos="2603"/>
          <w:tab w:val="left" w:pos="3171"/>
        </w:tabs>
        <w:ind w:left="1009"/>
      </w:pPr>
      <w:r>
        <mc:AlternateContent>
          <mc:Choice Requires="wps">
            <w:drawing>
              <wp:anchor distT="0" distB="0" distL="0" distR="0" simplePos="0" relativeHeight="251661312" behindDoc="1" locked="0" layoutInCell="1" allowOverlap="1">
                <wp:simplePos x="0" y="0"/>
                <wp:positionH relativeFrom="page">
                  <wp:posOffset>5382260</wp:posOffset>
                </wp:positionH>
                <wp:positionV relativeFrom="paragraph">
                  <wp:posOffset>-14605</wp:posOffset>
                </wp:positionV>
                <wp:extent cx="429895" cy="429895"/>
                <wp:effectExtent l="0" t="0" r="0" b="0"/>
                <wp:wrapNone/>
                <wp:docPr id="26" name="Graphic 26"/>
                <wp:cNvGraphicFramePr/>
                <a:graphic xmlns:a="http://schemas.openxmlformats.org/drawingml/2006/main">
                  <a:graphicData uri="http://schemas.microsoft.com/office/word/2010/wordprocessingShape">
                    <wps:wsp>
                      <wps:cNvSpPr/>
                      <wps:spPr>
                        <a:xfrm>
                          <a:off x="0" y="0"/>
                          <a:ext cx="429895" cy="429895"/>
                        </a:xfrm>
                        <a:custGeom>
                          <a:avLst/>
                          <a:gdLst/>
                          <a:ahLst/>
                          <a:cxnLst/>
                          <a:rect l="l" t="t" r="r" b="b"/>
                          <a:pathLst>
                            <a:path w="429895" h="429895">
                              <a:moveTo>
                                <a:pt x="0" y="0"/>
                              </a:moveTo>
                              <a:lnTo>
                                <a:pt x="429767" y="0"/>
                              </a:lnTo>
                              <a:lnTo>
                                <a:pt x="429767" y="429767"/>
                              </a:lnTo>
                              <a:lnTo>
                                <a:pt x="0" y="429767"/>
                              </a:lnTo>
                              <a:lnTo>
                                <a:pt x="0" y="0"/>
                              </a:lnTo>
                              <a:close/>
                            </a:path>
                          </a:pathLst>
                        </a:custGeom>
                        <a:ln w="9144">
                          <a:solidFill>
                            <a:srgbClr val="000000"/>
                          </a:solidFill>
                          <a:prstDash val="solid"/>
                        </a:ln>
                      </wps:spPr>
                      <wps:bodyPr wrap="square" lIns="0" tIns="0" rIns="0" bIns="0" rtlCol="0">
                        <a:noAutofit/>
                      </wps:bodyPr>
                    </wps:wsp>
                  </a:graphicData>
                </a:graphic>
              </wp:anchor>
            </w:drawing>
          </mc:Choice>
          <mc:Fallback>
            <w:pict>
              <v:shape id="Graphic 26" o:spid="_x0000_s1026" o:spt="100" style="position:absolute;left:0pt;margin-left:423.8pt;margin-top:-1.15pt;height:33.85pt;width:33.85pt;mso-position-horizontal-relative:page;z-index:-251655168;mso-width-relative:page;mso-height-relative:page;" filled="f" stroked="t" coordsize="429895,429895" o:gfxdata="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3njT72gAAAAkBAAAPAAAAAAAAAAEAIAAAACIAAABkcnMvZG93bnJl&#10;di54bWxQSwECFAAUAAAACACHTuJAxLJ2oDQCAAALBQAADgAAAAAAAAABACAAAAApAQAAZHJzL2Uy&#10;b0RvYy54bWxQSwUGAAAAAAYABgBZAQAAzwUAAAAA&#10;" path="m0,0l429767,0,429767,429767,0,429767,0,0xe">
                <v:fill on="f" focussize="0,0"/>
                <v:stroke weight="0.72pt" color="#000000" joinstyle="round"/>
                <v:imagedata o:title=""/>
                <o:lock v:ext="edit" aspectratio="f"/>
                <v:textbox inset="0mm,0mm,0mm,0mm"/>
              </v:shape>
            </w:pict>
          </mc:Fallback>
        </mc:AlternateContent>
      </w:r>
      <w:r>
        <w:rPr>
          <w:spacing w:val="-10"/>
          <w:position w:val="5"/>
        </w:rPr>
        <w:t>5</w:t>
      </w:r>
      <w:r>
        <w:rPr>
          <w:position w:val="5"/>
        </w:rPr>
        <w:tab/>
      </w:r>
      <w:r>
        <w:rPr>
          <w:spacing w:val="-10"/>
          <w:position w:val="5"/>
        </w:rPr>
        <w:t>8</w:t>
      </w:r>
      <w:r>
        <w:rPr>
          <w:position w:val="5"/>
        </w:rPr>
        <w:tab/>
      </w:r>
      <w:r>
        <w:rPr>
          <w:rFonts w:ascii="Times New Roman"/>
          <w:u w:val="single"/>
        </w:rPr>
        <w:tab/>
      </w:r>
      <w:r>
        <w:rPr>
          <w:rFonts w:ascii="Times New Roman"/>
          <w:spacing w:val="40"/>
        </w:rPr>
        <w:t xml:space="preserve"> </w:t>
      </w:r>
      <w:r>
        <w:t>10</w:t>
      </w:r>
    </w:p>
    <w:p>
      <w:pPr>
        <w:spacing w:after="0"/>
        <w:sectPr>
          <w:type w:val="continuous"/>
          <w:pgSz w:w="12240" w:h="15840"/>
          <w:pgMar w:top="1300" w:right="1160" w:bottom="280" w:left="1640" w:header="0" w:footer="942" w:gutter="0"/>
          <w:cols w:equalWidth="0" w:num="2">
            <w:col w:w="3688" w:space="40"/>
            <w:col w:w="5712"/>
          </w:cols>
        </w:sectPr>
      </w:pPr>
    </w:p>
    <w:p>
      <w:pPr>
        <w:pStyle w:val="6"/>
        <w:spacing w:before="4"/>
        <w:rPr>
          <w:rFonts w:ascii="Calibri"/>
          <w:sz w:val="10"/>
        </w:rPr>
      </w:pPr>
    </w:p>
    <w:p>
      <w:pPr>
        <w:spacing w:after="0"/>
        <w:rPr>
          <w:rFonts w:ascii="Calibri"/>
          <w:sz w:val="10"/>
        </w:rPr>
        <w:sectPr>
          <w:type w:val="continuous"/>
          <w:pgSz w:w="12240" w:h="15840"/>
          <w:pgMar w:top="1300" w:right="1160" w:bottom="280" w:left="1640" w:header="0" w:footer="942" w:gutter="0"/>
          <w:cols w:space="720" w:num="1"/>
        </w:sectPr>
      </w:pPr>
    </w:p>
    <w:p>
      <w:pPr>
        <w:tabs>
          <w:tab w:val="left" w:pos="2396"/>
        </w:tabs>
        <w:spacing w:before="98"/>
        <w:ind w:left="1366" w:right="0" w:firstLine="0"/>
        <w:jc w:val="left"/>
        <w:rPr>
          <w:sz w:val="20"/>
        </w:rPr>
      </w:pPr>
      <w:r>
        <w:rPr>
          <w:spacing w:val="-5"/>
          <w:w w:val="105"/>
          <w:sz w:val="20"/>
        </w:rPr>
        <w:t>25</w:t>
      </w:r>
      <w:r>
        <w:rPr>
          <w:sz w:val="20"/>
        </w:rPr>
        <w:tab/>
      </w:r>
      <w:r>
        <w:rPr>
          <w:spacing w:val="-5"/>
          <w:w w:val="105"/>
          <w:sz w:val="20"/>
        </w:rPr>
        <w:t>20</w:t>
      </w:r>
    </w:p>
    <w:p>
      <w:pPr>
        <w:pStyle w:val="2"/>
        <w:tabs>
          <w:tab w:val="left" w:pos="2029"/>
        </w:tabs>
        <w:spacing w:before="26"/>
        <w:ind w:left="846"/>
      </w:pPr>
      <w:r>
        <mc:AlternateContent>
          <mc:Choice Requires="wps">
            <w:drawing>
              <wp:anchor distT="0" distB="0" distL="0" distR="0" simplePos="0" relativeHeight="251660288" behindDoc="1" locked="0" layoutInCell="1" allowOverlap="1">
                <wp:simplePos x="0" y="0"/>
                <wp:positionH relativeFrom="page">
                  <wp:posOffset>4236085</wp:posOffset>
                </wp:positionH>
                <wp:positionV relativeFrom="paragraph">
                  <wp:posOffset>568325</wp:posOffset>
                </wp:positionV>
                <wp:extent cx="66040" cy="146050"/>
                <wp:effectExtent l="0" t="0" r="0" b="0"/>
                <wp:wrapNone/>
                <wp:docPr id="27" name="Textbox 27"/>
                <wp:cNvGraphicFramePr/>
                <a:graphic xmlns:a="http://schemas.openxmlformats.org/drawingml/2006/main">
                  <a:graphicData uri="http://schemas.microsoft.com/office/word/2010/wordprocessingShape">
                    <wps:wsp>
                      <wps:cNvSpPr txBox="1"/>
                      <wps:spPr>
                        <a:xfrm>
                          <a:off x="0" y="0"/>
                          <a:ext cx="66040" cy="146050"/>
                        </a:xfrm>
                        <a:prstGeom prst="rect">
                          <a:avLst/>
                        </a:prstGeom>
                      </wps:spPr>
                      <wps:txbx>
                        <w:txbxContent>
                          <w:p>
                            <w:pPr>
                              <w:spacing w:before="0" w:line="228" w:lineRule="exact"/>
                              <w:ind w:left="0" w:right="0" w:firstLine="0"/>
                              <w:jc w:val="left"/>
                              <w:rPr>
                                <w:sz w:val="20"/>
                              </w:rPr>
                            </w:pPr>
                            <w:r>
                              <w:rPr>
                                <w:spacing w:val="-10"/>
                                <w:sz w:val="20"/>
                              </w:rPr>
                              <w:t>1</w:t>
                            </w:r>
                          </w:p>
                        </w:txbxContent>
                      </wps:txbx>
                      <wps:bodyPr wrap="square" lIns="0" tIns="0" rIns="0" bIns="0" rtlCol="0">
                        <a:noAutofit/>
                      </wps:bodyPr>
                    </wps:wsp>
                  </a:graphicData>
                </a:graphic>
              </wp:anchor>
            </w:drawing>
          </mc:Choice>
          <mc:Fallback>
            <w:pict>
              <v:shape id="Textbox 27" o:spid="_x0000_s1026" o:spt="202" type="#_x0000_t202" style="position:absolute;left:0pt;margin-left:333.55pt;margin-top:44.75pt;height:11.5pt;width:5.2pt;mso-position-horizontal-relative:page;z-index:-251656192;mso-width-relative:page;mso-height-relative:page;" filled="f" stroked="f" coordsize="21600,21600" o:gfxdata="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e7RJNkAAAAKAQAADwAAAAAAAAABACAAAAAiAAAAZHJzL2Rvd25yZXYueG1sUEsBAhQAFAAAAAgA&#10;h07iQPsR2HmyAQAAdAMAAA4AAAAAAAAAAQAgAAAAKAEAAGRycy9lMm9Eb2MueG1sUEsFBgAAAAAG&#10;AAYAWQEAAEwFAAAAAA==&#10;">
                <v:fill on="f" focussize="0,0"/>
                <v:stroke on="f"/>
                <v:imagedata o:title=""/>
                <o:lock v:ext="edit" aspectratio="f"/>
                <v:textbox inset="0mm,0mm,0mm,0mm">
                  <w:txbxContent>
                    <w:p>
                      <w:pPr>
                        <w:spacing w:before="0" w:line="228" w:lineRule="exact"/>
                        <w:ind w:left="0" w:right="0" w:firstLine="0"/>
                        <w:jc w:val="left"/>
                        <w:rPr>
                          <w:sz w:val="20"/>
                        </w:rPr>
                      </w:pPr>
                      <w:r>
                        <w:rPr>
                          <w:spacing w:val="-10"/>
                          <w:sz w:val="20"/>
                        </w:rPr>
                        <w:t>1</w:t>
                      </w:r>
                    </w:p>
                  </w:txbxContent>
                </v:textbox>
              </v:shape>
            </w:pict>
          </mc:Fallback>
        </mc:AlternateContent>
      </w:r>
      <w:r>
        <w:rPr>
          <w:spacing w:val="-10"/>
        </w:rPr>
        <w:t>1</w:t>
      </w:r>
      <w:r>
        <w:tab/>
      </w:r>
      <w:r>
        <w:rPr>
          <w:spacing w:val="-10"/>
        </w:rPr>
        <w:t>2</w:t>
      </w:r>
    </w:p>
    <w:p>
      <w:pPr>
        <w:tabs>
          <w:tab w:val="left" w:pos="1880"/>
          <w:tab w:val="left" w:pos="2963"/>
        </w:tabs>
        <w:spacing w:before="98"/>
        <w:ind w:left="846" w:right="0" w:firstLine="0"/>
        <w:jc w:val="left"/>
        <w:rPr>
          <w:sz w:val="20"/>
        </w:rPr>
      </w:pPr>
      <w:r>
        <w:br w:type="column"/>
      </w:r>
      <w:r>
        <w:rPr>
          <w:spacing w:val="-5"/>
          <w:w w:val="105"/>
          <w:sz w:val="20"/>
        </w:rPr>
        <w:t>30</w:t>
      </w:r>
      <w:r>
        <w:rPr>
          <w:sz w:val="20"/>
        </w:rPr>
        <w:tab/>
      </w:r>
      <w:r>
        <w:rPr>
          <w:spacing w:val="-5"/>
          <w:w w:val="105"/>
          <w:sz w:val="20"/>
        </w:rPr>
        <w:t>15</w:t>
      </w:r>
      <w:r>
        <w:rPr>
          <w:sz w:val="20"/>
        </w:rPr>
        <w:tab/>
      </w:r>
      <w:r>
        <w:rPr>
          <w:spacing w:val="-5"/>
          <w:w w:val="105"/>
          <w:sz w:val="20"/>
        </w:rPr>
        <w:t>15</w:t>
      </w:r>
    </w:p>
    <w:p>
      <w:pPr>
        <w:spacing w:after="0"/>
        <w:jc w:val="left"/>
        <w:rPr>
          <w:sz w:val="20"/>
        </w:rPr>
        <w:sectPr>
          <w:type w:val="continuous"/>
          <w:pgSz w:w="12240" w:h="15840"/>
          <w:pgMar w:top="1300" w:right="1160" w:bottom="280" w:left="1640" w:header="0" w:footer="942" w:gutter="0"/>
          <w:cols w:equalWidth="0" w:num="2">
            <w:col w:w="2646" w:space="300"/>
            <w:col w:w="6494"/>
          </w:cols>
        </w:sectPr>
      </w:pPr>
    </w:p>
    <w:p>
      <w:pPr>
        <w:pStyle w:val="6"/>
        <w:spacing w:before="79"/>
        <w:rPr>
          <w:sz w:val="20"/>
        </w:rPr>
      </w:pPr>
    </w:p>
    <w:p>
      <w:pPr>
        <w:spacing w:after="0"/>
        <w:rPr>
          <w:sz w:val="20"/>
        </w:rPr>
        <w:sectPr>
          <w:type w:val="continuous"/>
          <w:pgSz w:w="12240" w:h="15840"/>
          <w:pgMar w:top="1300" w:right="1160" w:bottom="280" w:left="1640" w:header="0" w:footer="942" w:gutter="0"/>
          <w:cols w:space="720" w:num="1"/>
        </w:sectPr>
      </w:pPr>
    </w:p>
    <w:p>
      <w:pPr>
        <w:tabs>
          <w:tab w:val="left" w:pos="485"/>
          <w:tab w:val="left" w:pos="878"/>
        </w:tabs>
        <w:spacing w:before="50"/>
        <w:ind w:left="0" w:right="0" w:firstLine="0"/>
        <w:jc w:val="right"/>
        <w:rPr>
          <w:sz w:val="20"/>
        </w:rPr>
      </w:pPr>
      <w:r>
        <w:rPr>
          <w:spacing w:val="-5"/>
          <w:sz w:val="20"/>
        </w:rPr>
        <w:t>10</w:t>
      </w:r>
      <w:r>
        <w:rPr>
          <w:sz w:val="20"/>
        </w:rPr>
        <w:tab/>
      </w:r>
      <w:r>
        <w:rPr>
          <w:rFonts w:ascii="Calibri"/>
          <w:spacing w:val="-10"/>
          <w:position w:val="13"/>
          <w:sz w:val="26"/>
        </w:rPr>
        <w:t>4</w:t>
      </w:r>
      <w:r>
        <w:rPr>
          <w:rFonts w:ascii="Calibri"/>
          <w:position w:val="13"/>
          <w:sz w:val="26"/>
        </w:rPr>
        <w:tab/>
      </w:r>
      <w:r>
        <w:rPr>
          <w:spacing w:val="-5"/>
          <w:sz w:val="20"/>
        </w:rPr>
        <w:t>10</w:t>
      </w:r>
    </w:p>
    <w:p>
      <w:pPr>
        <w:tabs>
          <w:tab w:val="left" w:pos="941"/>
        </w:tabs>
        <w:spacing w:before="50"/>
        <w:ind w:left="416" w:right="0" w:firstLine="0"/>
        <w:jc w:val="left"/>
        <w:rPr>
          <w:sz w:val="20"/>
        </w:rPr>
      </w:pPr>
      <w:r>
        <w:br w:type="column"/>
      </w:r>
      <w:r>
        <w:rPr>
          <w:rFonts w:ascii="Calibri"/>
          <w:spacing w:val="-10"/>
          <w:position w:val="13"/>
          <w:sz w:val="26"/>
        </w:rPr>
        <w:t>6</w:t>
      </w:r>
      <w:r>
        <w:rPr>
          <w:rFonts w:ascii="Calibri"/>
          <w:position w:val="13"/>
          <w:sz w:val="26"/>
        </w:rPr>
        <w:tab/>
      </w:r>
      <w:r>
        <w:rPr>
          <w:spacing w:val="-5"/>
          <w:sz w:val="20"/>
        </w:rPr>
        <w:t>20</w:t>
      </w:r>
    </w:p>
    <w:p>
      <w:pPr>
        <w:tabs>
          <w:tab w:val="left" w:pos="1136"/>
          <w:tab w:val="left" w:pos="1725"/>
        </w:tabs>
        <w:spacing w:before="50"/>
        <w:ind w:left="542" w:right="0" w:firstLine="0"/>
        <w:jc w:val="left"/>
        <w:rPr>
          <w:rFonts w:ascii="Calibri"/>
          <w:sz w:val="26"/>
        </w:rPr>
      </w:pPr>
      <w:r>
        <w:br w:type="column"/>
      </w:r>
      <w:r>
        <w:rPr>
          <w:rFonts w:ascii="Calibri"/>
          <w:spacing w:val="-10"/>
          <w:position w:val="13"/>
          <w:sz w:val="26"/>
        </w:rPr>
        <w:t>7</w:t>
      </w:r>
      <w:r>
        <w:rPr>
          <w:rFonts w:ascii="Calibri"/>
          <w:position w:val="13"/>
          <w:sz w:val="26"/>
        </w:rPr>
        <w:tab/>
      </w:r>
      <w:r>
        <w:rPr>
          <w:spacing w:val="-5"/>
          <w:sz w:val="20"/>
        </w:rPr>
        <w:t>30</w:t>
      </w:r>
      <w:r>
        <w:rPr>
          <w:sz w:val="20"/>
        </w:rPr>
        <w:tab/>
      </w:r>
      <w:r>
        <w:rPr>
          <w:rFonts w:ascii="Calibri"/>
          <w:spacing w:val="-10"/>
          <w:position w:val="8"/>
          <w:sz w:val="26"/>
        </w:rPr>
        <w:t>9</w:t>
      </w:r>
    </w:p>
    <w:p>
      <w:pPr>
        <w:tabs>
          <w:tab w:val="left" w:pos="944"/>
        </w:tabs>
        <w:spacing w:before="101"/>
        <w:ind w:left="631" w:right="0" w:firstLine="0"/>
        <w:jc w:val="left"/>
        <w:rPr>
          <w:rFonts w:ascii="Calibri"/>
          <w:sz w:val="26"/>
        </w:rPr>
      </w:pPr>
      <w:r>
        <w:br w:type="column"/>
      </w:r>
      <w:r>
        <w:rPr>
          <w:spacing w:val="-10"/>
          <w:position w:val="-7"/>
          <w:sz w:val="20"/>
        </w:rPr>
        <w:t>5</w:t>
      </w:r>
      <w:r>
        <w:rPr>
          <w:position w:val="-7"/>
          <w:sz w:val="20"/>
        </w:rPr>
        <w:tab/>
      </w:r>
      <w:r>
        <w:rPr>
          <w:rFonts w:ascii="Calibri"/>
          <w:spacing w:val="-5"/>
          <w:sz w:val="26"/>
        </w:rPr>
        <w:t>11</w:t>
      </w:r>
    </w:p>
    <w:p>
      <w:pPr>
        <w:spacing w:after="0"/>
        <w:jc w:val="left"/>
        <w:rPr>
          <w:rFonts w:ascii="Calibri"/>
          <w:sz w:val="26"/>
        </w:rPr>
        <w:sectPr>
          <w:type w:val="continuous"/>
          <w:pgSz w:w="12240" w:h="15840"/>
          <w:pgMar w:top="1300" w:right="1160" w:bottom="280" w:left="1640" w:header="0" w:footer="942" w:gutter="0"/>
          <w:cols w:equalWidth="0" w:num="4">
            <w:col w:w="4154" w:space="40"/>
            <w:col w:w="1148" w:space="39"/>
            <w:col w:w="1860" w:space="39"/>
            <w:col w:w="2160"/>
          </w:cols>
        </w:sectPr>
      </w:pPr>
    </w:p>
    <w:p>
      <w:pPr>
        <w:pStyle w:val="6"/>
        <w:rPr>
          <w:rFonts w:ascii="Calibri"/>
          <w:sz w:val="20"/>
        </w:rPr>
      </w:pPr>
    </w:p>
    <w:p>
      <w:pPr>
        <w:pStyle w:val="6"/>
        <w:rPr>
          <w:rFonts w:ascii="Calibri"/>
          <w:sz w:val="20"/>
        </w:rPr>
      </w:pPr>
    </w:p>
    <w:p>
      <w:pPr>
        <w:pStyle w:val="6"/>
        <w:rPr>
          <w:rFonts w:ascii="Calibri"/>
          <w:sz w:val="20"/>
        </w:rPr>
      </w:pPr>
    </w:p>
    <w:p>
      <w:pPr>
        <w:pStyle w:val="6"/>
        <w:spacing w:before="139"/>
        <w:rPr>
          <w:rFonts w:ascii="Calibri"/>
          <w:sz w:val="20"/>
        </w:rPr>
      </w:pPr>
    </w:p>
    <w:p>
      <w:pPr>
        <w:spacing w:after="0"/>
        <w:rPr>
          <w:rFonts w:ascii="Calibri"/>
          <w:sz w:val="20"/>
        </w:rPr>
        <w:sectPr>
          <w:type w:val="continuous"/>
          <w:pgSz w:w="12240" w:h="15840"/>
          <w:pgMar w:top="1300" w:right="1160" w:bottom="280" w:left="1640" w:header="0" w:footer="942" w:gutter="0"/>
          <w:cols w:space="720" w:num="1"/>
        </w:sectPr>
      </w:pPr>
    </w:p>
    <w:p>
      <w:pPr>
        <w:pStyle w:val="6"/>
        <w:rPr>
          <w:rFonts w:ascii="Calibri"/>
          <w:sz w:val="17"/>
        </w:rPr>
      </w:pPr>
    </w:p>
    <w:p>
      <w:pPr>
        <w:pStyle w:val="6"/>
        <w:spacing w:before="3"/>
        <w:rPr>
          <w:rFonts w:ascii="Calibri"/>
          <w:sz w:val="17"/>
        </w:rPr>
      </w:pPr>
    </w:p>
    <w:p>
      <w:pPr>
        <w:spacing w:before="0" w:line="276" w:lineRule="auto"/>
        <w:ind w:left="716" w:right="38" w:firstLine="0"/>
        <w:jc w:val="left"/>
        <w:rPr>
          <w:rFonts w:ascii="Calibri"/>
          <w:b/>
          <w:sz w:val="17"/>
        </w:rPr>
      </w:pPr>
      <w:r>
        <w:rPr>
          <w:rFonts w:ascii="Calibri"/>
          <w:b/>
          <w:spacing w:val="-4"/>
          <w:sz w:val="17"/>
        </w:rPr>
        <w:t>User</w:t>
      </w:r>
      <w:r>
        <w:rPr>
          <w:rFonts w:ascii="Calibri"/>
          <w:b/>
          <w:spacing w:val="40"/>
          <w:sz w:val="17"/>
        </w:rPr>
        <w:t xml:space="preserve"> </w:t>
      </w:r>
      <w:r>
        <w:rPr>
          <w:rFonts w:ascii="Calibri"/>
          <w:b/>
          <w:spacing w:val="-2"/>
          <w:sz w:val="17"/>
        </w:rPr>
        <w:t>Requirement</w:t>
      </w:r>
      <w:r>
        <w:rPr>
          <w:rFonts w:ascii="Calibri"/>
          <w:b/>
          <w:spacing w:val="-8"/>
          <w:sz w:val="17"/>
        </w:rPr>
        <w:t xml:space="preserve"> </w:t>
      </w:r>
      <w:r>
        <w:rPr>
          <w:rFonts w:ascii="Calibri"/>
          <w:b/>
          <w:spacing w:val="-2"/>
          <w:sz w:val="17"/>
        </w:rPr>
        <w:t>and</w:t>
      </w:r>
      <w:r>
        <w:rPr>
          <w:rFonts w:ascii="Calibri"/>
          <w:b/>
          <w:spacing w:val="40"/>
          <w:sz w:val="17"/>
        </w:rPr>
        <w:t xml:space="preserve"> </w:t>
      </w:r>
      <w:r>
        <w:rPr>
          <w:rFonts w:ascii="Calibri"/>
          <w:b/>
          <w:spacing w:val="-2"/>
          <w:sz w:val="17"/>
        </w:rPr>
        <w:t>Analysis</w:t>
      </w:r>
    </w:p>
    <w:p>
      <w:pPr>
        <w:spacing w:before="0" w:line="240" w:lineRule="auto"/>
        <w:rPr>
          <w:rFonts w:ascii="Calibri"/>
          <w:b/>
          <w:sz w:val="17"/>
        </w:rPr>
      </w:pPr>
      <w:r>
        <w:br w:type="column"/>
      </w:r>
    </w:p>
    <w:p>
      <w:pPr>
        <w:pStyle w:val="6"/>
        <w:rPr>
          <w:rFonts w:ascii="Calibri"/>
          <w:b/>
          <w:sz w:val="17"/>
        </w:rPr>
      </w:pPr>
    </w:p>
    <w:p>
      <w:pPr>
        <w:pStyle w:val="6"/>
        <w:rPr>
          <w:rFonts w:ascii="Calibri"/>
          <w:b/>
          <w:sz w:val="17"/>
        </w:rPr>
      </w:pPr>
    </w:p>
    <w:p>
      <w:pPr>
        <w:pStyle w:val="6"/>
        <w:spacing w:before="116"/>
        <w:rPr>
          <w:rFonts w:ascii="Calibri"/>
          <w:b/>
          <w:sz w:val="17"/>
        </w:rPr>
      </w:pPr>
    </w:p>
    <w:p>
      <w:pPr>
        <w:spacing w:before="0"/>
        <w:ind w:left="716" w:right="0" w:firstLine="0"/>
        <w:jc w:val="left"/>
        <w:rPr>
          <w:rFonts w:ascii="Calibri"/>
          <w:b/>
          <w:sz w:val="17"/>
        </w:rPr>
      </w:pPr>
      <w:r>
        <w:rPr>
          <w:rFonts w:ascii="Calibri"/>
          <w:b/>
          <w:spacing w:val="-2"/>
          <w:sz w:val="17"/>
        </w:rPr>
        <w:t>Designing</w:t>
      </w:r>
    </w:p>
    <w:p>
      <w:pPr>
        <w:spacing w:before="65" w:line="273" w:lineRule="auto"/>
        <w:ind w:left="716" w:right="0" w:firstLine="40"/>
        <w:jc w:val="left"/>
        <w:rPr>
          <w:rFonts w:ascii="Calibri"/>
          <w:b/>
          <w:sz w:val="17"/>
        </w:rPr>
      </w:pPr>
      <w:r>
        <w:br w:type="column"/>
      </w:r>
      <w:r>
        <w:rPr>
          <w:rFonts w:ascii="Calibri"/>
          <w:b/>
          <w:spacing w:val="-2"/>
          <w:sz w:val="17"/>
        </w:rPr>
        <w:t>Writing</w:t>
      </w:r>
      <w:r>
        <w:rPr>
          <w:rFonts w:ascii="Calibri"/>
          <w:b/>
          <w:spacing w:val="40"/>
          <w:sz w:val="17"/>
        </w:rPr>
        <w:t xml:space="preserve"> </w:t>
      </w:r>
      <w:r>
        <w:rPr>
          <w:rFonts w:ascii="Calibri"/>
          <w:b/>
          <w:spacing w:val="-2"/>
          <w:sz w:val="17"/>
        </w:rPr>
        <w:t>Manuals</w:t>
      </w:r>
    </w:p>
    <w:p>
      <w:pPr>
        <w:spacing w:before="0" w:line="240" w:lineRule="auto"/>
        <w:rPr>
          <w:rFonts w:ascii="Calibri"/>
          <w:b/>
          <w:sz w:val="17"/>
        </w:rPr>
      </w:pPr>
      <w:r>
        <w:br w:type="column"/>
      </w:r>
    </w:p>
    <w:p>
      <w:pPr>
        <w:pStyle w:val="6"/>
        <w:rPr>
          <w:rFonts w:ascii="Calibri"/>
          <w:b/>
          <w:sz w:val="17"/>
        </w:rPr>
      </w:pPr>
    </w:p>
    <w:p>
      <w:pPr>
        <w:pStyle w:val="6"/>
        <w:rPr>
          <w:rFonts w:ascii="Calibri"/>
          <w:b/>
          <w:sz w:val="17"/>
        </w:rPr>
      </w:pPr>
    </w:p>
    <w:p>
      <w:pPr>
        <w:pStyle w:val="6"/>
        <w:spacing w:before="149"/>
        <w:rPr>
          <w:rFonts w:ascii="Calibri"/>
          <w:b/>
          <w:sz w:val="17"/>
        </w:rPr>
      </w:pPr>
    </w:p>
    <w:p>
      <w:pPr>
        <w:spacing w:before="1"/>
        <w:ind w:left="555" w:right="0" w:firstLine="0"/>
        <w:jc w:val="left"/>
        <w:rPr>
          <w:rFonts w:ascii="Calibri"/>
          <w:b/>
          <w:sz w:val="17"/>
        </w:rPr>
      </w:pPr>
      <w:r>
        <w:rPr>
          <w:rFonts w:ascii="Calibri"/>
          <w:b/>
          <w:spacing w:val="-2"/>
          <w:sz w:val="17"/>
        </w:rPr>
        <w:t>Training</w:t>
      </w:r>
    </w:p>
    <w:p>
      <w:pPr>
        <w:spacing w:before="62" w:line="240" w:lineRule="auto"/>
        <w:rPr>
          <w:rFonts w:ascii="Calibri"/>
          <w:b/>
          <w:sz w:val="17"/>
        </w:rPr>
      </w:pPr>
      <w:r>
        <w:br w:type="column"/>
      </w:r>
    </w:p>
    <w:p>
      <w:pPr>
        <w:spacing w:before="0"/>
        <w:ind w:left="535" w:right="0" w:firstLine="0"/>
        <w:jc w:val="left"/>
        <w:rPr>
          <w:rFonts w:ascii="Calibri"/>
          <w:b/>
          <w:sz w:val="17"/>
        </w:rPr>
      </w:pPr>
      <w:r>
        <w:rPr>
          <w:rFonts w:ascii="Calibri"/>
          <w:b/>
          <w:sz w:val="17"/>
        </w:rPr>
        <w:t>User</w:t>
      </w:r>
      <w:r>
        <w:rPr>
          <w:rFonts w:ascii="Calibri"/>
          <w:b/>
          <w:spacing w:val="-5"/>
          <w:sz w:val="17"/>
        </w:rPr>
        <w:t xml:space="preserve"> </w:t>
      </w:r>
      <w:r>
        <w:rPr>
          <w:rFonts w:ascii="Calibri"/>
          <w:b/>
          <w:spacing w:val="-4"/>
          <w:sz w:val="17"/>
        </w:rPr>
        <w:t>Test</w:t>
      </w:r>
    </w:p>
    <w:p>
      <w:pPr>
        <w:spacing w:after="0"/>
        <w:jc w:val="left"/>
        <w:rPr>
          <w:rFonts w:ascii="Calibri"/>
          <w:sz w:val="17"/>
        </w:rPr>
        <w:sectPr>
          <w:type w:val="continuous"/>
          <w:pgSz w:w="12240" w:h="15840"/>
          <w:pgMar w:top="1300" w:right="1160" w:bottom="280" w:left="1640" w:header="0" w:footer="942" w:gutter="0"/>
          <w:cols w:equalWidth="0" w:num="5">
            <w:col w:w="1980" w:space="1082"/>
            <w:col w:w="1439" w:space="45"/>
            <w:col w:w="1322" w:space="39"/>
            <w:col w:w="1125" w:space="39"/>
            <w:col w:w="2369"/>
          </w:cols>
        </w:sectPr>
      </w:pPr>
    </w:p>
    <w:p>
      <w:pPr>
        <w:pStyle w:val="6"/>
        <w:spacing w:before="233"/>
        <w:ind w:left="35"/>
        <w:jc w:val="center"/>
      </w:pPr>
      <w:r>
        <w:t>Fig</w:t>
      </w:r>
      <w:r>
        <w:rPr>
          <w:spacing w:val="6"/>
        </w:rPr>
        <w:t xml:space="preserve"> </w:t>
      </w:r>
      <w:r>
        <w:t>4.1</w:t>
      </w:r>
      <w:r>
        <w:rPr>
          <w:spacing w:val="6"/>
        </w:rPr>
        <w:t xml:space="preserve"> </w:t>
      </w:r>
      <w:r>
        <w:t>Pert</w:t>
      </w:r>
      <w:r>
        <w:rPr>
          <w:spacing w:val="7"/>
        </w:rPr>
        <w:t xml:space="preserve"> </w:t>
      </w:r>
      <w:r>
        <w:rPr>
          <w:spacing w:val="-4"/>
        </w:rPr>
        <w:t>Chart</w:t>
      </w:r>
    </w:p>
    <w:p>
      <w:pPr>
        <w:spacing w:after="0"/>
        <w:jc w:val="center"/>
        <w:sectPr>
          <w:type w:val="continuous"/>
          <w:pgSz w:w="12240" w:h="15840"/>
          <w:pgMar w:top="1300" w:right="1160" w:bottom="280" w:left="1640" w:header="0" w:footer="942" w:gutter="0"/>
          <w:cols w:space="720" w:num="1"/>
        </w:sectPr>
      </w:pPr>
    </w:p>
    <w:p>
      <w:pPr>
        <w:pStyle w:val="6"/>
        <w:rPr>
          <w:sz w:val="26"/>
        </w:rPr>
      </w:pPr>
    </w:p>
    <w:p>
      <w:pPr>
        <w:pStyle w:val="6"/>
        <w:spacing w:before="228"/>
        <w:rPr>
          <w:sz w:val="26"/>
        </w:rPr>
      </w:pPr>
    </w:p>
    <w:p>
      <w:pPr>
        <w:spacing w:before="1"/>
        <w:ind w:left="40" w:right="0" w:firstLine="0"/>
        <w:jc w:val="center"/>
        <w:rPr>
          <w:b/>
          <w:sz w:val="26"/>
        </w:rPr>
      </w:pPr>
      <w:r>
        <w:rPr>
          <w:b/>
          <w:sz w:val="26"/>
        </w:rPr>
        <w:t>CHAPTER</w:t>
      </w:r>
      <w:r>
        <w:rPr>
          <w:b/>
          <w:spacing w:val="11"/>
          <w:sz w:val="26"/>
        </w:rPr>
        <w:t xml:space="preserve"> </w:t>
      </w:r>
      <w:r>
        <w:rPr>
          <w:b/>
          <w:spacing w:val="-10"/>
          <w:sz w:val="26"/>
        </w:rPr>
        <w:t>5</w:t>
      </w:r>
    </w:p>
    <w:p>
      <w:pPr>
        <w:pStyle w:val="6"/>
        <w:rPr>
          <w:b/>
          <w:sz w:val="26"/>
        </w:rPr>
      </w:pPr>
    </w:p>
    <w:p>
      <w:pPr>
        <w:pStyle w:val="6"/>
        <w:spacing w:before="77"/>
        <w:rPr>
          <w:b/>
          <w:sz w:val="26"/>
        </w:rPr>
      </w:pPr>
    </w:p>
    <w:p>
      <w:pPr>
        <w:spacing w:before="0"/>
        <w:ind w:left="532" w:right="495" w:firstLine="0"/>
        <w:jc w:val="center"/>
        <w:rPr>
          <w:b/>
          <w:sz w:val="26"/>
        </w:rPr>
      </w:pPr>
      <w:r>
        <w:rPr>
          <w:b/>
          <w:sz w:val="26"/>
        </w:rPr>
        <w:t>HARDWARE</w:t>
      </w:r>
      <w:r>
        <w:rPr>
          <w:b/>
          <w:spacing w:val="8"/>
          <w:sz w:val="26"/>
        </w:rPr>
        <w:t xml:space="preserve"> </w:t>
      </w:r>
      <w:r>
        <w:rPr>
          <w:b/>
          <w:sz w:val="26"/>
        </w:rPr>
        <w:t>&amp;</w:t>
      </w:r>
      <w:r>
        <w:rPr>
          <w:b/>
          <w:spacing w:val="10"/>
          <w:sz w:val="26"/>
        </w:rPr>
        <w:t xml:space="preserve"> </w:t>
      </w:r>
      <w:r>
        <w:rPr>
          <w:b/>
          <w:sz w:val="26"/>
        </w:rPr>
        <w:t>SOFTWARE</w:t>
      </w:r>
      <w:r>
        <w:rPr>
          <w:b/>
          <w:spacing w:val="9"/>
          <w:sz w:val="26"/>
        </w:rPr>
        <w:t xml:space="preserve"> </w:t>
      </w:r>
      <w:r>
        <w:rPr>
          <w:b/>
          <w:spacing w:val="-2"/>
          <w:sz w:val="26"/>
        </w:rPr>
        <w:t>SPECIFICATION</w:t>
      </w:r>
    </w:p>
    <w:p>
      <w:pPr>
        <w:pStyle w:val="6"/>
        <w:rPr>
          <w:b/>
          <w:sz w:val="26"/>
        </w:rPr>
      </w:pPr>
    </w:p>
    <w:p>
      <w:pPr>
        <w:pStyle w:val="6"/>
        <w:spacing w:before="74"/>
        <w:rPr>
          <w:b/>
          <w:sz w:val="26"/>
        </w:rPr>
      </w:pPr>
    </w:p>
    <w:p>
      <w:pPr>
        <w:pStyle w:val="3"/>
        <w:numPr>
          <w:ilvl w:val="1"/>
          <w:numId w:val="6"/>
        </w:numPr>
        <w:tabs>
          <w:tab w:val="left" w:pos="1080"/>
        </w:tabs>
        <w:spacing w:before="0" w:after="0" w:line="240" w:lineRule="auto"/>
        <w:ind w:left="1080" w:right="0" w:hanging="337"/>
        <w:jc w:val="left"/>
      </w:pPr>
      <w:bookmarkStart w:id="1" w:name="_TOC_250011"/>
      <w:r>
        <w:t>Hardware</w:t>
      </w:r>
      <w:r>
        <w:rPr>
          <w:spacing w:val="20"/>
        </w:rPr>
        <w:t xml:space="preserve"> </w:t>
      </w:r>
      <w:bookmarkEnd w:id="1"/>
      <w:r>
        <w:rPr>
          <w:spacing w:val="-2"/>
        </w:rPr>
        <w:t>Specification</w:t>
      </w:r>
    </w:p>
    <w:p>
      <w:pPr>
        <w:pStyle w:val="6"/>
        <w:spacing w:before="234" w:line="283" w:lineRule="auto"/>
        <w:ind w:left="743" w:right="705" w:firstLine="676"/>
        <w:jc w:val="both"/>
      </w:pPr>
      <w:r>
        <w:t>This</w:t>
      </w:r>
      <w:r>
        <w:rPr>
          <w:spacing w:val="31"/>
        </w:rPr>
        <w:t xml:space="preserve"> </w:t>
      </w:r>
      <w:r>
        <w:t>document</w:t>
      </w:r>
      <w:r>
        <w:rPr>
          <w:spacing w:val="31"/>
        </w:rPr>
        <w:t xml:space="preserve"> </w:t>
      </w:r>
      <w:r>
        <w:t>outlines the hardware</w:t>
      </w:r>
      <w:r>
        <w:rPr>
          <w:spacing w:val="35"/>
        </w:rPr>
        <w:t xml:space="preserve"> </w:t>
      </w:r>
      <w:r>
        <w:t>and</w:t>
      </w:r>
      <w:r>
        <w:rPr>
          <w:spacing w:val="31"/>
        </w:rPr>
        <w:t xml:space="preserve"> </w:t>
      </w:r>
      <w:r>
        <w:t>software</w:t>
      </w:r>
      <w:r>
        <w:rPr>
          <w:spacing w:val="31"/>
        </w:rPr>
        <w:t xml:space="preserve"> </w:t>
      </w:r>
      <w:r>
        <w:t>requirements</w:t>
      </w:r>
      <w:r>
        <w:rPr>
          <w:spacing w:val="31"/>
        </w:rPr>
        <w:t xml:space="preserve"> </w:t>
      </w:r>
      <w:r>
        <w:t>for</w:t>
      </w:r>
      <w:r>
        <w:rPr>
          <w:spacing w:val="31"/>
        </w:rPr>
        <w:t xml:space="preserve"> </w:t>
      </w:r>
      <w:r>
        <w:t>developing an Instagram clone using HTML, CSS, and Django as part of a college project. The specifications ensure that the development, testing, and deployment processes are conducted efficiently. The recommended hardware specifications are as follows:</w:t>
      </w:r>
    </w:p>
    <w:p>
      <w:pPr>
        <w:pStyle w:val="3"/>
        <w:spacing w:before="189"/>
      </w:pPr>
      <w:r>
        <w:rPr>
          <w:spacing w:val="-2"/>
        </w:rPr>
        <w:t>Server:</w:t>
      </w:r>
    </w:p>
    <w:p>
      <w:pPr>
        <w:pStyle w:val="6"/>
        <w:spacing w:before="231" w:line="463" w:lineRule="auto"/>
        <w:ind w:left="743" w:right="5154"/>
      </w:pPr>
      <w:r>
        <w:t>Processor: Intel Core i5 or equivalent RAM: 8 GB or higher</w:t>
      </w:r>
    </w:p>
    <w:p>
      <w:pPr>
        <w:pStyle w:val="6"/>
        <w:spacing w:line="248" w:lineRule="exact"/>
        <w:ind w:left="743"/>
      </w:pPr>
      <w:r>
        <w:t>Storage:</w:t>
      </w:r>
      <w:r>
        <w:rPr>
          <w:spacing w:val="11"/>
        </w:rPr>
        <w:t xml:space="preserve"> </w:t>
      </w:r>
      <w:r>
        <w:t>256</w:t>
      </w:r>
      <w:r>
        <w:rPr>
          <w:spacing w:val="6"/>
        </w:rPr>
        <w:t xml:space="preserve"> </w:t>
      </w:r>
      <w:r>
        <w:t>GB</w:t>
      </w:r>
      <w:r>
        <w:rPr>
          <w:spacing w:val="11"/>
        </w:rPr>
        <w:t xml:space="preserve"> </w:t>
      </w:r>
      <w:r>
        <w:t>SSD</w:t>
      </w:r>
      <w:r>
        <w:rPr>
          <w:spacing w:val="7"/>
        </w:rPr>
        <w:t xml:space="preserve"> </w:t>
      </w:r>
      <w:r>
        <w:t>or</w:t>
      </w:r>
      <w:r>
        <w:rPr>
          <w:spacing w:val="11"/>
        </w:rPr>
        <w:t xml:space="preserve"> </w:t>
      </w:r>
      <w:r>
        <w:rPr>
          <w:spacing w:val="-2"/>
        </w:rPr>
        <w:t>higher</w:t>
      </w:r>
    </w:p>
    <w:p>
      <w:pPr>
        <w:pStyle w:val="3"/>
        <w:spacing w:before="235"/>
      </w:pPr>
      <w:r>
        <w:t>Database</w:t>
      </w:r>
      <w:r>
        <w:rPr>
          <w:spacing w:val="16"/>
        </w:rPr>
        <w:t xml:space="preserve"> </w:t>
      </w:r>
      <w:r>
        <w:rPr>
          <w:spacing w:val="-2"/>
        </w:rPr>
        <w:t>Server:</w:t>
      </w:r>
    </w:p>
    <w:p>
      <w:pPr>
        <w:pStyle w:val="6"/>
        <w:spacing w:before="232" w:line="463" w:lineRule="auto"/>
        <w:ind w:left="743" w:right="5154"/>
      </w:pPr>
      <w:r>
        <w:t>Processor: Intel Core i5 or equivalent RAM: 8 GB or higher</w:t>
      </w:r>
    </w:p>
    <w:p>
      <w:pPr>
        <w:pStyle w:val="6"/>
        <w:spacing w:line="460" w:lineRule="auto"/>
        <w:ind w:left="743" w:right="5154"/>
        <w:rPr>
          <w:b/>
        </w:rPr>
      </w:pPr>
      <w:r>
        <w:t xml:space="preserve">Storage: 256 GB SSD or higher Network Interface: Gigabit Ethernet </w:t>
      </w:r>
      <w:r>
        <w:rPr>
          <w:b/>
        </w:rPr>
        <w:t>Client Machines:</w:t>
      </w:r>
    </w:p>
    <w:p>
      <w:pPr>
        <w:pStyle w:val="6"/>
        <w:spacing w:line="463" w:lineRule="auto"/>
        <w:ind w:left="743" w:right="5154"/>
      </w:pPr>
      <w:r>
        <w:t>Processor: Intel Core i3 or equivalent RAM: 4 GB or higher</w:t>
      </w:r>
    </w:p>
    <w:p>
      <w:pPr>
        <w:pStyle w:val="6"/>
        <w:spacing w:line="251" w:lineRule="exact"/>
        <w:ind w:left="743"/>
      </w:pPr>
      <w:r>
        <w:t>Storage:</w:t>
      </w:r>
      <w:r>
        <w:rPr>
          <w:spacing w:val="11"/>
        </w:rPr>
        <w:t xml:space="preserve"> </w:t>
      </w:r>
      <w:r>
        <w:t>128</w:t>
      </w:r>
      <w:r>
        <w:rPr>
          <w:spacing w:val="6"/>
        </w:rPr>
        <w:t xml:space="preserve"> </w:t>
      </w:r>
      <w:r>
        <w:t>GB</w:t>
      </w:r>
      <w:r>
        <w:rPr>
          <w:spacing w:val="11"/>
        </w:rPr>
        <w:t xml:space="preserve"> </w:t>
      </w:r>
      <w:r>
        <w:t>SSD</w:t>
      </w:r>
      <w:r>
        <w:rPr>
          <w:spacing w:val="7"/>
        </w:rPr>
        <w:t xml:space="preserve"> </w:t>
      </w:r>
      <w:r>
        <w:t>or</w:t>
      </w:r>
      <w:r>
        <w:rPr>
          <w:spacing w:val="11"/>
        </w:rPr>
        <w:t xml:space="preserve"> </w:t>
      </w:r>
      <w:r>
        <w:rPr>
          <w:spacing w:val="-2"/>
        </w:rPr>
        <w:t>higher</w:t>
      </w:r>
    </w:p>
    <w:p>
      <w:pPr>
        <w:pStyle w:val="6"/>
        <w:spacing w:before="231"/>
        <w:ind w:left="743"/>
      </w:pPr>
      <w:r>
        <w:t>Network</w:t>
      </w:r>
      <w:r>
        <w:rPr>
          <w:spacing w:val="16"/>
        </w:rPr>
        <w:t xml:space="preserve"> </w:t>
      </w:r>
      <w:r>
        <w:t>Interface:</w:t>
      </w:r>
      <w:r>
        <w:rPr>
          <w:spacing w:val="10"/>
        </w:rPr>
        <w:t xml:space="preserve"> </w:t>
      </w:r>
      <w:r>
        <w:t>100</w:t>
      </w:r>
      <w:r>
        <w:rPr>
          <w:spacing w:val="15"/>
        </w:rPr>
        <w:t xml:space="preserve"> </w:t>
      </w:r>
      <w:r>
        <w:t>Mbps</w:t>
      </w:r>
      <w:r>
        <w:rPr>
          <w:spacing w:val="12"/>
        </w:rPr>
        <w:t xml:space="preserve"> </w:t>
      </w:r>
      <w:r>
        <w:t>Ethernet</w:t>
      </w:r>
      <w:r>
        <w:rPr>
          <w:spacing w:val="14"/>
        </w:rPr>
        <w:t xml:space="preserve"> </w:t>
      </w:r>
      <w:r>
        <w:t>or</w:t>
      </w:r>
      <w:r>
        <w:rPr>
          <w:spacing w:val="10"/>
        </w:rPr>
        <w:t xml:space="preserve"> </w:t>
      </w:r>
      <w:r>
        <w:t>Wi-</w:t>
      </w:r>
      <w:r>
        <w:rPr>
          <w:spacing w:val="-5"/>
        </w:rPr>
        <w:t>Fi</w:t>
      </w:r>
    </w:p>
    <w:p>
      <w:pPr>
        <w:pStyle w:val="3"/>
        <w:numPr>
          <w:ilvl w:val="1"/>
          <w:numId w:val="6"/>
        </w:numPr>
        <w:tabs>
          <w:tab w:val="left" w:pos="1080"/>
        </w:tabs>
        <w:spacing w:before="235" w:after="0" w:line="240" w:lineRule="auto"/>
        <w:ind w:left="1080" w:right="0" w:hanging="337"/>
        <w:jc w:val="left"/>
      </w:pPr>
      <w:bookmarkStart w:id="2" w:name="_TOC_250010"/>
      <w:r>
        <w:t>Software</w:t>
      </w:r>
      <w:r>
        <w:rPr>
          <w:spacing w:val="14"/>
        </w:rPr>
        <w:t xml:space="preserve"> </w:t>
      </w:r>
      <w:bookmarkEnd w:id="2"/>
      <w:r>
        <w:rPr>
          <w:spacing w:val="-2"/>
        </w:rPr>
        <w:t>Specification</w:t>
      </w:r>
    </w:p>
    <w:p>
      <w:pPr>
        <w:pStyle w:val="6"/>
        <w:spacing w:before="231" w:line="283" w:lineRule="auto"/>
        <w:ind w:left="743" w:right="707" w:firstLine="676"/>
        <w:jc w:val="both"/>
      </w:pPr>
      <w:r>
        <w:t>The Instagram clone will be developed using a combination of server-side and client-side technologies. The software specifications include:</w:t>
      </w:r>
    </w:p>
    <w:p>
      <w:pPr>
        <w:spacing w:after="0" w:line="283" w:lineRule="auto"/>
        <w:jc w:val="both"/>
        <w:sectPr>
          <w:pgSz w:w="12240" w:h="15840"/>
          <w:pgMar w:top="1820" w:right="1160" w:bottom="1140" w:left="1640" w:header="0" w:footer="942" w:gutter="0"/>
          <w:cols w:space="720" w:num="1"/>
        </w:sectPr>
      </w:pPr>
    </w:p>
    <w:p>
      <w:pPr>
        <w:pStyle w:val="3"/>
        <w:spacing w:before="78"/>
      </w:pPr>
      <w:r>
        <w:t>Server-Side</w:t>
      </w:r>
      <w:r>
        <w:rPr>
          <w:spacing w:val="19"/>
        </w:rPr>
        <w:t xml:space="preserve"> </w:t>
      </w:r>
      <w:r>
        <w:rPr>
          <w:spacing w:val="-2"/>
        </w:rPr>
        <w:t>Technologies:</w:t>
      </w:r>
    </w:p>
    <w:p>
      <w:pPr>
        <w:pStyle w:val="6"/>
        <w:spacing w:before="231" w:line="463" w:lineRule="auto"/>
        <w:ind w:left="743" w:right="4018"/>
      </w:pPr>
      <w:r>
        <w:t>Operating System: Windows Server 2016 or later Web Server: Apache 2.4</w:t>
      </w:r>
    </w:p>
    <w:p>
      <w:pPr>
        <w:spacing w:before="0" w:line="460" w:lineRule="auto"/>
        <w:ind w:left="743" w:right="4018" w:firstLine="0"/>
        <w:jc w:val="left"/>
        <w:rPr>
          <w:b/>
          <w:sz w:val="26"/>
        </w:rPr>
      </w:pPr>
      <w:r>
        <w:rPr>
          <w:sz w:val="22"/>
        </w:rPr>
        <w:t xml:space="preserve">Database Management System: MySQL 5.7 or later Server-Side Scripting Language: PHP 7.4 or later </w:t>
      </w:r>
      <w:r>
        <w:rPr>
          <w:b/>
          <w:sz w:val="22"/>
        </w:rPr>
        <w:t>Client-Side Technologies</w:t>
      </w:r>
      <w:r>
        <w:rPr>
          <w:b/>
          <w:sz w:val="26"/>
        </w:rPr>
        <w:t>:</w:t>
      </w:r>
    </w:p>
    <w:p>
      <w:pPr>
        <w:pStyle w:val="6"/>
        <w:spacing w:line="215" w:lineRule="exact"/>
        <w:ind w:left="743"/>
      </w:pPr>
      <w:r>
        <w:t>Web</w:t>
      </w:r>
      <w:r>
        <w:rPr>
          <w:spacing w:val="11"/>
        </w:rPr>
        <w:t xml:space="preserve"> </w:t>
      </w:r>
      <w:r>
        <w:t>Browser:</w:t>
      </w:r>
      <w:r>
        <w:rPr>
          <w:spacing w:val="12"/>
        </w:rPr>
        <w:t xml:space="preserve"> </w:t>
      </w:r>
      <w:r>
        <w:t>Latest</w:t>
      </w:r>
      <w:r>
        <w:rPr>
          <w:spacing w:val="11"/>
        </w:rPr>
        <w:t xml:space="preserve"> </w:t>
      </w:r>
      <w:r>
        <w:t>versions</w:t>
      </w:r>
      <w:r>
        <w:rPr>
          <w:spacing w:val="12"/>
        </w:rPr>
        <w:t xml:space="preserve"> </w:t>
      </w:r>
      <w:r>
        <w:t>of</w:t>
      </w:r>
      <w:r>
        <w:rPr>
          <w:spacing w:val="12"/>
        </w:rPr>
        <w:t xml:space="preserve"> </w:t>
      </w:r>
      <w:r>
        <w:t>Chrome,</w:t>
      </w:r>
      <w:r>
        <w:rPr>
          <w:spacing w:val="11"/>
        </w:rPr>
        <w:t xml:space="preserve"> </w:t>
      </w:r>
      <w:r>
        <w:t>Firefox,</w:t>
      </w:r>
      <w:r>
        <w:rPr>
          <w:spacing w:val="12"/>
        </w:rPr>
        <w:t xml:space="preserve"> </w:t>
      </w:r>
      <w:r>
        <w:t>Safari,</w:t>
      </w:r>
      <w:r>
        <w:rPr>
          <w:spacing w:val="11"/>
        </w:rPr>
        <w:t xml:space="preserve"> </w:t>
      </w:r>
      <w:r>
        <w:t>or</w:t>
      </w:r>
      <w:r>
        <w:rPr>
          <w:spacing w:val="10"/>
        </w:rPr>
        <w:t xml:space="preserve"> </w:t>
      </w:r>
      <w:r>
        <w:rPr>
          <w:spacing w:val="-4"/>
        </w:rPr>
        <w:t>Edge</w:t>
      </w:r>
    </w:p>
    <w:p>
      <w:pPr>
        <w:pStyle w:val="6"/>
        <w:spacing w:before="232"/>
        <w:ind w:left="743"/>
      </w:pPr>
      <w:r>
        <w:t>Client-Side</w:t>
      </w:r>
      <w:r>
        <w:rPr>
          <w:spacing w:val="18"/>
        </w:rPr>
        <w:t xml:space="preserve"> </w:t>
      </w:r>
      <w:r>
        <w:t>Scripting:</w:t>
      </w:r>
      <w:r>
        <w:rPr>
          <w:spacing w:val="16"/>
        </w:rPr>
        <w:t xml:space="preserve"> </w:t>
      </w:r>
      <w:r>
        <w:t>JavaScript,</w:t>
      </w:r>
      <w:r>
        <w:rPr>
          <w:spacing w:val="18"/>
        </w:rPr>
        <w:t xml:space="preserve"> </w:t>
      </w:r>
      <w:r>
        <w:rPr>
          <w:spacing w:val="-2"/>
        </w:rPr>
        <w:t>jQuery</w:t>
      </w:r>
    </w:p>
    <w:p>
      <w:pPr>
        <w:pStyle w:val="3"/>
        <w:spacing w:before="232"/>
      </w:pPr>
      <w:r>
        <w:t>Development</w:t>
      </w:r>
      <w:r>
        <w:rPr>
          <w:spacing w:val="24"/>
        </w:rPr>
        <w:t xml:space="preserve"> </w:t>
      </w:r>
      <w:r>
        <w:rPr>
          <w:spacing w:val="-2"/>
        </w:rPr>
        <w:t>Tools:</w:t>
      </w:r>
    </w:p>
    <w:p>
      <w:pPr>
        <w:pStyle w:val="6"/>
        <w:spacing w:before="234"/>
        <w:ind w:left="743"/>
      </w:pPr>
      <w:r>
        <w:t>XAMPP:</w:t>
      </w:r>
      <w:r>
        <w:rPr>
          <w:spacing w:val="12"/>
        </w:rPr>
        <w:t xml:space="preserve"> </w:t>
      </w:r>
      <w:r>
        <w:t>Version</w:t>
      </w:r>
      <w:r>
        <w:rPr>
          <w:spacing w:val="7"/>
        </w:rPr>
        <w:t xml:space="preserve"> </w:t>
      </w:r>
      <w:r>
        <w:t>8.0.9</w:t>
      </w:r>
      <w:r>
        <w:rPr>
          <w:spacing w:val="13"/>
        </w:rPr>
        <w:t xml:space="preserve"> </w:t>
      </w:r>
      <w:r>
        <w:t>or</w:t>
      </w:r>
      <w:r>
        <w:rPr>
          <w:spacing w:val="7"/>
        </w:rPr>
        <w:t xml:space="preserve"> </w:t>
      </w:r>
      <w:r>
        <w:t>later</w:t>
      </w:r>
      <w:r>
        <w:rPr>
          <w:spacing w:val="12"/>
        </w:rPr>
        <w:t xml:space="preserve"> </w:t>
      </w:r>
      <w:r>
        <w:t>for</w:t>
      </w:r>
      <w:r>
        <w:rPr>
          <w:spacing w:val="10"/>
        </w:rPr>
        <w:t xml:space="preserve"> </w:t>
      </w:r>
      <w:r>
        <w:t>local</w:t>
      </w:r>
      <w:r>
        <w:rPr>
          <w:spacing w:val="10"/>
        </w:rPr>
        <w:t xml:space="preserve"> </w:t>
      </w:r>
      <w:r>
        <w:t>development</w:t>
      </w:r>
      <w:r>
        <w:rPr>
          <w:spacing w:val="13"/>
        </w:rPr>
        <w:t xml:space="preserve"> </w:t>
      </w:r>
      <w:r>
        <w:t>and</w:t>
      </w:r>
      <w:r>
        <w:rPr>
          <w:spacing w:val="12"/>
        </w:rPr>
        <w:t xml:space="preserve"> </w:t>
      </w:r>
      <w:r>
        <w:rPr>
          <w:spacing w:val="-2"/>
        </w:rPr>
        <w:t>testing</w:t>
      </w:r>
    </w:p>
    <w:p>
      <w:pPr>
        <w:pStyle w:val="6"/>
        <w:spacing w:before="235" w:line="283" w:lineRule="auto"/>
        <w:ind w:left="743" w:right="688"/>
      </w:pPr>
      <w:r>
        <w:t xml:space="preserve">Integrated Development Environment (IDE): Visual Studio Code or any preferred PHP </w:t>
      </w:r>
      <w:r>
        <w:rPr>
          <w:spacing w:val="-4"/>
        </w:rPr>
        <w:t>IDE</w:t>
      </w:r>
    </w:p>
    <w:p>
      <w:pPr>
        <w:pStyle w:val="3"/>
        <w:spacing w:before="185"/>
      </w:pPr>
      <w:r>
        <w:t>Version</w:t>
      </w:r>
      <w:r>
        <w:rPr>
          <w:spacing w:val="15"/>
        </w:rPr>
        <w:t xml:space="preserve"> </w:t>
      </w:r>
      <w:r>
        <w:rPr>
          <w:spacing w:val="-2"/>
        </w:rPr>
        <w:t>Control:</w:t>
      </w:r>
    </w:p>
    <w:p>
      <w:pPr>
        <w:pStyle w:val="6"/>
        <w:spacing w:before="237"/>
        <w:ind w:left="743"/>
      </w:pPr>
      <w:r>
        <w:t>Git:</w:t>
      </w:r>
      <w:r>
        <w:rPr>
          <w:spacing w:val="12"/>
        </w:rPr>
        <w:t xml:space="preserve"> </w:t>
      </w:r>
      <w:r>
        <w:t>Version</w:t>
      </w:r>
      <w:r>
        <w:rPr>
          <w:spacing w:val="13"/>
        </w:rPr>
        <w:t xml:space="preserve"> </w:t>
      </w:r>
      <w:r>
        <w:t>control</w:t>
      </w:r>
      <w:r>
        <w:rPr>
          <w:spacing w:val="12"/>
        </w:rPr>
        <w:t xml:space="preserve"> </w:t>
      </w:r>
      <w:r>
        <w:t>for</w:t>
      </w:r>
      <w:r>
        <w:rPr>
          <w:spacing w:val="10"/>
        </w:rPr>
        <w:t xml:space="preserve"> </w:t>
      </w:r>
      <w:r>
        <w:t>collaborative</w:t>
      </w:r>
      <w:r>
        <w:rPr>
          <w:spacing w:val="14"/>
        </w:rPr>
        <w:t xml:space="preserve"> </w:t>
      </w:r>
      <w:r>
        <w:rPr>
          <w:spacing w:val="-2"/>
        </w:rPr>
        <w:t>development</w:t>
      </w:r>
    </w:p>
    <w:p>
      <w:pPr>
        <w:pStyle w:val="3"/>
        <w:spacing w:before="234"/>
      </w:pPr>
      <w:r>
        <w:rPr>
          <w:spacing w:val="-2"/>
        </w:rPr>
        <w:t>Security:</w:t>
      </w:r>
    </w:p>
    <w:p>
      <w:pPr>
        <w:pStyle w:val="6"/>
        <w:spacing w:before="232" w:line="463" w:lineRule="auto"/>
        <w:ind w:left="743" w:right="2613"/>
      </w:pPr>
      <w:r>
        <w:t>SSL/TLS: Ensure secure data transmission over the network Firewall: Implement firewall rules to restrict unauthorized access</w:t>
      </w:r>
    </w:p>
    <w:p>
      <w:pPr>
        <w:pStyle w:val="6"/>
        <w:spacing w:line="285" w:lineRule="auto"/>
        <w:ind w:left="743"/>
      </w:pPr>
      <w:r>
        <w:t>Anti-malware</w:t>
      </w:r>
      <w:r>
        <w:rPr>
          <w:spacing w:val="33"/>
        </w:rPr>
        <w:t xml:space="preserve"> </w:t>
      </w:r>
      <w:r>
        <w:t>Software:</w:t>
      </w:r>
      <w:r>
        <w:rPr>
          <w:spacing w:val="39"/>
        </w:rPr>
        <w:t xml:space="preserve"> </w:t>
      </w:r>
      <w:r>
        <w:t>Regularly</w:t>
      </w:r>
      <w:r>
        <w:rPr>
          <w:spacing w:val="36"/>
        </w:rPr>
        <w:t xml:space="preserve"> </w:t>
      </w:r>
      <w:r>
        <w:t>updated</w:t>
      </w:r>
      <w:r>
        <w:rPr>
          <w:spacing w:val="34"/>
        </w:rPr>
        <w:t xml:space="preserve"> </w:t>
      </w:r>
      <w:r>
        <w:t>anti-malware</w:t>
      </w:r>
      <w:r>
        <w:rPr>
          <w:spacing w:val="34"/>
        </w:rPr>
        <w:t xml:space="preserve"> </w:t>
      </w:r>
      <w:r>
        <w:t>software</w:t>
      </w:r>
      <w:r>
        <w:rPr>
          <w:spacing w:val="38"/>
        </w:rPr>
        <w:t xml:space="preserve"> </w:t>
      </w:r>
      <w:r>
        <w:t>on</w:t>
      </w:r>
      <w:r>
        <w:rPr>
          <w:spacing w:val="36"/>
        </w:rPr>
        <w:t xml:space="preserve"> </w:t>
      </w:r>
      <w:r>
        <w:t>server</w:t>
      </w:r>
      <w:r>
        <w:rPr>
          <w:spacing w:val="36"/>
        </w:rPr>
        <w:t xml:space="preserve"> </w:t>
      </w:r>
      <w:r>
        <w:t>and</w:t>
      </w:r>
      <w:r>
        <w:rPr>
          <w:spacing w:val="39"/>
        </w:rPr>
        <w:t xml:space="preserve"> </w:t>
      </w:r>
      <w:r>
        <w:t xml:space="preserve">client </w:t>
      </w:r>
      <w:r>
        <w:rPr>
          <w:spacing w:val="-2"/>
        </w:rPr>
        <w:t>machines</w:t>
      </w:r>
    </w:p>
    <w:p>
      <w:pPr>
        <w:spacing w:after="0" w:line="285" w:lineRule="auto"/>
        <w:sectPr>
          <w:footerReference r:id="rId14" w:type="default"/>
          <w:pgSz w:w="12240" w:h="15840"/>
          <w:pgMar w:top="1260" w:right="1160" w:bottom="1140" w:left="1640" w:header="0" w:footer="942" w:gutter="0"/>
          <w:cols w:space="720" w:num="1"/>
        </w:sectPr>
      </w:pPr>
    </w:p>
    <w:p>
      <w:pPr>
        <w:spacing w:before="73"/>
        <w:ind w:left="40" w:right="0" w:firstLine="0"/>
        <w:jc w:val="center"/>
        <w:rPr>
          <w:b/>
          <w:sz w:val="26"/>
        </w:rPr>
      </w:pPr>
      <w:r>
        <w:rPr>
          <w:b/>
          <w:sz w:val="26"/>
        </w:rPr>
        <w:t>CHAPTER</w:t>
      </w:r>
      <w:r>
        <w:rPr>
          <w:b/>
          <w:spacing w:val="11"/>
          <w:sz w:val="26"/>
        </w:rPr>
        <w:t xml:space="preserve"> </w:t>
      </w:r>
      <w:r>
        <w:rPr>
          <w:b/>
          <w:spacing w:val="-10"/>
          <w:sz w:val="26"/>
        </w:rPr>
        <w:t>6</w:t>
      </w:r>
    </w:p>
    <w:p>
      <w:pPr>
        <w:pStyle w:val="6"/>
        <w:rPr>
          <w:b/>
          <w:sz w:val="26"/>
        </w:rPr>
      </w:pPr>
    </w:p>
    <w:p>
      <w:pPr>
        <w:pStyle w:val="6"/>
        <w:spacing w:before="96"/>
        <w:rPr>
          <w:b/>
          <w:sz w:val="26"/>
        </w:rPr>
      </w:pPr>
    </w:p>
    <w:p>
      <w:pPr>
        <w:spacing w:before="1"/>
        <w:ind w:left="34" w:right="0" w:firstLine="0"/>
        <w:jc w:val="center"/>
        <w:rPr>
          <w:b/>
          <w:sz w:val="26"/>
        </w:rPr>
      </w:pPr>
      <w:r>
        <w:rPr>
          <w:b/>
          <w:sz w:val="26"/>
        </w:rPr>
        <w:t>CHOICE</w:t>
      </w:r>
      <w:r>
        <w:rPr>
          <w:b/>
          <w:spacing w:val="4"/>
          <w:sz w:val="26"/>
        </w:rPr>
        <w:t xml:space="preserve"> </w:t>
      </w:r>
      <w:r>
        <w:rPr>
          <w:b/>
          <w:sz w:val="26"/>
        </w:rPr>
        <w:t>OF</w:t>
      </w:r>
      <w:r>
        <w:rPr>
          <w:b/>
          <w:spacing w:val="5"/>
          <w:sz w:val="26"/>
        </w:rPr>
        <w:t xml:space="preserve"> </w:t>
      </w:r>
      <w:r>
        <w:rPr>
          <w:b/>
          <w:sz w:val="26"/>
        </w:rPr>
        <w:t>TOOLS</w:t>
      </w:r>
      <w:r>
        <w:rPr>
          <w:b/>
          <w:spacing w:val="4"/>
          <w:sz w:val="26"/>
        </w:rPr>
        <w:t xml:space="preserve"> </w:t>
      </w:r>
      <w:r>
        <w:rPr>
          <w:b/>
          <w:sz w:val="26"/>
        </w:rPr>
        <w:t>&amp;</w:t>
      </w:r>
      <w:r>
        <w:rPr>
          <w:b/>
          <w:spacing w:val="7"/>
          <w:sz w:val="26"/>
        </w:rPr>
        <w:t xml:space="preserve"> </w:t>
      </w:r>
      <w:r>
        <w:rPr>
          <w:b/>
          <w:spacing w:val="-2"/>
          <w:sz w:val="26"/>
        </w:rPr>
        <w:t>TECHNOLOGY</w:t>
      </w:r>
    </w:p>
    <w:p>
      <w:pPr>
        <w:pStyle w:val="6"/>
        <w:rPr>
          <w:b/>
          <w:sz w:val="26"/>
        </w:rPr>
      </w:pPr>
    </w:p>
    <w:p>
      <w:pPr>
        <w:pStyle w:val="6"/>
        <w:spacing w:before="126"/>
        <w:rPr>
          <w:b/>
          <w:sz w:val="26"/>
        </w:rPr>
      </w:pPr>
    </w:p>
    <w:p>
      <w:pPr>
        <w:pStyle w:val="3"/>
        <w:numPr>
          <w:ilvl w:val="1"/>
          <w:numId w:val="7"/>
        </w:numPr>
        <w:tabs>
          <w:tab w:val="left" w:pos="1080"/>
        </w:tabs>
        <w:spacing w:before="0" w:after="0" w:line="240" w:lineRule="auto"/>
        <w:ind w:left="1080" w:right="0" w:hanging="337"/>
        <w:jc w:val="left"/>
      </w:pPr>
      <w:bookmarkStart w:id="3" w:name="_TOC_250009"/>
      <w:r>
        <w:t>Django</w:t>
      </w:r>
      <w:r>
        <w:rPr>
          <w:spacing w:val="13"/>
        </w:rPr>
        <w:t xml:space="preserve"> </w:t>
      </w:r>
      <w:bookmarkEnd w:id="3"/>
      <w:r>
        <w:rPr>
          <w:spacing w:val="-2"/>
        </w:rPr>
        <w:t>Framework</w:t>
      </w:r>
    </w:p>
    <w:p>
      <w:pPr>
        <w:pStyle w:val="6"/>
        <w:spacing w:before="70"/>
        <w:rPr>
          <w:b/>
        </w:rPr>
      </w:pPr>
    </w:p>
    <w:p>
      <w:pPr>
        <w:pStyle w:val="6"/>
        <w:spacing w:before="1" w:line="283" w:lineRule="auto"/>
        <w:ind w:left="743" w:right="707" w:firstLine="676"/>
        <w:jc w:val="both"/>
      </w:pPr>
      <w:r>
        <w:t>Django, chosen as the primary backend framework, brings a wealth of advantages to the project. Its reputation for facilitating rapid development and maintaining clean, pragmatic design principles makes it an ideal choice for efficiently building the server- side infrastructure.</w:t>
      </w:r>
    </w:p>
    <w:p>
      <w:pPr>
        <w:pStyle w:val="6"/>
        <w:spacing w:before="188" w:line="283" w:lineRule="auto"/>
        <w:ind w:left="743" w:right="707" w:firstLine="676"/>
        <w:jc w:val="both"/>
      </w:pPr>
      <w:r>
        <w:t xml:space="preserve">With Django handling server-side logic, developers can focus on implementing core features and functionalities without getting bogged down in repetitive tasks. Its extensive ecosystem of packages and libraries further streamlines development, offering solutions for common tasks like user authentication, data validation, and content </w:t>
      </w:r>
      <w:r>
        <w:rPr>
          <w:spacing w:val="-2"/>
        </w:rPr>
        <w:t>management.</w:t>
      </w:r>
    </w:p>
    <w:p>
      <w:pPr>
        <w:pStyle w:val="6"/>
        <w:spacing w:before="187" w:line="283" w:lineRule="auto"/>
        <w:ind w:left="743" w:right="707" w:firstLine="676"/>
        <w:jc w:val="both"/>
      </w:pPr>
      <w:r>
        <w:t xml:space="preserve">Scalability is another key strength of Django. As the application grows and user demand increases, Django's scalability features, such as support for distributed architectures and seamless integration with caching solutions like Redis or Memcached, ensure that the backend can handle high volumes of traffic without sacrificing </w:t>
      </w:r>
      <w:r>
        <w:rPr>
          <w:spacing w:val="-2"/>
        </w:rPr>
        <w:t>performance.</w:t>
      </w:r>
    </w:p>
    <w:p>
      <w:pPr>
        <w:pStyle w:val="6"/>
        <w:spacing w:before="185" w:line="283" w:lineRule="auto"/>
        <w:ind w:left="743" w:right="708" w:firstLine="676"/>
        <w:jc w:val="both"/>
      </w:pPr>
      <w:r>
        <w:t>Furthermore, Django's built-in security features provide robust protection against common web</w:t>
      </w:r>
      <w:r>
        <w:rPr>
          <w:spacing w:val="-2"/>
        </w:rPr>
        <w:t xml:space="preserve"> </w:t>
      </w:r>
      <w:r>
        <w:t>vulnerabilities, such as SQL injection, cross-site</w:t>
      </w:r>
      <w:r>
        <w:rPr>
          <w:spacing w:val="-2"/>
        </w:rPr>
        <w:t xml:space="preserve"> </w:t>
      </w:r>
      <w:r>
        <w:t>scripting (XSS),</w:t>
      </w:r>
      <w:r>
        <w:rPr>
          <w:spacing w:val="-2"/>
        </w:rPr>
        <w:t xml:space="preserve"> </w:t>
      </w:r>
      <w:r>
        <w:t>and cross- site request forgery (CSRF). Its authentication and authorization system offers granular control over user permissions, ensuring that sensitive data remains secure and access is restricted to authorized users only.</w:t>
      </w:r>
    </w:p>
    <w:p>
      <w:pPr>
        <w:pStyle w:val="6"/>
        <w:spacing w:before="190" w:line="283" w:lineRule="auto"/>
        <w:ind w:left="743" w:right="709" w:firstLine="676"/>
        <w:jc w:val="both"/>
      </w:pPr>
      <w:r>
        <w:t>In addition to serving as the backbone for server-side logic and database interactions, Django will also</w:t>
      </w:r>
      <w:r>
        <w:rPr>
          <w:spacing w:val="-1"/>
        </w:rPr>
        <w:t xml:space="preserve"> </w:t>
      </w:r>
      <w:r>
        <w:t>power</w:t>
      </w:r>
      <w:r>
        <w:rPr>
          <w:spacing w:val="-1"/>
        </w:rPr>
        <w:t xml:space="preserve"> </w:t>
      </w:r>
      <w:r>
        <w:t>the REST API for client-server communication. This API will enable seamless data exchange between the frontend and backend, allowing for dynamic updates and real-time interactions within the application.</w:t>
      </w:r>
    </w:p>
    <w:p>
      <w:pPr>
        <w:pStyle w:val="6"/>
        <w:spacing w:before="186" w:line="283" w:lineRule="auto"/>
        <w:ind w:left="743" w:right="706" w:firstLine="676"/>
        <w:jc w:val="both"/>
      </w:pPr>
      <w:r>
        <w:t>Overall, Django's combination of rapid development capabilities, scalability, security features, and support for building RESTful APIs makes it a robust choice for powering the backend of the social media platform. By leveraging Django's strengths, the development team can create a reliable and performant backend infrastructure that forms the foundation for a successful and scalable application.</w:t>
      </w:r>
    </w:p>
    <w:p>
      <w:pPr>
        <w:spacing w:after="0" w:line="283" w:lineRule="auto"/>
        <w:jc w:val="both"/>
        <w:sectPr>
          <w:footerReference r:id="rId15" w:type="default"/>
          <w:pgSz w:w="12240" w:h="15840"/>
          <w:pgMar w:top="1700" w:right="1160" w:bottom="1120" w:left="1640" w:header="0" w:footer="939" w:gutter="0"/>
          <w:pgNumType w:start="1"/>
          <w:cols w:space="720" w:num="1"/>
        </w:sectPr>
      </w:pPr>
    </w:p>
    <w:p>
      <w:pPr>
        <w:pStyle w:val="3"/>
        <w:numPr>
          <w:ilvl w:val="1"/>
          <w:numId w:val="7"/>
        </w:numPr>
        <w:tabs>
          <w:tab w:val="left" w:pos="1080"/>
        </w:tabs>
        <w:spacing w:before="78" w:after="0" w:line="240" w:lineRule="auto"/>
        <w:ind w:left="1080" w:right="0" w:hanging="337"/>
        <w:jc w:val="left"/>
      </w:pPr>
      <w:bookmarkStart w:id="4" w:name="_TOC_250008"/>
      <w:bookmarkEnd w:id="4"/>
      <w:r>
        <w:rPr>
          <w:spacing w:val="-2"/>
        </w:rPr>
        <w:t>Python</w:t>
      </w:r>
    </w:p>
    <w:p>
      <w:pPr>
        <w:pStyle w:val="6"/>
        <w:spacing w:before="72"/>
        <w:rPr>
          <w:b/>
        </w:rPr>
      </w:pPr>
    </w:p>
    <w:p>
      <w:pPr>
        <w:pStyle w:val="6"/>
        <w:spacing w:line="283" w:lineRule="auto"/>
        <w:ind w:left="743" w:right="707" w:firstLine="676"/>
        <w:jc w:val="both"/>
      </w:pPr>
      <w:r>
        <w:t>Python's selection as the primary programming language for backend</w:t>
      </w:r>
      <w:r>
        <w:rPr>
          <w:spacing w:val="80"/>
        </w:rPr>
        <w:t xml:space="preserve"> </w:t>
      </w:r>
      <w:r>
        <w:t>development brings numerous advantages to the project. Python's readability, simplicity, and extensive library ecosystem make it an ideal choice for rapid development and efficient maintenance of the backend infrastructure.</w:t>
      </w:r>
    </w:p>
    <w:p>
      <w:pPr>
        <w:pStyle w:val="6"/>
        <w:spacing w:before="186" w:line="283" w:lineRule="auto"/>
        <w:ind w:left="743" w:right="706" w:firstLine="676"/>
        <w:jc w:val="both"/>
      </w:pPr>
      <w:r>
        <w:t>Django, a high-level Python web framework, complements Python's strengths by providing a robust set of tools and conventions for building web applications. Leveraging Django's built-in features, such as its powerful ORM (Object-Relational Mapping)</w:t>
      </w:r>
      <w:r>
        <w:rPr>
          <w:spacing w:val="80"/>
        </w:rPr>
        <w:t xml:space="preserve"> </w:t>
      </w:r>
      <w:r>
        <w:t>system, authentication mechanisms, and URL routing capabilities, streamlines the development process and accelerates time-to-market.</w:t>
      </w:r>
    </w:p>
    <w:p>
      <w:pPr>
        <w:pStyle w:val="6"/>
        <w:spacing w:before="185" w:line="283" w:lineRule="auto"/>
        <w:ind w:left="743" w:right="706" w:firstLine="676"/>
        <w:jc w:val="both"/>
      </w:pPr>
      <w:r>
        <w:t>Moreover, Python's popularity within the developer community ensures access to</w:t>
      </w:r>
      <w:r>
        <w:rPr>
          <w:spacing w:val="40"/>
        </w:rPr>
        <w:t xml:space="preserve"> </w:t>
      </w:r>
      <w:r>
        <w:t>a vast pool of talent and resources. Developers proficient in Python are readily available, reducing hiring challenges and facilitating knowledge sharing and collaboration.</w:t>
      </w:r>
    </w:p>
    <w:p>
      <w:pPr>
        <w:pStyle w:val="6"/>
        <w:spacing w:before="189" w:line="283" w:lineRule="auto"/>
        <w:ind w:left="743" w:right="707" w:firstLine="676"/>
        <w:jc w:val="both"/>
      </w:pPr>
      <w:r>
        <w:t>In addition to Django, Python's versatility extends to other backend frameworks and technologies, such as Flask and FastAPI, offering flexibility in choosing the right</w:t>
      </w:r>
      <w:r>
        <w:rPr>
          <w:spacing w:val="40"/>
        </w:rPr>
        <w:t xml:space="preserve"> </w:t>
      </w:r>
      <w:r>
        <w:t xml:space="preserve">tools for specific project requirements. This adaptability allows the team to tailor the backend architecture to suit the project's scalability, performance, and security needs </w:t>
      </w:r>
      <w:r>
        <w:rPr>
          <w:spacing w:val="-2"/>
        </w:rPr>
        <w:t>effectively.</w:t>
      </w:r>
    </w:p>
    <w:p>
      <w:pPr>
        <w:pStyle w:val="6"/>
        <w:spacing w:before="188" w:line="283" w:lineRule="auto"/>
        <w:ind w:left="743" w:right="710" w:firstLine="676"/>
        <w:jc w:val="both"/>
      </w:pPr>
      <w:r>
        <w:t>Furthermore, Python's thriving ecosystem of third-party libraries and packages enhances productivity by providing pre-built solutions for common tasks, ranging from database management to API integration and beyond. By leveraging these libraries, developers can focus on implementing core business logic and innovative features, rather than reinventing the wheel.</w:t>
      </w:r>
    </w:p>
    <w:p>
      <w:pPr>
        <w:pStyle w:val="6"/>
        <w:spacing w:before="187" w:line="283" w:lineRule="auto"/>
        <w:ind w:left="743" w:right="708" w:firstLine="676"/>
        <w:jc w:val="both"/>
      </w:pPr>
      <w:r>
        <w:t>Overall, Python's combination of readability, simplicity, extensive frameworks, and rich ecosystem makes it an excellent choice for backend development, empowering the team to build robust, scalable, and maintainable solutions that meet the project's objectives effectively.</w:t>
      </w:r>
    </w:p>
    <w:p>
      <w:pPr>
        <w:pStyle w:val="3"/>
        <w:numPr>
          <w:ilvl w:val="1"/>
          <w:numId w:val="7"/>
        </w:numPr>
        <w:tabs>
          <w:tab w:val="left" w:pos="1080"/>
        </w:tabs>
        <w:spacing w:before="186" w:after="0" w:line="240" w:lineRule="auto"/>
        <w:ind w:left="1080" w:right="0" w:hanging="337"/>
        <w:jc w:val="left"/>
      </w:pPr>
      <w:bookmarkStart w:id="5" w:name="_TOC_250007"/>
      <w:r>
        <w:t>Data</w:t>
      </w:r>
      <w:r>
        <w:rPr>
          <w:spacing w:val="9"/>
        </w:rPr>
        <w:t xml:space="preserve"> </w:t>
      </w:r>
      <w:r>
        <w:t>Flow</w:t>
      </w:r>
      <w:r>
        <w:rPr>
          <w:spacing w:val="9"/>
        </w:rPr>
        <w:t xml:space="preserve"> </w:t>
      </w:r>
      <w:bookmarkEnd w:id="5"/>
      <w:r>
        <w:rPr>
          <w:spacing w:val="-2"/>
        </w:rPr>
        <w:t>Diagram</w:t>
      </w:r>
    </w:p>
    <w:p>
      <w:pPr>
        <w:pStyle w:val="6"/>
        <w:spacing w:before="72"/>
        <w:rPr>
          <w:b/>
        </w:rPr>
      </w:pPr>
    </w:p>
    <w:p>
      <w:pPr>
        <w:pStyle w:val="6"/>
        <w:spacing w:line="369" w:lineRule="auto"/>
        <w:ind w:left="743" w:right="710" w:firstLine="480"/>
        <w:jc w:val="both"/>
      </w:pPr>
      <w:r>
        <w:t>The data flow diagram (DFD) is an invaluable tool utilized during the design phase of software engineering projects. Developed by Larry Constantine, it offers a graphical representation of how data moves within a system, illustrating the processes involved and the interactions between various components. Often referred to as a "bubble chart," the DFD</w:t>
      </w:r>
      <w:r>
        <w:rPr>
          <w:spacing w:val="-4"/>
        </w:rPr>
        <w:t xml:space="preserve"> </w:t>
      </w:r>
      <w:r>
        <w:t>visually</w:t>
      </w:r>
      <w:r>
        <w:rPr>
          <w:spacing w:val="-1"/>
        </w:rPr>
        <w:t xml:space="preserve"> </w:t>
      </w:r>
      <w:r>
        <w:t>maps</w:t>
      </w:r>
      <w:r>
        <w:rPr>
          <w:spacing w:val="-1"/>
        </w:rPr>
        <w:t xml:space="preserve"> </w:t>
      </w:r>
      <w:r>
        <w:t>out the</w:t>
      </w:r>
      <w:r>
        <w:rPr>
          <w:spacing w:val="-5"/>
        </w:rPr>
        <w:t xml:space="preserve"> </w:t>
      </w:r>
      <w:r>
        <w:t>flow of</w:t>
      </w:r>
      <w:r>
        <w:rPr>
          <w:spacing w:val="-1"/>
        </w:rPr>
        <w:t xml:space="preserve"> </w:t>
      </w:r>
      <w:r>
        <w:t>information, helping</w:t>
      </w:r>
      <w:r>
        <w:rPr>
          <w:spacing w:val="-1"/>
        </w:rPr>
        <w:t xml:space="preserve"> </w:t>
      </w:r>
      <w:r>
        <w:t>developers and</w:t>
      </w:r>
      <w:r>
        <w:rPr>
          <w:spacing w:val="-1"/>
        </w:rPr>
        <w:t xml:space="preserve"> </w:t>
      </w:r>
      <w:r>
        <w:t>stakeholders</w:t>
      </w:r>
      <w:r>
        <w:rPr>
          <w:spacing w:val="-1"/>
        </w:rPr>
        <w:t xml:space="preserve"> </w:t>
      </w:r>
      <w:r>
        <w:t>alike to comprehend the system's architecture and functionality.</w:t>
      </w:r>
    </w:p>
    <w:p>
      <w:pPr>
        <w:spacing w:after="0" w:line="369" w:lineRule="auto"/>
        <w:jc w:val="both"/>
        <w:sectPr>
          <w:pgSz w:w="12240" w:h="15840"/>
          <w:pgMar w:top="1260" w:right="1160" w:bottom="1140" w:left="1640" w:header="0" w:footer="939" w:gutter="0"/>
          <w:cols w:space="720" w:num="1"/>
        </w:sectPr>
      </w:pPr>
    </w:p>
    <w:p>
      <w:pPr>
        <w:pStyle w:val="6"/>
        <w:spacing w:before="78" w:line="369" w:lineRule="auto"/>
        <w:ind w:left="743" w:right="708"/>
        <w:jc w:val="both"/>
      </w:pPr>
      <w:r>
        <w:t>At its core, the DFD serves as a blueprint for understanding data transformation and processing within a system. It breaks down complex processes into simpler, more digestible</w:t>
      </w:r>
      <w:r>
        <w:rPr>
          <w:spacing w:val="28"/>
        </w:rPr>
        <w:t xml:space="preserve"> </w:t>
      </w:r>
      <w:r>
        <w:t>components,</w:t>
      </w:r>
      <w:r>
        <w:rPr>
          <w:spacing w:val="34"/>
        </w:rPr>
        <w:t xml:space="preserve"> </w:t>
      </w:r>
      <w:r>
        <w:t>making</w:t>
      </w:r>
      <w:r>
        <w:rPr>
          <w:spacing w:val="28"/>
        </w:rPr>
        <w:t xml:space="preserve"> </w:t>
      </w:r>
      <w:r>
        <w:t>it</w:t>
      </w:r>
      <w:r>
        <w:rPr>
          <w:spacing w:val="32"/>
        </w:rPr>
        <w:t xml:space="preserve"> </w:t>
      </w:r>
      <w:r>
        <w:t>easier</w:t>
      </w:r>
      <w:r>
        <w:rPr>
          <w:spacing w:val="28"/>
        </w:rPr>
        <w:t xml:space="preserve"> </w:t>
      </w:r>
      <w:r>
        <w:t>to</w:t>
      </w:r>
      <w:r>
        <w:rPr>
          <w:spacing w:val="28"/>
        </w:rPr>
        <w:t xml:space="preserve"> </w:t>
      </w:r>
      <w:r>
        <w:t>identify potential bottlenecks,</w:t>
      </w:r>
      <w:r>
        <w:rPr>
          <w:spacing w:val="30"/>
        </w:rPr>
        <w:t xml:space="preserve"> </w:t>
      </w:r>
      <w:r>
        <w:t>inefficiencies, or areas for optimization. By visualizing the flow of data from input to output, the DFD facilitates communication among team members and stakeholders, ensuring everyone shares a common understanding of how the system operates.</w:t>
      </w:r>
    </w:p>
    <w:p>
      <w:pPr>
        <w:pStyle w:val="6"/>
        <w:spacing w:before="184" w:line="369" w:lineRule="auto"/>
        <w:ind w:left="743" w:right="705"/>
        <w:jc w:val="both"/>
      </w:pPr>
      <w:r>
        <w:t>One of the</w:t>
      </w:r>
      <w:r>
        <w:rPr>
          <w:spacing w:val="-1"/>
        </w:rPr>
        <w:t xml:space="preserve"> </w:t>
      </w:r>
      <w:r>
        <w:t>key</w:t>
      </w:r>
      <w:r>
        <w:rPr>
          <w:spacing w:val="-2"/>
        </w:rPr>
        <w:t xml:space="preserve"> </w:t>
      </w:r>
      <w:r>
        <w:t>strengths of the DFD lies in its versatility</w:t>
      </w:r>
      <w:r>
        <w:rPr>
          <w:spacing w:val="-2"/>
        </w:rPr>
        <w:t xml:space="preserve"> </w:t>
      </w:r>
      <w:r>
        <w:t>and</w:t>
      </w:r>
      <w:r>
        <w:rPr>
          <w:spacing w:val="-2"/>
        </w:rPr>
        <w:t xml:space="preserve"> </w:t>
      </w:r>
      <w:r>
        <w:t>scalability. It can</w:t>
      </w:r>
      <w:r>
        <w:rPr>
          <w:spacing w:val="-2"/>
        </w:rPr>
        <w:t xml:space="preserve"> </w:t>
      </w:r>
      <w:r>
        <w:t>be adapted to represent systems of varying sizes and complexities, from simple data processing workflows to intricate enterprise architectures. Moreover, the DFD can evolve alongside the project, serving</w:t>
      </w:r>
      <w:r>
        <w:rPr>
          <w:spacing w:val="30"/>
        </w:rPr>
        <w:t xml:space="preserve"> </w:t>
      </w:r>
      <w:r>
        <w:t>as a dynamic tool for documenting changes and updates over time.</w:t>
      </w:r>
    </w:p>
    <w:p>
      <w:pPr>
        <w:pStyle w:val="6"/>
        <w:spacing w:before="187" w:line="369" w:lineRule="auto"/>
        <w:ind w:left="743" w:right="707"/>
        <w:jc w:val="both"/>
      </w:pPr>
      <w:r>
        <w:t>In addition to aiding in the design phase, the DFD plays a crucial role in requirements analysis, system documentation, and troubleshooting. It helps identify data sources, sinks, and stores, clarifying the flow of information and highlighting dependencies between different components. This, in turn, informs decision-making processes and guides the development of robust, efficient software solutions.</w:t>
      </w:r>
    </w:p>
    <w:p>
      <w:pPr>
        <w:pStyle w:val="6"/>
        <w:spacing w:before="186" w:line="369" w:lineRule="auto"/>
        <w:ind w:left="743" w:right="707"/>
        <w:jc w:val="both"/>
      </w:pPr>
      <w:r>
        <w:t>Overall, the data flow diagram stands as a cornerstone of software engineering, offering clarity, insight, and structure to the design and development process. Its visual representation of data flow fosters collaboration, enhances understanding, and ultimately contributes to the successful delivery of high-quality software systems. The purpose of DFD is major transformation that will become in system design symbols used in DFD: -</w:t>
      </w:r>
    </w:p>
    <w:p>
      <w:pPr>
        <w:pStyle w:val="6"/>
        <w:spacing w:before="185"/>
        <w:ind w:left="1080"/>
        <w:jc w:val="both"/>
      </w:pPr>
      <w:r>
        <w:t>In</w:t>
      </w:r>
      <w:r>
        <w:rPr>
          <w:spacing w:val="10"/>
        </w:rPr>
        <w:t xml:space="preserve"> </w:t>
      </w:r>
      <w:r>
        <w:t>the</w:t>
      </w:r>
      <w:r>
        <w:rPr>
          <w:spacing w:val="8"/>
        </w:rPr>
        <w:t xml:space="preserve"> </w:t>
      </w:r>
      <w:r>
        <w:t>DFD,</w:t>
      </w:r>
      <w:r>
        <w:rPr>
          <w:spacing w:val="8"/>
        </w:rPr>
        <w:t xml:space="preserve"> </w:t>
      </w:r>
      <w:r>
        <w:t>four</w:t>
      </w:r>
      <w:r>
        <w:rPr>
          <w:spacing w:val="8"/>
        </w:rPr>
        <w:t xml:space="preserve"> </w:t>
      </w:r>
      <w:r>
        <w:t>symbols</w:t>
      </w:r>
      <w:r>
        <w:rPr>
          <w:spacing w:val="8"/>
        </w:rPr>
        <w:t xml:space="preserve"> </w:t>
      </w:r>
      <w:r>
        <w:t>are</w:t>
      </w:r>
      <w:r>
        <w:rPr>
          <w:spacing w:val="5"/>
        </w:rPr>
        <w:t xml:space="preserve"> </w:t>
      </w:r>
      <w:r>
        <w:t>used</w:t>
      </w:r>
      <w:r>
        <w:rPr>
          <w:spacing w:val="10"/>
        </w:rPr>
        <w:t xml:space="preserve"> </w:t>
      </w:r>
      <w:r>
        <w:t>and</w:t>
      </w:r>
      <w:r>
        <w:rPr>
          <w:spacing w:val="8"/>
        </w:rPr>
        <w:t xml:space="preserve"> </w:t>
      </w:r>
      <w:r>
        <w:t>they</w:t>
      </w:r>
      <w:r>
        <w:rPr>
          <w:spacing w:val="8"/>
        </w:rPr>
        <w:t xml:space="preserve"> </w:t>
      </w:r>
      <w:r>
        <w:t>are</w:t>
      </w:r>
      <w:r>
        <w:rPr>
          <w:spacing w:val="6"/>
        </w:rPr>
        <w:t xml:space="preserve"> </w:t>
      </w:r>
      <w:r>
        <w:t>as</w:t>
      </w:r>
      <w:r>
        <w:rPr>
          <w:spacing w:val="6"/>
        </w:rPr>
        <w:t xml:space="preserve"> </w:t>
      </w:r>
      <w:r>
        <w:rPr>
          <w:spacing w:val="-2"/>
        </w:rPr>
        <w:t>follows.</w:t>
      </w:r>
    </w:p>
    <w:p>
      <w:pPr>
        <w:pStyle w:val="6"/>
        <w:spacing w:before="72"/>
      </w:pPr>
    </w:p>
    <w:p>
      <w:pPr>
        <w:pStyle w:val="12"/>
        <w:numPr>
          <w:ilvl w:val="2"/>
          <w:numId w:val="7"/>
        </w:numPr>
        <w:tabs>
          <w:tab w:val="left" w:pos="1418"/>
        </w:tabs>
        <w:spacing w:before="1" w:after="0" w:line="240" w:lineRule="auto"/>
        <w:ind w:left="1418" w:right="0" w:hanging="337"/>
        <w:jc w:val="left"/>
        <w:rPr>
          <w:sz w:val="22"/>
        </w:rPr>
      </w:pPr>
      <w:r>
        <w:rPr>
          <w:sz w:val="22"/>
        </w:rPr>
        <w:t>A</w:t>
      </w:r>
      <w:r>
        <w:rPr>
          <w:spacing w:val="14"/>
          <w:sz w:val="22"/>
        </w:rPr>
        <w:t xml:space="preserve"> </w:t>
      </w:r>
      <w:r>
        <w:rPr>
          <w:sz w:val="22"/>
        </w:rPr>
        <w:t>square</w:t>
      </w:r>
      <w:r>
        <w:rPr>
          <w:spacing w:val="8"/>
          <w:sz w:val="22"/>
        </w:rPr>
        <w:t xml:space="preserve"> </w:t>
      </w:r>
      <w:r>
        <w:rPr>
          <w:sz w:val="22"/>
        </w:rPr>
        <w:t>defines</w:t>
      </w:r>
      <w:r>
        <w:rPr>
          <w:spacing w:val="12"/>
          <w:sz w:val="22"/>
        </w:rPr>
        <w:t xml:space="preserve"> </w:t>
      </w:r>
      <w:r>
        <w:rPr>
          <w:sz w:val="22"/>
        </w:rPr>
        <w:t>a</w:t>
      </w:r>
      <w:r>
        <w:rPr>
          <w:spacing w:val="12"/>
          <w:sz w:val="22"/>
        </w:rPr>
        <w:t xml:space="preserve"> </w:t>
      </w:r>
      <w:r>
        <w:rPr>
          <w:sz w:val="22"/>
        </w:rPr>
        <w:t>source</w:t>
      </w:r>
      <w:r>
        <w:rPr>
          <w:spacing w:val="10"/>
          <w:sz w:val="22"/>
        </w:rPr>
        <w:t xml:space="preserve"> </w:t>
      </w:r>
      <w:r>
        <w:rPr>
          <w:sz w:val="22"/>
        </w:rPr>
        <w:t>(originator)</w:t>
      </w:r>
      <w:r>
        <w:rPr>
          <w:spacing w:val="8"/>
          <w:sz w:val="22"/>
        </w:rPr>
        <w:t xml:space="preserve"> </w:t>
      </w:r>
      <w:r>
        <w:rPr>
          <w:sz w:val="22"/>
        </w:rPr>
        <w:t>or</w:t>
      </w:r>
      <w:r>
        <w:rPr>
          <w:spacing w:val="12"/>
          <w:sz w:val="22"/>
        </w:rPr>
        <w:t xml:space="preserve"> </w:t>
      </w:r>
      <w:r>
        <w:rPr>
          <w:sz w:val="22"/>
        </w:rPr>
        <w:t>destination</w:t>
      </w:r>
      <w:r>
        <w:rPr>
          <w:spacing w:val="12"/>
          <w:sz w:val="22"/>
        </w:rPr>
        <w:t xml:space="preserve"> </w:t>
      </w:r>
      <w:r>
        <w:rPr>
          <w:sz w:val="22"/>
        </w:rPr>
        <w:t>of</w:t>
      </w:r>
      <w:r>
        <w:rPr>
          <w:spacing w:val="10"/>
          <w:sz w:val="22"/>
        </w:rPr>
        <w:t xml:space="preserve"> </w:t>
      </w:r>
      <w:r>
        <w:rPr>
          <w:sz w:val="22"/>
        </w:rPr>
        <w:t>system</w:t>
      </w:r>
      <w:r>
        <w:rPr>
          <w:spacing w:val="11"/>
          <w:sz w:val="22"/>
        </w:rPr>
        <w:t xml:space="preserve"> </w:t>
      </w:r>
      <w:r>
        <w:rPr>
          <w:spacing w:val="-2"/>
          <w:sz w:val="22"/>
        </w:rPr>
        <w:t>data.</w:t>
      </w:r>
    </w:p>
    <w:p>
      <w:pPr>
        <w:pStyle w:val="6"/>
        <w:spacing w:before="17"/>
        <w:rPr>
          <w:sz w:val="20"/>
        </w:rPr>
      </w:pPr>
      <w:r>
        <mc:AlternateContent>
          <mc:Choice Requires="wps">
            <w:drawing>
              <wp:anchor distT="0" distB="0" distL="0" distR="0" simplePos="0" relativeHeight="251670528" behindDoc="1" locked="0" layoutInCell="1" allowOverlap="1">
                <wp:simplePos x="0" y="0"/>
                <wp:positionH relativeFrom="page">
                  <wp:posOffset>3233420</wp:posOffset>
                </wp:positionH>
                <wp:positionV relativeFrom="paragraph">
                  <wp:posOffset>172085</wp:posOffset>
                </wp:positionV>
                <wp:extent cx="645160" cy="536575"/>
                <wp:effectExtent l="0" t="0" r="0" b="0"/>
                <wp:wrapTopAndBottom/>
                <wp:docPr id="30" name="Graphic 30"/>
                <wp:cNvGraphicFramePr/>
                <a:graphic xmlns:a="http://schemas.openxmlformats.org/drawingml/2006/main">
                  <a:graphicData uri="http://schemas.microsoft.com/office/word/2010/wordprocessingShape">
                    <wps:wsp>
                      <wps:cNvSpPr/>
                      <wps:spPr>
                        <a:xfrm>
                          <a:off x="0" y="0"/>
                          <a:ext cx="645160" cy="536575"/>
                        </a:xfrm>
                        <a:custGeom>
                          <a:avLst/>
                          <a:gdLst/>
                          <a:ahLst/>
                          <a:cxnLst/>
                          <a:rect l="l" t="t" r="r" b="b"/>
                          <a:pathLst>
                            <a:path w="645160" h="536575">
                              <a:moveTo>
                                <a:pt x="0" y="0"/>
                              </a:moveTo>
                              <a:lnTo>
                                <a:pt x="644652" y="0"/>
                              </a:lnTo>
                              <a:lnTo>
                                <a:pt x="644652" y="536448"/>
                              </a:lnTo>
                              <a:lnTo>
                                <a:pt x="0" y="536448"/>
                              </a:lnTo>
                              <a:lnTo>
                                <a:pt x="0" y="0"/>
                              </a:lnTo>
                              <a:close/>
                            </a:path>
                          </a:pathLst>
                        </a:custGeom>
                        <a:ln w="9144">
                          <a:solidFill>
                            <a:srgbClr val="000000"/>
                          </a:solidFill>
                          <a:prstDash val="solid"/>
                        </a:ln>
                      </wps:spPr>
                      <wps:bodyPr wrap="square" lIns="0" tIns="0" rIns="0" bIns="0" rtlCol="0">
                        <a:noAutofit/>
                      </wps:bodyPr>
                    </wps:wsp>
                  </a:graphicData>
                </a:graphic>
              </wp:anchor>
            </w:drawing>
          </mc:Choice>
          <mc:Fallback>
            <w:pict>
              <v:shape id="Graphic 30" o:spid="_x0000_s1026" o:spt="100" style="position:absolute;left:0pt;margin-left:254.6pt;margin-top:13.55pt;height:42.25pt;width:50.8pt;mso-position-horizontal-relative:page;mso-wrap-distance-bottom:0pt;mso-wrap-distance-top:0pt;z-index:-251645952;mso-width-relative:page;mso-height-relative:page;" filled="f" stroked="t" coordsize="645160,536575" o:gfxdata="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ipFmvYAAAACgEAAA8AAAAAAAAAAQAgAAAAIgAAAGRycy9kb3du&#10;cmV2LnhtbFBLAQIUABQAAAAIAIdO4kAq3sicOAIAAAsFAAAOAAAAAAAAAAEAIAAAACcBAABkcnMv&#10;ZTJvRG9jLnhtbFBLBQYAAAAABgAGAFkBAADRBQAAAAA=&#10;" path="m0,0l644652,0,644652,536448,0,536448,0,0xe">
                <v:fill on="f" focussize="0,0"/>
                <v:stroke weight="0.72pt" color="#000000" joinstyle="round"/>
                <v:imagedata o:title=""/>
                <o:lock v:ext="edit" aspectratio="f"/>
                <v:textbox inset="0mm,0mm,0mm,0mm"/>
                <w10:wrap type="topAndBottom"/>
              </v:shape>
            </w:pict>
          </mc:Fallback>
        </mc:AlternateContent>
      </w:r>
    </w:p>
    <w:p>
      <w:pPr>
        <w:pStyle w:val="12"/>
        <w:numPr>
          <w:ilvl w:val="2"/>
          <w:numId w:val="7"/>
        </w:numPr>
        <w:tabs>
          <w:tab w:val="left" w:pos="1418"/>
          <w:tab w:val="left" w:pos="1420"/>
        </w:tabs>
        <w:spacing w:before="166" w:after="0" w:line="367" w:lineRule="auto"/>
        <w:ind w:left="1420" w:right="710" w:hanging="339"/>
        <w:jc w:val="left"/>
        <w:rPr>
          <w:sz w:val="22"/>
        </w:rPr>
      </w:pPr>
      <w:r>
        <w:rPr>
          <w:sz w:val="22"/>
        </w:rPr>
        <w:t>An</w:t>
      </w:r>
      <w:r>
        <w:rPr>
          <w:spacing w:val="40"/>
          <w:sz w:val="22"/>
        </w:rPr>
        <w:t xml:space="preserve"> </w:t>
      </w:r>
      <w:r>
        <w:rPr>
          <w:sz w:val="22"/>
        </w:rPr>
        <w:t>arrow</w:t>
      </w:r>
      <w:r>
        <w:rPr>
          <w:spacing w:val="40"/>
          <w:sz w:val="22"/>
        </w:rPr>
        <w:t xml:space="preserve"> </w:t>
      </w:r>
      <w:r>
        <w:rPr>
          <w:sz w:val="22"/>
        </w:rPr>
        <w:t>identifies</w:t>
      </w:r>
      <w:r>
        <w:rPr>
          <w:spacing w:val="40"/>
          <w:sz w:val="22"/>
        </w:rPr>
        <w:t xml:space="preserve"> </w:t>
      </w:r>
      <w:r>
        <w:rPr>
          <w:sz w:val="22"/>
        </w:rPr>
        <w:t>data</w:t>
      </w:r>
      <w:r>
        <w:rPr>
          <w:spacing w:val="40"/>
          <w:sz w:val="22"/>
        </w:rPr>
        <w:t xml:space="preserve"> </w:t>
      </w:r>
      <w:r>
        <w:rPr>
          <w:sz w:val="22"/>
        </w:rPr>
        <w:t>flow-data</w:t>
      </w:r>
      <w:r>
        <w:rPr>
          <w:spacing w:val="40"/>
          <w:sz w:val="22"/>
        </w:rPr>
        <w:t xml:space="preserve"> </w:t>
      </w:r>
      <w:r>
        <w:rPr>
          <w:sz w:val="22"/>
        </w:rPr>
        <w:t>in</w:t>
      </w:r>
      <w:r>
        <w:rPr>
          <w:spacing w:val="40"/>
          <w:sz w:val="22"/>
        </w:rPr>
        <w:t xml:space="preserve"> </w:t>
      </w:r>
      <w:r>
        <w:rPr>
          <w:sz w:val="22"/>
        </w:rPr>
        <w:t>motion.</w:t>
      </w:r>
      <w:r>
        <w:rPr>
          <w:spacing w:val="40"/>
          <w:sz w:val="22"/>
        </w:rPr>
        <w:t xml:space="preserve"> </w:t>
      </w:r>
      <w:r>
        <w:rPr>
          <w:sz w:val="22"/>
        </w:rPr>
        <w:t>It</w:t>
      </w:r>
      <w:r>
        <w:rPr>
          <w:spacing w:val="40"/>
          <w:sz w:val="22"/>
        </w:rPr>
        <w:t xml:space="preserve"> </w:t>
      </w:r>
      <w:r>
        <w:rPr>
          <w:sz w:val="22"/>
        </w:rPr>
        <w:t>is</w:t>
      </w:r>
      <w:r>
        <w:rPr>
          <w:spacing w:val="40"/>
          <w:sz w:val="22"/>
        </w:rPr>
        <w:t xml:space="preserve"> </w:t>
      </w:r>
      <w:r>
        <w:rPr>
          <w:sz w:val="22"/>
        </w:rPr>
        <w:t>2a</w:t>
      </w:r>
      <w:r>
        <w:rPr>
          <w:spacing w:val="40"/>
          <w:sz w:val="22"/>
        </w:rPr>
        <w:t xml:space="preserve"> </w:t>
      </w:r>
      <w:r>
        <w:rPr>
          <w:sz w:val="22"/>
        </w:rPr>
        <w:t>pipeline</w:t>
      </w:r>
      <w:r>
        <w:rPr>
          <w:spacing w:val="40"/>
          <w:sz w:val="22"/>
        </w:rPr>
        <w:t xml:space="preserve"> </w:t>
      </w:r>
      <w:r>
        <w:rPr>
          <w:sz w:val="22"/>
        </w:rPr>
        <w:t>through</w:t>
      </w:r>
      <w:r>
        <w:rPr>
          <w:spacing w:val="40"/>
          <w:sz w:val="22"/>
        </w:rPr>
        <w:t xml:space="preserve"> </w:t>
      </w:r>
      <w:r>
        <w:rPr>
          <w:sz w:val="22"/>
        </w:rPr>
        <w:t>which information flows.</w:t>
      </w:r>
    </w:p>
    <w:p>
      <w:pPr>
        <w:pStyle w:val="6"/>
        <w:rPr>
          <w:sz w:val="20"/>
        </w:rPr>
      </w:pPr>
    </w:p>
    <w:p>
      <w:pPr>
        <w:pStyle w:val="6"/>
        <w:spacing w:before="80"/>
        <w:rPr>
          <w:sz w:val="20"/>
        </w:rPr>
      </w:pPr>
      <w:r>
        <mc:AlternateContent>
          <mc:Choice Requires="wps">
            <w:drawing>
              <wp:anchor distT="0" distB="0" distL="0" distR="0" simplePos="0" relativeHeight="251671552" behindDoc="1" locked="0" layoutInCell="1" allowOverlap="1">
                <wp:simplePos x="0" y="0"/>
                <wp:positionH relativeFrom="page">
                  <wp:posOffset>3126740</wp:posOffset>
                </wp:positionH>
                <wp:positionV relativeFrom="paragraph">
                  <wp:posOffset>211455</wp:posOffset>
                </wp:positionV>
                <wp:extent cx="859790" cy="71755"/>
                <wp:effectExtent l="0" t="0" r="0" b="0"/>
                <wp:wrapTopAndBottom/>
                <wp:docPr id="31" name="Graphic 31"/>
                <wp:cNvGraphicFramePr/>
                <a:graphic xmlns:a="http://schemas.openxmlformats.org/drawingml/2006/main">
                  <a:graphicData uri="http://schemas.microsoft.com/office/word/2010/wordprocessingShape">
                    <wps:wsp>
                      <wps:cNvSpPr/>
                      <wps:spPr>
                        <a:xfrm>
                          <a:off x="0" y="0"/>
                          <a:ext cx="859790" cy="71755"/>
                        </a:xfrm>
                        <a:custGeom>
                          <a:avLst/>
                          <a:gdLst/>
                          <a:ahLst/>
                          <a:cxnLst/>
                          <a:rect l="l" t="t" r="r" b="b"/>
                          <a:pathLst>
                            <a:path w="859790" h="71755">
                              <a:moveTo>
                                <a:pt x="787908" y="71628"/>
                              </a:moveTo>
                              <a:lnTo>
                                <a:pt x="787908" y="0"/>
                              </a:lnTo>
                              <a:lnTo>
                                <a:pt x="850582" y="32004"/>
                              </a:lnTo>
                              <a:lnTo>
                                <a:pt x="798575" y="32004"/>
                              </a:lnTo>
                              <a:lnTo>
                                <a:pt x="798575" y="41148"/>
                              </a:lnTo>
                              <a:lnTo>
                                <a:pt x="850193" y="41148"/>
                              </a:lnTo>
                              <a:lnTo>
                                <a:pt x="787908" y="71628"/>
                              </a:lnTo>
                              <a:close/>
                            </a:path>
                            <a:path w="859790" h="71755">
                              <a:moveTo>
                                <a:pt x="787908" y="41148"/>
                              </a:moveTo>
                              <a:lnTo>
                                <a:pt x="0" y="41148"/>
                              </a:lnTo>
                              <a:lnTo>
                                <a:pt x="0" y="32004"/>
                              </a:lnTo>
                              <a:lnTo>
                                <a:pt x="787908" y="32004"/>
                              </a:lnTo>
                              <a:lnTo>
                                <a:pt x="787908" y="41148"/>
                              </a:lnTo>
                              <a:close/>
                            </a:path>
                            <a:path w="859790" h="71755">
                              <a:moveTo>
                                <a:pt x="850193" y="41148"/>
                              </a:moveTo>
                              <a:lnTo>
                                <a:pt x="798575" y="41148"/>
                              </a:lnTo>
                              <a:lnTo>
                                <a:pt x="798575" y="32004"/>
                              </a:lnTo>
                              <a:lnTo>
                                <a:pt x="850582" y="32004"/>
                              </a:lnTo>
                              <a:lnTo>
                                <a:pt x="859536" y="36576"/>
                              </a:lnTo>
                              <a:lnTo>
                                <a:pt x="850193" y="41148"/>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246.2pt;margin-top:16.65pt;height:5.65pt;width:67.7pt;mso-position-horizontal-relative:page;mso-wrap-distance-bottom:0pt;mso-wrap-distance-top:0pt;z-index:-251644928;mso-width-relative:page;mso-height-relative:page;" fillcolor="#000000" filled="t" stroked="f" coordsize="859790,71755" o:gfxdata="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D+P9o3YAAAA&#10;CQEAAA8AAAAAAAAAAQAgAAAAIgAAAGRycy9kb3ducmV2LnhtbFBLAQIUABQAAAAIAIdO4kB2cfvK&#10;jwIAAJYHAAAOAAAAAAAAAAEAIAAAACcBAABkcnMvZTJvRG9jLnhtbFBLBQYAAAAABgAGAFkBAAAo&#10;BgAAAAA=&#10;" path="m787908,71628l787908,0,850582,32004,798575,32004,798575,41148,850193,41148,787908,71628xem787908,41148l0,41148,0,32004,787908,32004,787908,41148xem850193,41148l798575,41148,798575,32004,850582,32004,859536,36576,850193,41148xe">
                <v:fill on="t" focussize="0,0"/>
                <v:stroke on="f"/>
                <v:imagedata o:title=""/>
                <o:lock v:ext="edit" aspectratio="f"/>
                <v:textbox inset="0mm,0mm,0mm,0mm"/>
                <w10:wrap type="topAndBottom"/>
              </v:shape>
            </w:pict>
          </mc:Fallback>
        </mc:AlternateContent>
      </w:r>
    </w:p>
    <w:p>
      <w:pPr>
        <w:spacing w:after="0"/>
        <w:rPr>
          <w:sz w:val="20"/>
        </w:rPr>
        <w:sectPr>
          <w:pgSz w:w="12240" w:h="15840"/>
          <w:pgMar w:top="1260" w:right="1160" w:bottom="1140" w:left="1640" w:header="0" w:footer="939" w:gutter="0"/>
          <w:cols w:space="720" w:num="1"/>
        </w:sectPr>
      </w:pPr>
    </w:p>
    <w:p>
      <w:pPr>
        <w:pStyle w:val="12"/>
        <w:numPr>
          <w:ilvl w:val="2"/>
          <w:numId w:val="7"/>
        </w:numPr>
        <w:tabs>
          <w:tab w:val="left" w:pos="1418"/>
          <w:tab w:val="left" w:pos="1420"/>
        </w:tabs>
        <w:spacing w:before="78" w:after="0" w:line="369" w:lineRule="auto"/>
        <w:ind w:left="1420" w:right="706" w:hanging="339"/>
        <w:jc w:val="left"/>
        <w:rPr>
          <w:sz w:val="22"/>
        </w:rPr>
      </w:pPr>
      <w:r>
        <w:rPr>
          <w:sz w:val="22"/>
        </w:rPr>
        <w:t>A circle or a “bubble “(Some people use an oval bubble) represents a process that transfers informing data flows into outgoing data flows.</w:t>
      </w:r>
    </w:p>
    <w:p>
      <w:pPr>
        <w:pStyle w:val="6"/>
        <w:spacing w:before="6"/>
        <w:rPr>
          <w:sz w:val="13"/>
        </w:rPr>
      </w:pPr>
      <w:r>
        <mc:AlternateContent>
          <mc:Choice Requires="wps">
            <w:drawing>
              <wp:anchor distT="0" distB="0" distL="0" distR="0" simplePos="0" relativeHeight="251671552" behindDoc="1" locked="0" layoutInCell="1" allowOverlap="1">
                <wp:simplePos x="0" y="0"/>
                <wp:positionH relativeFrom="page">
                  <wp:posOffset>3233420</wp:posOffset>
                </wp:positionH>
                <wp:positionV relativeFrom="paragraph">
                  <wp:posOffset>113665</wp:posOffset>
                </wp:positionV>
                <wp:extent cx="753110" cy="751840"/>
                <wp:effectExtent l="0" t="0" r="0" b="0"/>
                <wp:wrapTopAndBottom/>
                <wp:docPr id="32" name="Graphic 32"/>
                <wp:cNvGraphicFramePr/>
                <a:graphic xmlns:a="http://schemas.openxmlformats.org/drawingml/2006/main">
                  <a:graphicData uri="http://schemas.microsoft.com/office/word/2010/wordprocessingShape">
                    <wps:wsp>
                      <wps:cNvSpPr/>
                      <wps:spPr>
                        <a:xfrm>
                          <a:off x="0" y="0"/>
                          <a:ext cx="753110" cy="751840"/>
                        </a:xfrm>
                        <a:custGeom>
                          <a:avLst/>
                          <a:gdLst/>
                          <a:ahLst/>
                          <a:cxnLst/>
                          <a:rect l="l" t="t" r="r" b="b"/>
                          <a:pathLst>
                            <a:path w="753110" h="751840">
                              <a:moveTo>
                                <a:pt x="0" y="374904"/>
                              </a:moveTo>
                              <a:lnTo>
                                <a:pt x="2943" y="327835"/>
                              </a:lnTo>
                              <a:lnTo>
                                <a:pt x="11534" y="282523"/>
                              </a:lnTo>
                              <a:lnTo>
                                <a:pt x="25415" y="239317"/>
                              </a:lnTo>
                              <a:lnTo>
                                <a:pt x="44228" y="198566"/>
                              </a:lnTo>
                              <a:lnTo>
                                <a:pt x="67615" y="160621"/>
                              </a:lnTo>
                              <a:lnTo>
                                <a:pt x="95219" y="125830"/>
                              </a:lnTo>
                              <a:lnTo>
                                <a:pt x="126680" y="94544"/>
                              </a:lnTo>
                              <a:lnTo>
                                <a:pt x="161642" y="67112"/>
                              </a:lnTo>
                              <a:lnTo>
                                <a:pt x="199746" y="43884"/>
                              </a:lnTo>
                              <a:lnTo>
                                <a:pt x="240635" y="25209"/>
                              </a:lnTo>
                              <a:lnTo>
                                <a:pt x="283950" y="11437"/>
                              </a:lnTo>
                              <a:lnTo>
                                <a:pt x="329333" y="2917"/>
                              </a:lnTo>
                              <a:lnTo>
                                <a:pt x="376428" y="0"/>
                              </a:lnTo>
                              <a:lnTo>
                                <a:pt x="423522" y="2917"/>
                              </a:lnTo>
                              <a:lnTo>
                                <a:pt x="468905" y="11437"/>
                              </a:lnTo>
                              <a:lnTo>
                                <a:pt x="512220" y="25209"/>
                              </a:lnTo>
                              <a:lnTo>
                                <a:pt x="553109" y="43884"/>
                              </a:lnTo>
                              <a:lnTo>
                                <a:pt x="591213" y="67112"/>
                              </a:lnTo>
                              <a:lnTo>
                                <a:pt x="626175" y="94544"/>
                              </a:lnTo>
                              <a:lnTo>
                                <a:pt x="657636" y="125830"/>
                              </a:lnTo>
                              <a:lnTo>
                                <a:pt x="685240" y="160621"/>
                              </a:lnTo>
                              <a:lnTo>
                                <a:pt x="708627" y="198566"/>
                              </a:lnTo>
                              <a:lnTo>
                                <a:pt x="727440" y="239317"/>
                              </a:lnTo>
                              <a:lnTo>
                                <a:pt x="741321" y="282523"/>
                              </a:lnTo>
                              <a:lnTo>
                                <a:pt x="749912" y="327835"/>
                              </a:lnTo>
                              <a:lnTo>
                                <a:pt x="752856" y="374904"/>
                              </a:lnTo>
                              <a:lnTo>
                                <a:pt x="749912" y="422297"/>
                              </a:lnTo>
                              <a:lnTo>
                                <a:pt x="741321" y="467885"/>
                              </a:lnTo>
                              <a:lnTo>
                                <a:pt x="727440" y="511321"/>
                              </a:lnTo>
                              <a:lnTo>
                                <a:pt x="708627" y="552259"/>
                              </a:lnTo>
                              <a:lnTo>
                                <a:pt x="685240" y="590355"/>
                              </a:lnTo>
                              <a:lnTo>
                                <a:pt x="657636" y="625263"/>
                              </a:lnTo>
                              <a:lnTo>
                                <a:pt x="626175" y="656637"/>
                              </a:lnTo>
                              <a:lnTo>
                                <a:pt x="591213" y="684132"/>
                              </a:lnTo>
                              <a:lnTo>
                                <a:pt x="553109" y="707403"/>
                              </a:lnTo>
                              <a:lnTo>
                                <a:pt x="512220" y="726103"/>
                              </a:lnTo>
                              <a:lnTo>
                                <a:pt x="468905" y="739889"/>
                              </a:lnTo>
                              <a:lnTo>
                                <a:pt x="423522" y="748413"/>
                              </a:lnTo>
                              <a:lnTo>
                                <a:pt x="376428" y="751332"/>
                              </a:lnTo>
                              <a:lnTo>
                                <a:pt x="329333" y="748413"/>
                              </a:lnTo>
                              <a:lnTo>
                                <a:pt x="283950" y="739889"/>
                              </a:lnTo>
                              <a:lnTo>
                                <a:pt x="240635" y="726103"/>
                              </a:lnTo>
                              <a:lnTo>
                                <a:pt x="199746" y="707403"/>
                              </a:lnTo>
                              <a:lnTo>
                                <a:pt x="161642" y="684132"/>
                              </a:lnTo>
                              <a:lnTo>
                                <a:pt x="126680" y="656637"/>
                              </a:lnTo>
                              <a:lnTo>
                                <a:pt x="95219" y="625263"/>
                              </a:lnTo>
                              <a:lnTo>
                                <a:pt x="67615" y="590355"/>
                              </a:lnTo>
                              <a:lnTo>
                                <a:pt x="44228" y="552259"/>
                              </a:lnTo>
                              <a:lnTo>
                                <a:pt x="25415" y="511321"/>
                              </a:lnTo>
                              <a:lnTo>
                                <a:pt x="11534" y="467885"/>
                              </a:lnTo>
                              <a:lnTo>
                                <a:pt x="2943" y="422297"/>
                              </a:lnTo>
                              <a:lnTo>
                                <a:pt x="0" y="374904"/>
                              </a:lnTo>
                            </a:path>
                          </a:pathLst>
                        </a:custGeom>
                        <a:ln w="9144">
                          <a:solidFill>
                            <a:srgbClr val="000000"/>
                          </a:solidFill>
                          <a:prstDash val="solid"/>
                        </a:ln>
                      </wps:spPr>
                      <wps:bodyPr wrap="square" lIns="0" tIns="0" rIns="0" bIns="0" rtlCol="0">
                        <a:noAutofit/>
                      </wps:bodyPr>
                    </wps:wsp>
                  </a:graphicData>
                </a:graphic>
              </wp:anchor>
            </w:drawing>
          </mc:Choice>
          <mc:Fallback>
            <w:pict>
              <v:shape id="Graphic 32" o:spid="_x0000_s1026" o:spt="100" style="position:absolute;left:0pt;margin-left:254.6pt;margin-top:8.95pt;height:59.2pt;width:59.3pt;mso-position-horizontal-relative:page;mso-wrap-distance-bottom:0pt;mso-wrap-distance-top:0pt;z-index:-251644928;mso-width-relative:page;mso-height-relative:page;" filled="f" stroked="t" coordsize="753110,751840" o:gfxdata="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D9kxU+2AAAAAoBAAAPAAAAAAAAAAEAIAAAACIAAABkcnMvZG93bnJldi54bWxQSwECFAAUAAAA&#10;CACHTuJAaXFt3+8DAACUDQAADgAAAAAAAAABACAAAAAnAQAAZHJzL2Uyb0RvYy54bWxQSwUGAAAA&#10;AAYABgBZAQAAiAcAAAAA&#10;" path="m0,374904l2943,327835,11534,282523,25415,239317,44228,198566,67615,160621,95219,125830,126680,94544,161642,67112,199746,43884,240635,25209,283950,11437,329333,2917,376428,0,423522,2917,468905,11437,512220,25209,553109,43884,591213,67112,626175,94544,657636,125830,685240,160621,708627,198566,727440,239317,741321,282523,749912,327835,752856,374904,749912,422297,741321,467885,727440,511321,708627,552259,685240,590355,657636,625263,626175,656637,591213,684132,553109,707403,512220,726103,468905,739889,423522,748413,376428,751332,329333,748413,283950,739889,240635,726103,199746,707403,161642,684132,126680,656637,95219,625263,67615,590355,44228,552259,25415,511321,11534,467885,2943,422297,0,374904e">
                <v:fill on="f" focussize="0,0"/>
                <v:stroke weight="0.72pt" color="#000000" joinstyle="round"/>
                <v:imagedata o:title=""/>
                <o:lock v:ext="edit" aspectratio="f"/>
                <v:textbox inset="0mm,0mm,0mm,0mm"/>
                <w10:wrap type="topAndBottom"/>
              </v:shape>
            </w:pict>
          </mc:Fallback>
        </mc:AlternateContent>
      </w:r>
    </w:p>
    <w:p>
      <w:pPr>
        <w:pStyle w:val="6"/>
        <w:spacing w:before="105"/>
      </w:pPr>
    </w:p>
    <w:p>
      <w:pPr>
        <w:pStyle w:val="12"/>
        <w:numPr>
          <w:ilvl w:val="2"/>
          <w:numId w:val="7"/>
        </w:numPr>
        <w:tabs>
          <w:tab w:val="left" w:pos="1252"/>
          <w:tab w:val="left" w:pos="1418"/>
        </w:tabs>
        <w:spacing w:before="0" w:after="0" w:line="372" w:lineRule="auto"/>
        <w:ind w:left="1252" w:right="2584" w:hanging="171"/>
        <w:jc w:val="left"/>
        <w:rPr>
          <w:sz w:val="22"/>
        </w:rPr>
      </w:pPr>
      <w:r>
        <w:rPr>
          <w:sz w:val="22"/>
        </w:rPr>
        <w:tab/>
      </w:r>
      <w:r>
        <w:rPr>
          <w:sz w:val="22"/>
        </w:rPr>
        <w:t>An open rectangle is a data store-data at rest, or a temporary repository of data.</w:t>
      </w:r>
    </w:p>
    <w:p>
      <w:pPr>
        <w:pStyle w:val="6"/>
        <w:spacing w:before="226"/>
        <w:rPr>
          <w:sz w:val="20"/>
        </w:rPr>
      </w:pPr>
      <w:r>
        <mc:AlternateContent>
          <mc:Choice Requires="wps">
            <w:drawing>
              <wp:anchor distT="0" distB="0" distL="0" distR="0" simplePos="0" relativeHeight="251672576" behindDoc="1" locked="0" layoutInCell="1" allowOverlap="1">
                <wp:simplePos x="0" y="0"/>
                <wp:positionH relativeFrom="page">
                  <wp:posOffset>3126740</wp:posOffset>
                </wp:positionH>
                <wp:positionV relativeFrom="paragraph">
                  <wp:posOffset>304800</wp:posOffset>
                </wp:positionV>
                <wp:extent cx="1181100" cy="1270"/>
                <wp:effectExtent l="0" t="0" r="0" b="0"/>
                <wp:wrapTopAndBottom/>
                <wp:docPr id="33" name="Graphic 33"/>
                <wp:cNvGraphicFramePr/>
                <a:graphic xmlns:a="http://schemas.openxmlformats.org/drawingml/2006/main">
                  <a:graphicData uri="http://schemas.microsoft.com/office/word/2010/wordprocessingShape">
                    <wps:wsp>
                      <wps:cNvSpPr/>
                      <wps:spPr>
                        <a:xfrm>
                          <a:off x="0" y="0"/>
                          <a:ext cx="1181100" cy="1270"/>
                        </a:xfrm>
                        <a:custGeom>
                          <a:avLst/>
                          <a:gdLst/>
                          <a:ahLst/>
                          <a:cxnLst/>
                          <a:rect l="l" t="t" r="r" b="b"/>
                          <a:pathLst>
                            <a:path w="1181100">
                              <a:moveTo>
                                <a:pt x="0" y="0"/>
                              </a:moveTo>
                              <a:lnTo>
                                <a:pt x="1181100" y="0"/>
                              </a:lnTo>
                            </a:path>
                          </a:pathLst>
                        </a:custGeom>
                        <a:ln w="9144">
                          <a:solidFill>
                            <a:srgbClr val="000000"/>
                          </a:solidFill>
                          <a:prstDash val="solid"/>
                        </a:ln>
                      </wps:spPr>
                      <wps:bodyPr wrap="square" lIns="0" tIns="0" rIns="0" bIns="0" rtlCol="0">
                        <a:noAutofit/>
                      </wps:bodyPr>
                    </wps:wsp>
                  </a:graphicData>
                </a:graphic>
              </wp:anchor>
            </w:drawing>
          </mc:Choice>
          <mc:Fallback>
            <w:pict>
              <v:shape id="Graphic 33" o:spid="_x0000_s1026" o:spt="100" style="position:absolute;left:0pt;margin-left:246.2pt;margin-top:24pt;height:0.1pt;width:93pt;mso-position-horizontal-relative:page;mso-wrap-distance-bottom:0pt;mso-wrap-distance-top:0pt;z-index:-251643904;mso-width-relative:page;mso-height-relative:page;" filled="f" stroked="t" coordsize="1181100,1" o:gfxdata="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WNm+s3AAAAAkBAAAPAAAA&#10;AAAAAAEAIAAAACIAAABkcnMvZG93bnJldi54bWxQSwECFAAUAAAACACHTuJAg3X8yhECAAB8BAAA&#10;DgAAAAAAAAABACAAAAArAQAAZHJzL2Uyb0RvYy54bWxQSwUGAAAAAAYABgBZAQAArgUAAAAA&#10;" path="m0,0l1181100,0e">
                <v:fill on="f" focussize="0,0"/>
                <v:stroke weight="0.72pt" color="#000000" joinstyle="round"/>
                <v:imagedata o:title=""/>
                <o:lock v:ext="edit" aspectratio="f"/>
                <v:textbox inset="0mm,0mm,0mm,0mm"/>
                <w10:wrap type="topAndBottom"/>
              </v:shape>
            </w:pict>
          </mc:Fallback>
        </mc:AlternateContent>
      </w:r>
    </w:p>
    <w:p>
      <w:pPr>
        <w:pStyle w:val="6"/>
        <w:rPr>
          <w:sz w:val="20"/>
        </w:rPr>
      </w:pPr>
    </w:p>
    <w:p>
      <w:pPr>
        <w:pStyle w:val="6"/>
        <w:spacing w:before="17"/>
        <w:rPr>
          <w:sz w:val="20"/>
        </w:rPr>
      </w:pPr>
      <w:r>
        <mc:AlternateContent>
          <mc:Choice Requires="wps">
            <w:drawing>
              <wp:anchor distT="0" distB="0" distL="0" distR="0" simplePos="0" relativeHeight="251672576" behindDoc="1" locked="0" layoutInCell="1" allowOverlap="1">
                <wp:simplePos x="0" y="0"/>
                <wp:positionH relativeFrom="page">
                  <wp:posOffset>3126740</wp:posOffset>
                </wp:positionH>
                <wp:positionV relativeFrom="paragraph">
                  <wp:posOffset>172085</wp:posOffset>
                </wp:positionV>
                <wp:extent cx="1181100" cy="1270"/>
                <wp:effectExtent l="0" t="0" r="0" b="0"/>
                <wp:wrapTopAndBottom/>
                <wp:docPr id="34" name="Graphic 34"/>
                <wp:cNvGraphicFramePr/>
                <a:graphic xmlns:a="http://schemas.openxmlformats.org/drawingml/2006/main">
                  <a:graphicData uri="http://schemas.microsoft.com/office/word/2010/wordprocessingShape">
                    <wps:wsp>
                      <wps:cNvSpPr/>
                      <wps:spPr>
                        <a:xfrm>
                          <a:off x="0" y="0"/>
                          <a:ext cx="1181100" cy="1270"/>
                        </a:xfrm>
                        <a:custGeom>
                          <a:avLst/>
                          <a:gdLst/>
                          <a:ahLst/>
                          <a:cxnLst/>
                          <a:rect l="l" t="t" r="r" b="b"/>
                          <a:pathLst>
                            <a:path w="1181100">
                              <a:moveTo>
                                <a:pt x="0" y="0"/>
                              </a:moveTo>
                              <a:lnTo>
                                <a:pt x="1181100" y="0"/>
                              </a:lnTo>
                            </a:path>
                          </a:pathLst>
                        </a:custGeom>
                        <a:ln w="9144">
                          <a:solidFill>
                            <a:srgbClr val="000000"/>
                          </a:solidFill>
                          <a:prstDash val="solid"/>
                        </a:ln>
                      </wps:spPr>
                      <wps:bodyPr wrap="square" lIns="0" tIns="0" rIns="0" bIns="0" rtlCol="0">
                        <a:noAutofit/>
                      </wps:bodyPr>
                    </wps:wsp>
                  </a:graphicData>
                </a:graphic>
              </wp:anchor>
            </w:drawing>
          </mc:Choice>
          <mc:Fallback>
            <w:pict>
              <v:shape id="Graphic 34" o:spid="_x0000_s1026" o:spt="100" style="position:absolute;left:0pt;margin-left:246.2pt;margin-top:13.55pt;height:0.1pt;width:93pt;mso-position-horizontal-relative:page;mso-wrap-distance-bottom:0pt;mso-wrap-distance-top:0pt;z-index:-251643904;mso-width-relative:page;mso-height-relative:page;" filled="f" stroked="t" coordsize="1181100,1" o:gfxdata="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T0xsX3AAAAAkBAAAPAAAA&#10;AAAAAAEAIAAAACIAAABkcnMvZG93bnJldi54bWxQSwECFAAUAAAACACHTuJAY7nWNBECAAB8BAAA&#10;DgAAAAAAAAABACAAAAArAQAAZHJzL2Uyb0RvYy54bWxQSwUGAAAAAAYABgBZAQAArgUAAAAA&#10;" path="m0,0l1181100,0e">
                <v:fill on="f" focussize="0,0"/>
                <v:stroke weight="0.72pt" color="#000000" joinstyle="round"/>
                <v:imagedata o:title=""/>
                <o:lock v:ext="edit" aspectratio="f"/>
                <v:textbox inset="0mm,0mm,0mm,0mm"/>
                <w10:wrap type="topAndBottom"/>
              </v:shape>
            </w:pict>
          </mc:Fallback>
        </mc:AlternateContent>
      </w:r>
    </w:p>
    <w:p>
      <w:pPr>
        <w:pStyle w:val="3"/>
        <w:numPr>
          <w:ilvl w:val="1"/>
          <w:numId w:val="7"/>
        </w:numPr>
        <w:tabs>
          <w:tab w:val="left" w:pos="1080"/>
        </w:tabs>
        <w:spacing w:before="250" w:after="0" w:line="240" w:lineRule="auto"/>
        <w:ind w:left="1080" w:right="0" w:hanging="337"/>
        <w:jc w:val="left"/>
      </w:pPr>
      <w:bookmarkStart w:id="6" w:name="_TOC_250006"/>
      <w:r>
        <w:t>Context</w:t>
      </w:r>
      <w:r>
        <w:rPr>
          <w:spacing w:val="13"/>
        </w:rPr>
        <w:t xml:space="preserve"> </w:t>
      </w:r>
      <w:r>
        <w:t>Level</w:t>
      </w:r>
      <w:r>
        <w:rPr>
          <w:spacing w:val="11"/>
        </w:rPr>
        <w:t xml:space="preserve"> </w:t>
      </w:r>
      <w:bookmarkEnd w:id="6"/>
      <w:r>
        <w:rPr>
          <w:spacing w:val="-2"/>
        </w:rPr>
        <w:t>Diagram</w:t>
      </w:r>
    </w:p>
    <w:p>
      <w:pPr>
        <w:pStyle w:val="6"/>
        <w:spacing w:before="235" w:line="369" w:lineRule="auto"/>
        <w:ind w:left="743" w:right="1247" w:firstLine="676"/>
        <w:jc w:val="both"/>
      </w:pPr>
      <w:r>
        <w:t>The context diagram, also known as a zero-level Data Flow Diagram</w:t>
      </w:r>
      <w:r>
        <w:rPr>
          <w:spacing w:val="80"/>
        </w:rPr>
        <w:t xml:space="preserve"> </w:t>
      </w:r>
      <w:r>
        <w:t>(DFD), provides a bird's eye view of the entire system and its operating environment. At this level, the system is depicted as a single process, encapsulating the Instagram Clone application along with its interactions with external entities.</w:t>
      </w:r>
    </w:p>
    <w:p>
      <w:pPr>
        <w:pStyle w:val="6"/>
        <w:spacing w:before="186" w:line="369" w:lineRule="auto"/>
        <w:ind w:left="743" w:right="1248" w:firstLine="676"/>
        <w:jc w:val="both"/>
      </w:pPr>
      <w:r>
        <w:t>In this diagram, the Instagram Clone is represented as a singular entity, illustrating its role within the broader ecosystem. External entities such as users, servers, databases, and other systems are depicted as interacting with the Instagram Clone, highlighting the flow of data and information between them.</w:t>
      </w:r>
    </w:p>
    <w:p>
      <w:pPr>
        <w:pStyle w:val="6"/>
        <w:spacing w:before="186" w:line="369" w:lineRule="auto"/>
        <w:ind w:left="743" w:right="1247" w:firstLine="676"/>
        <w:jc w:val="both"/>
      </w:pPr>
      <w:r>
        <w:t>The context diagram serves as a crucial tool for understanding the system's scope and boundaries. It helps stakeholders visualize the interactions between the Instagram Clone and its environment, identifying key inputs, outputs, and</w:t>
      </w:r>
      <w:r>
        <w:rPr>
          <w:spacing w:val="40"/>
        </w:rPr>
        <w:t xml:space="preserve"> </w:t>
      </w:r>
      <w:r>
        <w:t>interfaces. By clearly delineating the system's context, the diagram facilitates effective communication and collaboration among project team members, stakeholders, and developers.</w:t>
      </w:r>
    </w:p>
    <w:p>
      <w:pPr>
        <w:pStyle w:val="6"/>
        <w:spacing w:before="183" w:line="369" w:lineRule="auto"/>
        <w:ind w:left="743" w:right="1249" w:firstLine="676"/>
        <w:jc w:val="both"/>
      </w:pPr>
      <w:r>
        <w:t xml:space="preserve">Furthermore, the context diagram lays the foundation for developing more detailed DFDs and system models at lower levels of abstraction. It provides a starting point for decomposing the system into smaller, more manageable components, allowing for a deeper understanding of its internal processes and data </w:t>
      </w:r>
      <w:r>
        <w:rPr>
          <w:spacing w:val="-2"/>
        </w:rPr>
        <w:t>flows.</w:t>
      </w:r>
    </w:p>
    <w:p>
      <w:pPr>
        <w:spacing w:after="0" w:line="369" w:lineRule="auto"/>
        <w:jc w:val="both"/>
        <w:sectPr>
          <w:pgSz w:w="12240" w:h="15840"/>
          <w:pgMar w:top="1260" w:right="1160" w:bottom="1140" w:left="1640" w:header="0" w:footer="939" w:gutter="0"/>
          <w:cols w:space="720" w:num="1"/>
        </w:sectPr>
      </w:pPr>
    </w:p>
    <w:p>
      <w:pPr>
        <w:pStyle w:val="6"/>
        <w:spacing w:before="96" w:line="369" w:lineRule="auto"/>
        <w:ind w:left="745" w:right="1248" w:firstLine="676"/>
        <w:jc w:val="both"/>
      </w:pPr>
      <w:r>
        <w:t>Overall, the context diagram serves as a valuable reference point for system analysis, design, and development, guiding stakeholders through the complexities</w:t>
      </w:r>
      <w:r>
        <w:rPr>
          <w:spacing w:val="80"/>
        </w:rPr>
        <w:t xml:space="preserve"> </w:t>
      </w:r>
      <w:r>
        <w:t>of the Instagram Clone application and helping ensure its successful</w:t>
      </w:r>
      <w:r>
        <w:rPr>
          <w:spacing w:val="40"/>
        </w:rPr>
        <w:t xml:space="preserve"> </w:t>
      </w:r>
      <w:r>
        <w:t>implementation. The main process can be broken into</w:t>
      </w:r>
      <w:r>
        <w:rPr>
          <w:spacing w:val="39"/>
        </w:rPr>
        <w:t xml:space="preserve"> </w:t>
      </w:r>
      <w:r>
        <w:t>sub-processes and</w:t>
      </w:r>
      <w:r>
        <w:rPr>
          <w:spacing w:val="40"/>
        </w:rPr>
        <w:t xml:space="preserve"> </w:t>
      </w:r>
      <w:r>
        <w:t>system</w:t>
      </w:r>
      <w:r>
        <w:rPr>
          <w:spacing w:val="40"/>
        </w:rPr>
        <w:t xml:space="preserve"> </w:t>
      </w:r>
      <w:r>
        <w:t>can be studied with more detail; this is where 1</w:t>
      </w:r>
      <w:r>
        <w:rPr>
          <w:vertAlign w:val="superscript"/>
        </w:rPr>
        <w:t>st</w:t>
      </w:r>
      <w:r>
        <w:rPr>
          <w:vertAlign w:val="baseline"/>
        </w:rPr>
        <w:t xml:space="preserve"> level DFD comes into play.</w:t>
      </w:r>
    </w:p>
    <w:p>
      <w:pPr>
        <w:pStyle w:val="6"/>
        <w:spacing w:before="1"/>
        <w:rPr>
          <w:sz w:val="13"/>
        </w:rPr>
      </w:pPr>
      <w:r>
        <w:drawing>
          <wp:anchor distT="0" distB="0" distL="0" distR="0" simplePos="0" relativeHeight="251673600" behindDoc="1" locked="0" layoutInCell="1" allowOverlap="1">
            <wp:simplePos x="0" y="0"/>
            <wp:positionH relativeFrom="page">
              <wp:posOffset>2479040</wp:posOffset>
            </wp:positionH>
            <wp:positionV relativeFrom="paragraph">
              <wp:posOffset>111125</wp:posOffset>
            </wp:positionV>
            <wp:extent cx="3185795" cy="2139950"/>
            <wp:effectExtent l="0" t="0" r="0" b="0"/>
            <wp:wrapTopAndBottom/>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3186079" cy="2140267"/>
                    </a:xfrm>
                    <a:prstGeom prst="rect">
                      <a:avLst/>
                    </a:prstGeom>
                  </pic:spPr>
                </pic:pic>
              </a:graphicData>
            </a:graphic>
          </wp:anchor>
        </w:drawing>
      </w:r>
    </w:p>
    <w:p>
      <w:pPr>
        <w:pStyle w:val="6"/>
        <w:spacing w:before="235"/>
        <w:ind w:left="36"/>
        <w:jc w:val="center"/>
      </w:pPr>
      <w:r>
        <w:t>Fig</w:t>
      </w:r>
      <w:r>
        <w:rPr>
          <w:spacing w:val="8"/>
        </w:rPr>
        <w:t xml:space="preserve"> </w:t>
      </w:r>
      <w:r>
        <w:t>6.1</w:t>
      </w:r>
      <w:r>
        <w:rPr>
          <w:spacing w:val="9"/>
        </w:rPr>
        <w:t xml:space="preserve"> </w:t>
      </w:r>
      <w:r>
        <w:t>0-Level</w:t>
      </w:r>
      <w:r>
        <w:rPr>
          <w:spacing w:val="9"/>
        </w:rPr>
        <w:t xml:space="preserve"> </w:t>
      </w:r>
      <w:r>
        <w:rPr>
          <w:spacing w:val="-5"/>
        </w:rPr>
        <w:t>DFD</w:t>
      </w:r>
    </w:p>
    <w:p>
      <w:pPr>
        <w:pStyle w:val="6"/>
        <w:rPr>
          <w:sz w:val="20"/>
        </w:rPr>
      </w:pPr>
    </w:p>
    <w:p>
      <w:pPr>
        <w:pStyle w:val="6"/>
        <w:rPr>
          <w:sz w:val="20"/>
        </w:rPr>
      </w:pPr>
    </w:p>
    <w:p>
      <w:pPr>
        <w:pStyle w:val="6"/>
        <w:rPr>
          <w:sz w:val="20"/>
        </w:rPr>
      </w:pPr>
    </w:p>
    <w:p>
      <w:pPr>
        <w:pStyle w:val="6"/>
        <w:spacing w:before="69"/>
        <w:rPr>
          <w:sz w:val="20"/>
        </w:rPr>
      </w:pPr>
      <w:r>
        <w:drawing>
          <wp:anchor distT="0" distB="0" distL="0" distR="0" simplePos="0" relativeHeight="251673600" behindDoc="1" locked="0" layoutInCell="1" allowOverlap="1">
            <wp:simplePos x="0" y="0"/>
            <wp:positionH relativeFrom="page">
              <wp:posOffset>1514475</wp:posOffset>
            </wp:positionH>
            <wp:positionV relativeFrom="paragraph">
              <wp:posOffset>205105</wp:posOffset>
            </wp:positionV>
            <wp:extent cx="4808220" cy="2717800"/>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cstate="print"/>
                    <a:stretch>
                      <a:fillRect/>
                    </a:stretch>
                  </pic:blipFill>
                  <pic:spPr>
                    <a:xfrm>
                      <a:off x="0" y="0"/>
                      <a:ext cx="4808510" cy="2718054"/>
                    </a:xfrm>
                    <a:prstGeom prst="rect">
                      <a:avLst/>
                    </a:prstGeom>
                  </pic:spPr>
                </pic:pic>
              </a:graphicData>
            </a:graphic>
          </wp:anchor>
        </w:drawing>
      </w:r>
    </w:p>
    <w:p>
      <w:pPr>
        <w:pStyle w:val="6"/>
      </w:pPr>
    </w:p>
    <w:p>
      <w:pPr>
        <w:pStyle w:val="6"/>
        <w:spacing w:before="173"/>
      </w:pPr>
    </w:p>
    <w:p>
      <w:pPr>
        <w:pStyle w:val="6"/>
        <w:ind w:left="39"/>
        <w:jc w:val="center"/>
      </w:pPr>
      <w:r>
        <w:t>Fig</w:t>
      </w:r>
      <w:r>
        <w:rPr>
          <w:spacing w:val="6"/>
        </w:rPr>
        <w:t xml:space="preserve"> </w:t>
      </w:r>
      <w:r>
        <w:t>6.2</w:t>
      </w:r>
      <w:r>
        <w:rPr>
          <w:spacing w:val="7"/>
        </w:rPr>
        <w:t xml:space="preserve"> </w:t>
      </w:r>
      <w:r>
        <w:t>1st</w:t>
      </w:r>
      <w:r>
        <w:rPr>
          <w:spacing w:val="7"/>
        </w:rPr>
        <w:t xml:space="preserve"> </w:t>
      </w:r>
      <w:r>
        <w:t>Level</w:t>
      </w:r>
      <w:r>
        <w:rPr>
          <w:spacing w:val="4"/>
        </w:rPr>
        <w:t xml:space="preserve"> </w:t>
      </w:r>
      <w:r>
        <w:rPr>
          <w:spacing w:val="-5"/>
        </w:rPr>
        <w:t>DFD</w:t>
      </w:r>
    </w:p>
    <w:p>
      <w:pPr>
        <w:spacing w:after="0"/>
        <w:jc w:val="center"/>
        <w:sectPr>
          <w:pgSz w:w="12240" w:h="15840"/>
          <w:pgMar w:top="1820" w:right="1160" w:bottom="1120" w:left="1640" w:header="0" w:footer="939" w:gutter="0"/>
          <w:cols w:space="720" w:num="1"/>
        </w:sectPr>
      </w:pPr>
    </w:p>
    <w:p>
      <w:pPr>
        <w:pStyle w:val="6"/>
        <w:ind w:left="743"/>
        <w:rPr>
          <w:sz w:val="20"/>
        </w:rPr>
      </w:pPr>
      <w:r>
        <w:rPr>
          <w:sz w:val="20"/>
        </w:rPr>
        <w:drawing>
          <wp:inline distT="0" distB="0" distL="0" distR="0">
            <wp:extent cx="4384675" cy="4131945"/>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stretch>
                      <a:fillRect/>
                    </a:stretch>
                  </pic:blipFill>
                  <pic:spPr>
                    <a:xfrm>
                      <a:off x="0" y="0"/>
                      <a:ext cx="4385024" cy="4131945"/>
                    </a:xfrm>
                    <a:prstGeom prst="rect">
                      <a:avLst/>
                    </a:prstGeom>
                  </pic:spPr>
                </pic:pic>
              </a:graphicData>
            </a:graphic>
          </wp:inline>
        </w:drawing>
      </w:r>
    </w:p>
    <w:p>
      <w:pPr>
        <w:pStyle w:val="6"/>
        <w:spacing w:before="238"/>
        <w:ind w:left="43"/>
        <w:jc w:val="center"/>
        <w:rPr>
          <w:rFonts w:ascii="Calibri"/>
        </w:rPr>
      </w:pPr>
      <w:r>
        <w:rPr>
          <w:w w:val="105"/>
        </w:rPr>
        <w:t>Fig</w:t>
      </w:r>
      <w:r>
        <w:rPr>
          <w:spacing w:val="-10"/>
          <w:w w:val="105"/>
        </w:rPr>
        <w:t xml:space="preserve"> </w:t>
      </w:r>
      <w:r>
        <w:rPr>
          <w:w w:val="105"/>
        </w:rPr>
        <w:t>6.3</w:t>
      </w:r>
      <w:r>
        <w:rPr>
          <w:spacing w:val="-9"/>
          <w:w w:val="105"/>
        </w:rPr>
        <w:t xml:space="preserve"> </w:t>
      </w:r>
      <w:r>
        <w:rPr>
          <w:rFonts w:ascii="Calibri"/>
          <w:w w:val="105"/>
        </w:rPr>
        <w:t>2</w:t>
      </w:r>
      <w:r>
        <w:rPr>
          <w:rFonts w:ascii="Calibri"/>
          <w:w w:val="105"/>
          <w:vertAlign w:val="superscript"/>
        </w:rPr>
        <w:t>nd</w:t>
      </w:r>
      <w:r>
        <w:rPr>
          <w:rFonts w:ascii="Calibri"/>
          <w:spacing w:val="-10"/>
          <w:w w:val="105"/>
          <w:vertAlign w:val="baseline"/>
        </w:rPr>
        <w:t xml:space="preserve"> </w:t>
      </w:r>
      <w:r>
        <w:rPr>
          <w:rFonts w:ascii="Calibri"/>
          <w:w w:val="105"/>
          <w:vertAlign w:val="baseline"/>
        </w:rPr>
        <w:t>Level</w:t>
      </w:r>
      <w:r>
        <w:rPr>
          <w:rFonts w:ascii="Calibri"/>
          <w:spacing w:val="-10"/>
          <w:w w:val="105"/>
          <w:vertAlign w:val="baseline"/>
        </w:rPr>
        <w:t xml:space="preserve"> </w:t>
      </w:r>
      <w:r>
        <w:rPr>
          <w:rFonts w:ascii="Calibri"/>
          <w:spacing w:val="-5"/>
          <w:w w:val="105"/>
          <w:vertAlign w:val="baseline"/>
        </w:rPr>
        <w:t>DFD</w:t>
      </w:r>
    </w:p>
    <w:p>
      <w:pPr>
        <w:spacing w:after="0"/>
        <w:jc w:val="center"/>
        <w:rPr>
          <w:rFonts w:ascii="Calibri"/>
        </w:rPr>
        <w:sectPr>
          <w:pgSz w:w="12240" w:h="15840"/>
          <w:pgMar w:top="1340" w:right="1160" w:bottom="1120" w:left="1640" w:header="0" w:footer="939" w:gutter="0"/>
          <w:cols w:space="720" w:num="1"/>
        </w:sectPr>
      </w:pPr>
    </w:p>
    <w:p>
      <w:pPr>
        <w:spacing w:before="73"/>
        <w:ind w:left="40" w:right="0" w:firstLine="0"/>
        <w:jc w:val="center"/>
        <w:rPr>
          <w:b/>
          <w:sz w:val="26"/>
        </w:rPr>
      </w:pPr>
      <w:r>
        <w:rPr>
          <w:b/>
          <w:sz w:val="26"/>
        </w:rPr>
        <w:t>CHAPTER</w:t>
      </w:r>
      <w:r>
        <w:rPr>
          <w:b/>
          <w:spacing w:val="11"/>
          <w:sz w:val="26"/>
        </w:rPr>
        <w:t xml:space="preserve"> </w:t>
      </w:r>
      <w:r>
        <w:rPr>
          <w:b/>
          <w:spacing w:val="-10"/>
          <w:sz w:val="26"/>
        </w:rPr>
        <w:t>7</w:t>
      </w:r>
    </w:p>
    <w:p>
      <w:pPr>
        <w:pStyle w:val="6"/>
        <w:rPr>
          <w:b/>
          <w:sz w:val="26"/>
        </w:rPr>
      </w:pPr>
    </w:p>
    <w:p>
      <w:pPr>
        <w:pStyle w:val="6"/>
        <w:spacing w:before="104"/>
        <w:rPr>
          <w:b/>
          <w:sz w:val="26"/>
        </w:rPr>
      </w:pPr>
    </w:p>
    <w:p>
      <w:pPr>
        <w:spacing w:before="0"/>
        <w:ind w:left="41" w:right="0" w:firstLine="0"/>
        <w:jc w:val="center"/>
        <w:rPr>
          <w:b/>
          <w:sz w:val="26"/>
        </w:rPr>
      </w:pPr>
      <w:r>
        <w:rPr>
          <w:b/>
          <w:sz w:val="26"/>
        </w:rPr>
        <w:t>ER-</w:t>
      </w:r>
      <w:r>
        <w:rPr>
          <w:b/>
          <w:spacing w:val="-2"/>
          <w:sz w:val="26"/>
        </w:rPr>
        <w:t>DIAGRAM</w:t>
      </w:r>
    </w:p>
    <w:p>
      <w:pPr>
        <w:pStyle w:val="6"/>
        <w:rPr>
          <w:b/>
          <w:sz w:val="26"/>
        </w:rPr>
      </w:pPr>
    </w:p>
    <w:p>
      <w:pPr>
        <w:pStyle w:val="6"/>
        <w:spacing w:before="74"/>
        <w:rPr>
          <w:b/>
          <w:sz w:val="26"/>
        </w:rPr>
      </w:pPr>
    </w:p>
    <w:p>
      <w:pPr>
        <w:pStyle w:val="3"/>
        <w:numPr>
          <w:ilvl w:val="1"/>
          <w:numId w:val="8"/>
        </w:numPr>
        <w:tabs>
          <w:tab w:val="left" w:pos="1080"/>
        </w:tabs>
        <w:spacing w:before="0" w:after="0" w:line="240" w:lineRule="auto"/>
        <w:ind w:left="1080" w:right="0" w:hanging="337"/>
        <w:jc w:val="left"/>
      </w:pPr>
      <w:bookmarkStart w:id="7" w:name="_TOC_250005"/>
      <w:r>
        <w:t>Entity-relationship</w:t>
      </w:r>
      <w:r>
        <w:rPr>
          <w:spacing w:val="25"/>
        </w:rPr>
        <w:t xml:space="preserve"> </w:t>
      </w:r>
      <w:r>
        <w:t>model:</w:t>
      </w:r>
      <w:r>
        <w:rPr>
          <w:spacing w:val="25"/>
        </w:rPr>
        <w:t xml:space="preserve"> </w:t>
      </w:r>
      <w:bookmarkEnd w:id="7"/>
      <w:r>
        <w:rPr>
          <w:spacing w:val="-10"/>
        </w:rPr>
        <w:t>-</w:t>
      </w:r>
    </w:p>
    <w:p>
      <w:pPr>
        <w:pStyle w:val="6"/>
        <w:spacing w:before="176" w:line="283" w:lineRule="auto"/>
        <w:ind w:left="743" w:right="709" w:firstLine="1634"/>
        <w:jc w:val="both"/>
      </w:pPr>
      <w:r>
        <w:t>The</w:t>
      </w:r>
      <w:r>
        <w:rPr>
          <w:spacing w:val="24"/>
        </w:rPr>
        <w:t xml:space="preserve"> </w:t>
      </w:r>
      <w:r>
        <w:t>entity-relationship</w:t>
      </w:r>
      <w:r>
        <w:rPr>
          <w:spacing w:val="24"/>
        </w:rPr>
        <w:t xml:space="preserve"> </w:t>
      </w:r>
      <w:r>
        <w:t>model</w:t>
      </w:r>
      <w:r>
        <w:rPr>
          <w:spacing w:val="24"/>
        </w:rPr>
        <w:t xml:space="preserve"> </w:t>
      </w:r>
      <w:r>
        <w:t>or</w:t>
      </w:r>
      <w:r>
        <w:rPr>
          <w:spacing w:val="24"/>
        </w:rPr>
        <w:t xml:space="preserve"> </w:t>
      </w:r>
      <w:r>
        <w:t>entity-relationship</w:t>
      </w:r>
      <w:r>
        <w:rPr>
          <w:spacing w:val="24"/>
        </w:rPr>
        <w:t xml:space="preserve"> </w:t>
      </w:r>
      <w:r>
        <w:t>diagram</w:t>
      </w:r>
      <w:r>
        <w:rPr>
          <w:spacing w:val="27"/>
        </w:rPr>
        <w:t xml:space="preserve"> </w:t>
      </w:r>
      <w:r>
        <w:t>(ERD) is a data model or diagram for high-level descriptions of conceptual data model, and it provides a graphical notation for representing such data models in the form of entity- relationship diagrams.</w:t>
      </w:r>
    </w:p>
    <w:p>
      <w:pPr>
        <w:pStyle w:val="6"/>
        <w:spacing w:before="189"/>
        <w:ind w:left="743"/>
      </w:pPr>
      <w:r>
        <w:t>User</w:t>
      </w:r>
      <w:r>
        <w:rPr>
          <w:spacing w:val="17"/>
        </w:rPr>
        <w:t xml:space="preserve"> </w:t>
      </w:r>
      <w:r>
        <w:t>(UserID,</w:t>
      </w:r>
      <w:r>
        <w:rPr>
          <w:spacing w:val="17"/>
        </w:rPr>
        <w:t xml:space="preserve"> </w:t>
      </w:r>
      <w:r>
        <w:t>Username,</w:t>
      </w:r>
      <w:r>
        <w:rPr>
          <w:spacing w:val="18"/>
        </w:rPr>
        <w:t xml:space="preserve"> </w:t>
      </w:r>
      <w:r>
        <w:t>Email,</w:t>
      </w:r>
      <w:r>
        <w:rPr>
          <w:spacing w:val="15"/>
        </w:rPr>
        <w:t xml:space="preserve"> </w:t>
      </w:r>
      <w:r>
        <w:t>Password,</w:t>
      </w:r>
      <w:r>
        <w:rPr>
          <w:spacing w:val="15"/>
        </w:rPr>
        <w:t xml:space="preserve"> </w:t>
      </w:r>
      <w:r>
        <w:t>ProfilePicture,</w:t>
      </w:r>
      <w:r>
        <w:rPr>
          <w:spacing w:val="12"/>
        </w:rPr>
        <w:t xml:space="preserve"> </w:t>
      </w:r>
      <w:r>
        <w:t>Bio,</w:t>
      </w:r>
      <w:r>
        <w:rPr>
          <w:spacing w:val="15"/>
        </w:rPr>
        <w:t xml:space="preserve"> </w:t>
      </w:r>
      <w:r>
        <w:rPr>
          <w:spacing w:val="-2"/>
        </w:rPr>
        <w:t>DateJoined)</w:t>
      </w:r>
    </w:p>
    <w:p>
      <w:pPr>
        <w:spacing w:before="232"/>
        <w:ind w:left="914" w:right="0" w:firstLine="0"/>
        <w:jc w:val="left"/>
        <w:rPr>
          <w:sz w:val="22"/>
        </w:rPr>
      </w:pPr>
      <w:r>
        <w:rPr>
          <w:spacing w:val="-10"/>
          <w:sz w:val="22"/>
        </w:rPr>
        <w:t>|</w:t>
      </w:r>
    </w:p>
    <w:p>
      <w:pPr>
        <w:pStyle w:val="6"/>
        <w:tabs>
          <w:tab w:val="left" w:leader="hyphen" w:pos="1258"/>
        </w:tabs>
        <w:spacing w:before="234"/>
        <w:ind w:left="914"/>
      </w:pPr>
      <w:r>
        <w:rPr>
          <w:spacing w:val="-10"/>
        </w:rPr>
        <w:t>|</w:t>
      </w:r>
      <w:r>
        <w:tab/>
      </w:r>
      <w:r>
        <w:t>&lt;</w:t>
      </w:r>
      <w:r>
        <w:rPr>
          <w:spacing w:val="11"/>
        </w:rPr>
        <w:t xml:space="preserve"> </w:t>
      </w:r>
      <w:r>
        <w:t>Post</w:t>
      </w:r>
      <w:r>
        <w:rPr>
          <w:spacing w:val="13"/>
        </w:rPr>
        <w:t xml:space="preserve"> </w:t>
      </w:r>
      <w:r>
        <w:t>(PostID,</w:t>
      </w:r>
      <w:r>
        <w:rPr>
          <w:spacing w:val="12"/>
        </w:rPr>
        <w:t xml:space="preserve"> </w:t>
      </w:r>
      <w:r>
        <w:t>UserID,</w:t>
      </w:r>
      <w:r>
        <w:rPr>
          <w:spacing w:val="15"/>
        </w:rPr>
        <w:t xml:space="preserve"> </w:t>
      </w:r>
      <w:r>
        <w:t>ImageURL,</w:t>
      </w:r>
      <w:r>
        <w:rPr>
          <w:spacing w:val="13"/>
        </w:rPr>
        <w:t xml:space="preserve"> </w:t>
      </w:r>
      <w:r>
        <w:t>Caption,</w:t>
      </w:r>
      <w:r>
        <w:rPr>
          <w:spacing w:val="12"/>
        </w:rPr>
        <w:t xml:space="preserve"> </w:t>
      </w:r>
      <w:r>
        <w:rPr>
          <w:spacing w:val="-2"/>
        </w:rPr>
        <w:t>Timestamp)</w:t>
      </w:r>
    </w:p>
    <w:p>
      <w:pPr>
        <w:spacing w:before="232"/>
        <w:ind w:left="914" w:right="0" w:firstLine="0"/>
        <w:jc w:val="left"/>
        <w:rPr>
          <w:sz w:val="22"/>
        </w:rPr>
      </w:pPr>
      <w:r>
        <w:rPr>
          <w:spacing w:val="-10"/>
          <w:sz w:val="22"/>
        </w:rPr>
        <w:t>|</w:t>
      </w:r>
    </w:p>
    <w:p>
      <w:pPr>
        <w:pStyle w:val="6"/>
        <w:tabs>
          <w:tab w:val="left" w:leader="hyphen" w:pos="1258"/>
        </w:tabs>
        <w:spacing w:before="234"/>
        <w:ind w:left="914"/>
      </w:pPr>
      <w:r>
        <w:rPr>
          <w:spacing w:val="-10"/>
        </w:rPr>
        <w:t>|</w:t>
      </w:r>
      <w:r>
        <w:tab/>
      </w:r>
      <w:r>
        <w:t>&lt;</w:t>
      </w:r>
      <w:r>
        <w:rPr>
          <w:spacing w:val="12"/>
        </w:rPr>
        <w:t xml:space="preserve"> </w:t>
      </w:r>
      <w:r>
        <w:t>Comment</w:t>
      </w:r>
      <w:r>
        <w:rPr>
          <w:spacing w:val="13"/>
        </w:rPr>
        <w:t xml:space="preserve"> </w:t>
      </w:r>
      <w:r>
        <w:t>(CommentID,</w:t>
      </w:r>
      <w:r>
        <w:rPr>
          <w:spacing w:val="13"/>
        </w:rPr>
        <w:t xml:space="preserve"> </w:t>
      </w:r>
      <w:r>
        <w:t>PostID,</w:t>
      </w:r>
      <w:r>
        <w:rPr>
          <w:spacing w:val="16"/>
        </w:rPr>
        <w:t xml:space="preserve"> </w:t>
      </w:r>
      <w:r>
        <w:t>UserID,</w:t>
      </w:r>
      <w:r>
        <w:rPr>
          <w:spacing w:val="16"/>
        </w:rPr>
        <w:t xml:space="preserve"> </w:t>
      </w:r>
      <w:r>
        <w:t>Text,</w:t>
      </w:r>
      <w:r>
        <w:rPr>
          <w:spacing w:val="13"/>
        </w:rPr>
        <w:t xml:space="preserve"> </w:t>
      </w:r>
      <w:r>
        <w:rPr>
          <w:spacing w:val="-2"/>
        </w:rPr>
        <w:t>Timestamp)</w:t>
      </w:r>
    </w:p>
    <w:p>
      <w:pPr>
        <w:spacing w:before="234"/>
        <w:ind w:left="914" w:right="0" w:firstLine="0"/>
        <w:jc w:val="left"/>
        <w:rPr>
          <w:sz w:val="22"/>
        </w:rPr>
      </w:pPr>
      <w:r>
        <w:rPr>
          <w:spacing w:val="-10"/>
          <w:sz w:val="22"/>
        </w:rPr>
        <w:t>|</w:t>
      </w:r>
    </w:p>
    <w:p>
      <w:pPr>
        <w:pStyle w:val="6"/>
        <w:tabs>
          <w:tab w:val="left" w:leader="hyphen" w:pos="1258"/>
        </w:tabs>
        <w:spacing w:before="232"/>
        <w:ind w:left="914"/>
      </w:pPr>
      <w:r>
        <w:rPr>
          <w:spacing w:val="-10"/>
        </w:rPr>
        <w:t>|</w:t>
      </w:r>
      <w:r>
        <w:tab/>
      </w:r>
      <w:r>
        <w:t>&lt;</w:t>
      </w:r>
      <w:r>
        <w:rPr>
          <w:spacing w:val="9"/>
        </w:rPr>
        <w:t xml:space="preserve"> </w:t>
      </w:r>
      <w:r>
        <w:t>Like</w:t>
      </w:r>
      <w:r>
        <w:rPr>
          <w:spacing w:val="8"/>
        </w:rPr>
        <w:t xml:space="preserve"> </w:t>
      </w:r>
      <w:r>
        <w:t>(LikeID,</w:t>
      </w:r>
      <w:r>
        <w:rPr>
          <w:spacing w:val="10"/>
        </w:rPr>
        <w:t xml:space="preserve"> </w:t>
      </w:r>
      <w:r>
        <w:t>UserID,</w:t>
      </w:r>
      <w:r>
        <w:rPr>
          <w:spacing w:val="11"/>
        </w:rPr>
        <w:t xml:space="preserve"> </w:t>
      </w:r>
      <w:r>
        <w:rPr>
          <w:spacing w:val="-2"/>
        </w:rPr>
        <w:t>PostID)</w:t>
      </w:r>
    </w:p>
    <w:p>
      <w:pPr>
        <w:spacing w:before="234"/>
        <w:ind w:left="914" w:right="0" w:firstLine="0"/>
        <w:jc w:val="left"/>
        <w:rPr>
          <w:sz w:val="22"/>
        </w:rPr>
      </w:pPr>
      <w:r>
        <w:rPr>
          <w:spacing w:val="-10"/>
          <w:sz w:val="22"/>
        </w:rPr>
        <w:t>|</w:t>
      </w:r>
    </w:p>
    <w:p>
      <w:pPr>
        <w:pStyle w:val="6"/>
        <w:tabs>
          <w:tab w:val="left" w:leader="hyphen" w:pos="1258"/>
        </w:tabs>
        <w:spacing w:before="232"/>
        <w:ind w:left="914"/>
      </w:pPr>
      <w:r>
        <w:rPr>
          <w:spacing w:val="-10"/>
        </w:rPr>
        <w:t>|</w:t>
      </w:r>
      <w:r>
        <w:tab/>
      </w:r>
      <w:r>
        <w:t>&lt;</w:t>
      </w:r>
      <w:r>
        <w:rPr>
          <w:spacing w:val="13"/>
        </w:rPr>
        <w:t xml:space="preserve"> </w:t>
      </w:r>
      <w:r>
        <w:t>Follow</w:t>
      </w:r>
      <w:r>
        <w:rPr>
          <w:spacing w:val="14"/>
        </w:rPr>
        <w:t xml:space="preserve"> </w:t>
      </w:r>
      <w:r>
        <w:t>(FollowID,</w:t>
      </w:r>
      <w:r>
        <w:rPr>
          <w:spacing w:val="15"/>
        </w:rPr>
        <w:t xml:space="preserve"> </w:t>
      </w:r>
      <w:r>
        <w:t>FollowerID,</w:t>
      </w:r>
      <w:r>
        <w:rPr>
          <w:spacing w:val="15"/>
        </w:rPr>
        <w:t xml:space="preserve"> </w:t>
      </w:r>
      <w:r>
        <w:rPr>
          <w:spacing w:val="-2"/>
        </w:rPr>
        <w:t>FollowedID)</w:t>
      </w:r>
    </w:p>
    <w:p>
      <w:pPr>
        <w:pStyle w:val="6"/>
      </w:pPr>
    </w:p>
    <w:p>
      <w:pPr>
        <w:pStyle w:val="6"/>
        <w:spacing w:before="213"/>
      </w:pPr>
    </w:p>
    <w:p>
      <w:pPr>
        <w:pStyle w:val="3"/>
        <w:numPr>
          <w:ilvl w:val="1"/>
          <w:numId w:val="8"/>
        </w:numPr>
        <w:tabs>
          <w:tab w:val="left" w:pos="1080"/>
        </w:tabs>
        <w:spacing w:before="0" w:after="0" w:line="240" w:lineRule="auto"/>
        <w:ind w:left="1080" w:right="0" w:hanging="337"/>
        <w:jc w:val="left"/>
      </w:pPr>
      <w:bookmarkStart w:id="8" w:name="_TOC_250004"/>
      <w:r>
        <w:t>Class</w:t>
      </w:r>
      <w:r>
        <w:rPr>
          <w:spacing w:val="16"/>
        </w:rPr>
        <w:t xml:space="preserve"> </w:t>
      </w:r>
      <w:r>
        <w:t>Diagram:</w:t>
      </w:r>
      <w:r>
        <w:rPr>
          <w:spacing w:val="14"/>
        </w:rPr>
        <w:t xml:space="preserve"> </w:t>
      </w:r>
      <w:bookmarkEnd w:id="8"/>
      <w:r>
        <w:rPr>
          <w:spacing w:val="-10"/>
        </w:rPr>
        <w:t>-</w:t>
      </w:r>
    </w:p>
    <w:p>
      <w:pPr>
        <w:pStyle w:val="6"/>
        <w:rPr>
          <w:b/>
        </w:rPr>
      </w:pPr>
    </w:p>
    <w:p>
      <w:pPr>
        <w:pStyle w:val="6"/>
        <w:spacing w:before="105"/>
        <w:rPr>
          <w:b/>
        </w:rPr>
      </w:pPr>
    </w:p>
    <w:p>
      <w:pPr>
        <w:pStyle w:val="6"/>
        <w:spacing w:line="264" w:lineRule="auto"/>
        <w:ind w:left="743" w:right="965"/>
      </w:pPr>
      <w:r>
        <w:t>Instagram App represents the main Django application containing the models, views, templates, and static files.</w:t>
      </w:r>
    </w:p>
    <w:p>
      <w:pPr>
        <w:pStyle w:val="6"/>
        <w:spacing w:before="154" w:line="264" w:lineRule="auto"/>
        <w:ind w:left="743" w:right="1098"/>
      </w:pPr>
      <w:r>
        <w:t>User represents the users of the system. Each user has a username, email, password, profile picture, bio, and lists of followers and following users.</w:t>
      </w:r>
    </w:p>
    <w:p>
      <w:pPr>
        <w:pStyle w:val="6"/>
        <w:spacing w:before="154" w:line="264" w:lineRule="auto"/>
        <w:ind w:left="743" w:right="965"/>
      </w:pPr>
      <w:r>
        <w:t>Post represents the posts made by users. Each post has an author (a User), an image, a caption, a creation date, a list of users who liked the post, and a list of comments.</w:t>
      </w:r>
    </w:p>
    <w:p>
      <w:pPr>
        <w:pStyle w:val="6"/>
        <w:spacing w:before="154" w:line="264" w:lineRule="auto"/>
        <w:ind w:left="743" w:right="1098"/>
      </w:pPr>
      <w:r>
        <w:t>Comment represents the comments made on posts. Each comment has an author (a User), the post it belongs to, content, and creation date.</w:t>
      </w:r>
    </w:p>
    <w:p>
      <w:pPr>
        <w:spacing w:after="0" w:line="264" w:lineRule="auto"/>
        <w:sectPr>
          <w:pgSz w:w="12240" w:h="15840"/>
          <w:pgMar w:top="1700" w:right="1160" w:bottom="1140" w:left="1640" w:header="0" w:footer="939" w:gutter="0"/>
          <w:cols w:space="720" w:num="1"/>
        </w:sectPr>
      </w:pPr>
    </w:p>
    <w:p>
      <w:pPr>
        <w:pStyle w:val="6"/>
        <w:spacing w:before="78" w:line="266" w:lineRule="auto"/>
        <w:ind w:left="743" w:right="873"/>
      </w:pPr>
      <w:r>
        <mc:AlternateContent>
          <mc:Choice Requires="wps">
            <w:drawing>
              <wp:anchor distT="0" distB="0" distL="0" distR="0" simplePos="0" relativeHeight="251667456" behindDoc="1" locked="0" layoutInCell="1" allowOverlap="1">
                <wp:simplePos x="0" y="0"/>
                <wp:positionH relativeFrom="page">
                  <wp:posOffset>1600200</wp:posOffset>
                </wp:positionH>
                <wp:positionV relativeFrom="paragraph">
                  <wp:posOffset>1621790</wp:posOffset>
                </wp:positionV>
                <wp:extent cx="589915" cy="1954530"/>
                <wp:effectExtent l="0" t="0" r="0" b="0"/>
                <wp:wrapNone/>
                <wp:docPr id="38" name="Textbox 38"/>
                <wp:cNvGraphicFramePr/>
                <a:graphic xmlns:a="http://schemas.openxmlformats.org/drawingml/2006/main">
                  <a:graphicData uri="http://schemas.microsoft.com/office/word/2010/wordprocessingShape">
                    <wps:wsp>
                      <wps:cNvSpPr txBox="1"/>
                      <wps:spPr>
                        <a:xfrm>
                          <a:off x="0" y="0"/>
                          <a:ext cx="589915" cy="1954530"/>
                        </a:xfrm>
                        <a:prstGeom prst="rect">
                          <a:avLst/>
                        </a:prstGeom>
                      </wps:spPr>
                      <wps:txbx>
                        <w:txbxContent>
                          <w:p>
                            <w:pPr>
                              <w:spacing w:before="0" w:line="209" w:lineRule="exact"/>
                              <w:ind w:left="0" w:right="0" w:firstLine="0"/>
                              <w:jc w:val="left"/>
                              <w:rPr>
                                <w:rFonts w:ascii="Calibri"/>
                                <w:sz w:val="20"/>
                              </w:rPr>
                            </w:pPr>
                            <w:r>
                              <w:rPr>
                                <w:rFonts w:ascii="Calibri"/>
                                <w:spacing w:val="-2"/>
                                <w:w w:val="105"/>
                                <w:sz w:val="20"/>
                              </w:rPr>
                              <w:t>-User</w:t>
                            </w:r>
                            <w:r>
                              <w:rPr>
                                <w:rFonts w:ascii="Calibri"/>
                                <w:spacing w:val="-4"/>
                                <w:w w:val="105"/>
                                <w:sz w:val="20"/>
                              </w:rPr>
                              <w:t xml:space="preserve"> </w:t>
                            </w:r>
                            <w:r>
                              <w:rPr>
                                <w:rFonts w:ascii="Calibri"/>
                                <w:spacing w:val="-5"/>
                                <w:w w:val="105"/>
                                <w:sz w:val="20"/>
                              </w:rPr>
                              <w:t>ID</w:t>
                            </w:r>
                          </w:p>
                          <w:p>
                            <w:pPr>
                              <w:spacing w:before="236"/>
                              <w:ind w:left="0" w:right="0" w:firstLine="0"/>
                              <w:jc w:val="left"/>
                              <w:rPr>
                                <w:rFonts w:ascii="Calibri"/>
                                <w:sz w:val="20"/>
                              </w:rPr>
                            </w:pPr>
                            <w:r>
                              <w:rPr>
                                <w:rFonts w:ascii="Calibri"/>
                                <w:spacing w:val="-2"/>
                                <w:sz w:val="20"/>
                              </w:rPr>
                              <w:t>-Username</w:t>
                            </w:r>
                          </w:p>
                          <w:p>
                            <w:pPr>
                              <w:spacing w:before="233"/>
                              <w:ind w:left="0" w:right="0" w:firstLine="0"/>
                              <w:jc w:val="left"/>
                              <w:rPr>
                                <w:rFonts w:ascii="Calibri"/>
                                <w:sz w:val="20"/>
                              </w:rPr>
                            </w:pPr>
                            <w:r>
                              <w:rPr>
                                <w:rFonts w:ascii="Calibri"/>
                                <w:spacing w:val="-2"/>
                                <w:sz w:val="20"/>
                              </w:rPr>
                              <w:t>-Password</w:t>
                            </w:r>
                          </w:p>
                          <w:p>
                            <w:pPr>
                              <w:spacing w:before="233"/>
                              <w:ind w:left="0" w:right="0" w:firstLine="0"/>
                              <w:jc w:val="left"/>
                              <w:rPr>
                                <w:rFonts w:ascii="Calibri"/>
                                <w:sz w:val="20"/>
                              </w:rPr>
                            </w:pPr>
                            <w:r>
                              <w:rPr>
                                <w:rFonts w:ascii="Calibri"/>
                                <w:spacing w:val="-2"/>
                                <w:sz w:val="20"/>
                              </w:rPr>
                              <w:t>-</w:t>
                            </w:r>
                            <w:r>
                              <w:rPr>
                                <w:rFonts w:ascii="Calibri"/>
                                <w:spacing w:val="-4"/>
                                <w:sz w:val="20"/>
                              </w:rPr>
                              <w:t>Role</w:t>
                            </w:r>
                          </w:p>
                          <w:p>
                            <w:pPr>
                              <w:pStyle w:val="6"/>
                              <w:rPr>
                                <w:rFonts w:ascii="Calibri"/>
                                <w:sz w:val="20"/>
                              </w:rPr>
                            </w:pPr>
                          </w:p>
                          <w:p>
                            <w:pPr>
                              <w:pStyle w:val="6"/>
                              <w:spacing w:before="225"/>
                              <w:rPr>
                                <w:rFonts w:ascii="Calibri"/>
                                <w:sz w:val="20"/>
                              </w:rPr>
                            </w:pPr>
                          </w:p>
                          <w:p>
                            <w:pPr>
                              <w:spacing w:before="1"/>
                              <w:ind w:left="0" w:right="0" w:firstLine="0"/>
                              <w:jc w:val="left"/>
                              <w:rPr>
                                <w:rFonts w:ascii="Calibri"/>
                                <w:sz w:val="20"/>
                              </w:rPr>
                            </w:pPr>
                            <w:r>
                              <w:rPr>
                                <w:rFonts w:ascii="Calibri"/>
                                <w:sz w:val="20"/>
                              </w:rPr>
                              <w:t>+login</w:t>
                            </w:r>
                            <w:r>
                              <w:rPr>
                                <w:rFonts w:ascii="Calibri"/>
                                <w:spacing w:val="14"/>
                                <w:sz w:val="20"/>
                              </w:rPr>
                              <w:t xml:space="preserve"> </w:t>
                            </w:r>
                            <w:r>
                              <w:rPr>
                                <w:rFonts w:ascii="Calibri"/>
                                <w:spacing w:val="-5"/>
                                <w:sz w:val="20"/>
                              </w:rPr>
                              <w:t>()</w:t>
                            </w:r>
                          </w:p>
                          <w:p>
                            <w:pPr>
                              <w:spacing w:before="233" w:line="242" w:lineRule="exact"/>
                              <w:ind w:left="0" w:right="0" w:firstLine="0"/>
                              <w:jc w:val="left"/>
                              <w:rPr>
                                <w:rFonts w:ascii="Calibri"/>
                                <w:sz w:val="20"/>
                              </w:rPr>
                            </w:pPr>
                            <w:r>
                              <w:rPr>
                                <w:rFonts w:ascii="Calibri"/>
                                <w:sz w:val="20"/>
                              </w:rPr>
                              <w:t>+logout</w:t>
                            </w:r>
                            <w:r>
                              <w:rPr>
                                <w:rFonts w:ascii="Calibri"/>
                                <w:spacing w:val="17"/>
                                <w:sz w:val="20"/>
                              </w:rPr>
                              <w:t xml:space="preserve"> </w:t>
                            </w:r>
                            <w:r>
                              <w:rPr>
                                <w:rFonts w:ascii="Calibri"/>
                                <w:spacing w:val="-5"/>
                                <w:sz w:val="20"/>
                              </w:rPr>
                              <w:t>()</w:t>
                            </w:r>
                          </w:p>
                        </w:txbxContent>
                      </wps:txbx>
                      <wps:bodyPr wrap="square" lIns="0" tIns="0" rIns="0" bIns="0" rtlCol="0">
                        <a:noAutofit/>
                      </wps:bodyPr>
                    </wps:wsp>
                  </a:graphicData>
                </a:graphic>
              </wp:anchor>
            </w:drawing>
          </mc:Choice>
          <mc:Fallback>
            <w:pict>
              <v:shape id="Textbox 38" o:spid="_x0000_s1026" o:spt="202" type="#_x0000_t202" style="position:absolute;left:0pt;margin-left:126pt;margin-top:127.7pt;height:153.9pt;width:46.45pt;mso-position-horizontal-relative:page;z-index:-251649024;mso-width-relative:page;mso-height-relative:page;" filled="f" stroked="f" coordsize="21600,21600" o:gfxdata="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YOSoTaAAAACwEAAA8AAAAAAAAAAQAgAAAAIgAAAGRycy9kb3ducmV2LnhtbFBLAQIUABQA&#10;AAAIAIdO4kCPunJmtQEAAHYDAAAOAAAAAAAAAAEAIAAAACkBAABkcnMvZTJvRG9jLnhtbFBLBQYA&#10;AAAABgAGAFkBAABQBQAAAAA=&#10;">
                <v:fill on="f" focussize="0,0"/>
                <v:stroke on="f"/>
                <v:imagedata o:title=""/>
                <o:lock v:ext="edit" aspectratio="f"/>
                <v:textbox inset="0mm,0mm,0mm,0mm">
                  <w:txbxContent>
                    <w:p>
                      <w:pPr>
                        <w:spacing w:before="0" w:line="209" w:lineRule="exact"/>
                        <w:ind w:left="0" w:right="0" w:firstLine="0"/>
                        <w:jc w:val="left"/>
                        <w:rPr>
                          <w:rFonts w:ascii="Calibri"/>
                          <w:sz w:val="20"/>
                        </w:rPr>
                      </w:pPr>
                      <w:r>
                        <w:rPr>
                          <w:rFonts w:ascii="Calibri"/>
                          <w:spacing w:val="-2"/>
                          <w:w w:val="105"/>
                          <w:sz w:val="20"/>
                        </w:rPr>
                        <w:t>-User</w:t>
                      </w:r>
                      <w:r>
                        <w:rPr>
                          <w:rFonts w:ascii="Calibri"/>
                          <w:spacing w:val="-4"/>
                          <w:w w:val="105"/>
                          <w:sz w:val="20"/>
                        </w:rPr>
                        <w:t xml:space="preserve"> </w:t>
                      </w:r>
                      <w:r>
                        <w:rPr>
                          <w:rFonts w:ascii="Calibri"/>
                          <w:spacing w:val="-5"/>
                          <w:w w:val="105"/>
                          <w:sz w:val="20"/>
                        </w:rPr>
                        <w:t>ID</w:t>
                      </w:r>
                    </w:p>
                    <w:p>
                      <w:pPr>
                        <w:spacing w:before="236"/>
                        <w:ind w:left="0" w:right="0" w:firstLine="0"/>
                        <w:jc w:val="left"/>
                        <w:rPr>
                          <w:rFonts w:ascii="Calibri"/>
                          <w:sz w:val="20"/>
                        </w:rPr>
                      </w:pPr>
                      <w:r>
                        <w:rPr>
                          <w:rFonts w:ascii="Calibri"/>
                          <w:spacing w:val="-2"/>
                          <w:sz w:val="20"/>
                        </w:rPr>
                        <w:t>-Username</w:t>
                      </w:r>
                    </w:p>
                    <w:p>
                      <w:pPr>
                        <w:spacing w:before="233"/>
                        <w:ind w:left="0" w:right="0" w:firstLine="0"/>
                        <w:jc w:val="left"/>
                        <w:rPr>
                          <w:rFonts w:ascii="Calibri"/>
                          <w:sz w:val="20"/>
                        </w:rPr>
                      </w:pPr>
                      <w:r>
                        <w:rPr>
                          <w:rFonts w:ascii="Calibri"/>
                          <w:spacing w:val="-2"/>
                          <w:sz w:val="20"/>
                        </w:rPr>
                        <w:t>-Password</w:t>
                      </w:r>
                    </w:p>
                    <w:p>
                      <w:pPr>
                        <w:spacing w:before="233"/>
                        <w:ind w:left="0" w:right="0" w:firstLine="0"/>
                        <w:jc w:val="left"/>
                        <w:rPr>
                          <w:rFonts w:ascii="Calibri"/>
                          <w:sz w:val="20"/>
                        </w:rPr>
                      </w:pPr>
                      <w:r>
                        <w:rPr>
                          <w:rFonts w:ascii="Calibri"/>
                          <w:spacing w:val="-2"/>
                          <w:sz w:val="20"/>
                        </w:rPr>
                        <w:t>-</w:t>
                      </w:r>
                      <w:r>
                        <w:rPr>
                          <w:rFonts w:ascii="Calibri"/>
                          <w:spacing w:val="-4"/>
                          <w:sz w:val="20"/>
                        </w:rPr>
                        <w:t>Role</w:t>
                      </w:r>
                    </w:p>
                    <w:p>
                      <w:pPr>
                        <w:pStyle w:val="6"/>
                        <w:rPr>
                          <w:rFonts w:ascii="Calibri"/>
                          <w:sz w:val="20"/>
                        </w:rPr>
                      </w:pPr>
                    </w:p>
                    <w:p>
                      <w:pPr>
                        <w:pStyle w:val="6"/>
                        <w:spacing w:before="225"/>
                        <w:rPr>
                          <w:rFonts w:ascii="Calibri"/>
                          <w:sz w:val="20"/>
                        </w:rPr>
                      </w:pPr>
                    </w:p>
                    <w:p>
                      <w:pPr>
                        <w:spacing w:before="1"/>
                        <w:ind w:left="0" w:right="0" w:firstLine="0"/>
                        <w:jc w:val="left"/>
                        <w:rPr>
                          <w:rFonts w:ascii="Calibri"/>
                          <w:sz w:val="20"/>
                        </w:rPr>
                      </w:pPr>
                      <w:r>
                        <w:rPr>
                          <w:rFonts w:ascii="Calibri"/>
                          <w:sz w:val="20"/>
                        </w:rPr>
                        <w:t>+login</w:t>
                      </w:r>
                      <w:r>
                        <w:rPr>
                          <w:rFonts w:ascii="Calibri"/>
                          <w:spacing w:val="14"/>
                          <w:sz w:val="20"/>
                        </w:rPr>
                        <w:t xml:space="preserve"> </w:t>
                      </w:r>
                      <w:r>
                        <w:rPr>
                          <w:rFonts w:ascii="Calibri"/>
                          <w:spacing w:val="-5"/>
                          <w:sz w:val="20"/>
                        </w:rPr>
                        <w:t>()</w:t>
                      </w:r>
                    </w:p>
                    <w:p>
                      <w:pPr>
                        <w:spacing w:before="233" w:line="242" w:lineRule="exact"/>
                        <w:ind w:left="0" w:right="0" w:firstLine="0"/>
                        <w:jc w:val="left"/>
                        <w:rPr>
                          <w:rFonts w:ascii="Calibri"/>
                          <w:sz w:val="20"/>
                        </w:rPr>
                      </w:pPr>
                      <w:r>
                        <w:rPr>
                          <w:rFonts w:ascii="Calibri"/>
                          <w:sz w:val="20"/>
                        </w:rPr>
                        <w:t>+logout</w:t>
                      </w:r>
                      <w:r>
                        <w:rPr>
                          <w:rFonts w:ascii="Calibri"/>
                          <w:spacing w:val="17"/>
                          <w:sz w:val="20"/>
                        </w:rPr>
                        <w:t xml:space="preserve"> </w:t>
                      </w:r>
                      <w:r>
                        <w:rPr>
                          <w:rFonts w:ascii="Calibri"/>
                          <w:spacing w:val="-5"/>
                          <w:sz w:val="20"/>
                        </w:rPr>
                        <w:t>()</w:t>
                      </w:r>
                    </w:p>
                  </w:txbxContent>
                </v:textbox>
              </v:shape>
            </w:pict>
          </mc:Fallback>
        </mc:AlternateContent>
      </w:r>
      <w:r>
        <mc:AlternateContent>
          <mc:Choice Requires="wps">
            <w:drawing>
              <wp:anchor distT="0" distB="0" distL="0" distR="0" simplePos="0" relativeHeight="251668480" behindDoc="1" locked="0" layoutInCell="1" allowOverlap="1">
                <wp:simplePos x="0" y="0"/>
                <wp:positionH relativeFrom="page">
                  <wp:posOffset>2423160</wp:posOffset>
                </wp:positionH>
                <wp:positionV relativeFrom="paragraph">
                  <wp:posOffset>1025525</wp:posOffset>
                </wp:positionV>
                <wp:extent cx="248285" cy="132080"/>
                <wp:effectExtent l="0" t="0" r="0" b="0"/>
                <wp:wrapNone/>
                <wp:docPr id="39" name="Textbox 39"/>
                <wp:cNvGraphicFramePr/>
                <a:graphic xmlns:a="http://schemas.openxmlformats.org/drawingml/2006/main">
                  <a:graphicData uri="http://schemas.microsoft.com/office/word/2010/wordprocessingShape">
                    <wps:wsp>
                      <wps:cNvSpPr txBox="1"/>
                      <wps:spPr>
                        <a:xfrm>
                          <a:off x="0" y="0"/>
                          <a:ext cx="248285" cy="132080"/>
                        </a:xfrm>
                        <a:prstGeom prst="rect">
                          <a:avLst/>
                        </a:prstGeom>
                      </wps:spPr>
                      <wps:txbx>
                        <w:txbxContent>
                          <w:p>
                            <w:pPr>
                              <w:spacing w:before="0" w:line="207" w:lineRule="exact"/>
                              <w:ind w:left="0" w:right="0" w:firstLine="0"/>
                              <w:jc w:val="left"/>
                              <w:rPr>
                                <w:rFonts w:ascii="Calibri"/>
                                <w:sz w:val="20"/>
                              </w:rPr>
                            </w:pPr>
                            <w:r>
                              <w:rPr>
                                <w:rFonts w:ascii="Calibri"/>
                                <w:spacing w:val="-4"/>
                                <w:sz w:val="20"/>
                              </w:rPr>
                              <w:t>User</w:t>
                            </w:r>
                          </w:p>
                        </w:txbxContent>
                      </wps:txbx>
                      <wps:bodyPr wrap="square" lIns="0" tIns="0" rIns="0" bIns="0" rtlCol="0">
                        <a:noAutofit/>
                      </wps:bodyPr>
                    </wps:wsp>
                  </a:graphicData>
                </a:graphic>
              </wp:anchor>
            </w:drawing>
          </mc:Choice>
          <mc:Fallback>
            <w:pict>
              <v:shape id="Textbox 39" o:spid="_x0000_s1026" o:spt="202" type="#_x0000_t202" style="position:absolute;left:0pt;margin-left:190.8pt;margin-top:80.75pt;height:10.4pt;width:19.55pt;mso-position-horizontal-relative:page;z-index:-251648000;mso-width-relative:page;mso-height-relative:page;" filled="f" stroked="f" coordsize="21600,21600" o:gfxdata="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WrRd9oAAAALAQAADwAAAAAAAAABACAAAAAiAAAAZHJzL2Rvd25yZXYueG1sUEsBAhQAFAAA&#10;AAgAh07iQMHw8UW0AQAAdQMAAA4AAAAAAAAAAQAgAAAAKQEAAGRycy9lMm9Eb2MueG1sUEsFBgAA&#10;AAAGAAYAWQEAAE8FAAAAAA==&#10;">
                <v:fill on="f" focussize="0,0"/>
                <v:stroke on="f"/>
                <v:imagedata o:title=""/>
                <o:lock v:ext="edit" aspectratio="f"/>
                <v:textbox inset="0mm,0mm,0mm,0mm">
                  <w:txbxContent>
                    <w:p>
                      <w:pPr>
                        <w:spacing w:before="0" w:line="207" w:lineRule="exact"/>
                        <w:ind w:left="0" w:right="0" w:firstLine="0"/>
                        <w:jc w:val="left"/>
                        <w:rPr>
                          <w:rFonts w:ascii="Calibri"/>
                          <w:sz w:val="20"/>
                        </w:rPr>
                      </w:pPr>
                      <w:r>
                        <w:rPr>
                          <w:rFonts w:ascii="Calibri"/>
                          <w:spacing w:val="-4"/>
                          <w:sz w:val="20"/>
                        </w:rPr>
                        <w:t>User</w:t>
                      </w:r>
                    </w:p>
                  </w:txbxContent>
                </v:textbox>
              </v:shape>
            </w:pict>
          </mc:Fallback>
        </mc:AlternateContent>
      </w:r>
      <w:r>
        <w:t>Like represents the likes</w:t>
      </w:r>
      <w:r>
        <w:rPr>
          <w:spacing w:val="11"/>
        </w:rPr>
        <w:t xml:space="preserve"> </w:t>
      </w:r>
      <w:r>
        <w:t>given by users to posts. Each like is associated with</w:t>
      </w:r>
      <w:r>
        <w:rPr>
          <w:spacing w:val="11"/>
        </w:rPr>
        <w:t xml:space="preserve"> </w:t>
      </w:r>
      <w:r>
        <w:t>a post</w:t>
      </w:r>
      <w:r>
        <w:rPr>
          <w:spacing w:val="12"/>
        </w:rPr>
        <w:t xml:space="preserve"> </w:t>
      </w:r>
      <w:r>
        <w:t>and</w:t>
      </w:r>
      <w:r>
        <w:rPr>
          <w:spacing w:val="80"/>
        </w:rPr>
        <w:t xml:space="preserve"> </w:t>
      </w:r>
      <w:r>
        <w:t>a user.</w:t>
      </w:r>
    </w:p>
    <w:p>
      <w:pPr>
        <w:pStyle w:val="6"/>
        <w:rPr>
          <w:sz w:val="20"/>
        </w:rPr>
      </w:pPr>
    </w:p>
    <w:p>
      <w:pPr>
        <w:pStyle w:val="6"/>
        <w:spacing w:before="176"/>
        <w:rPr>
          <w:sz w:val="20"/>
        </w:rPr>
      </w:pPr>
      <w:r>
        <mc:AlternateContent>
          <mc:Choice Requires="wpg">
            <w:drawing>
              <wp:anchor distT="0" distB="0" distL="0" distR="0" simplePos="0" relativeHeight="251674624" behindDoc="1" locked="0" layoutInCell="1" allowOverlap="1">
                <wp:simplePos x="0" y="0"/>
                <wp:positionH relativeFrom="page">
                  <wp:posOffset>1496060</wp:posOffset>
                </wp:positionH>
                <wp:positionV relativeFrom="paragraph">
                  <wp:posOffset>273685</wp:posOffset>
                </wp:positionV>
                <wp:extent cx="2113915" cy="3213100"/>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2113915" cy="3213100"/>
                          <a:chOff x="0" y="0"/>
                          <a:chExt cx="2113915" cy="3213100"/>
                        </a:xfrm>
                      </wpg:grpSpPr>
                      <wps:wsp>
                        <wps:cNvPr id="41" name="Graphic 41"/>
                        <wps:cNvSpPr/>
                        <wps:spPr>
                          <a:xfrm>
                            <a:off x="6095" y="6095"/>
                            <a:ext cx="2089785" cy="645160"/>
                          </a:xfrm>
                          <a:custGeom>
                            <a:avLst/>
                            <a:gdLst/>
                            <a:ahLst/>
                            <a:cxnLst/>
                            <a:rect l="l" t="t" r="r" b="b"/>
                            <a:pathLst>
                              <a:path w="2089785" h="645160">
                                <a:moveTo>
                                  <a:pt x="0" y="0"/>
                                </a:moveTo>
                                <a:lnTo>
                                  <a:pt x="2089404" y="0"/>
                                </a:lnTo>
                                <a:lnTo>
                                  <a:pt x="2089404" y="644651"/>
                                </a:lnTo>
                                <a:lnTo>
                                  <a:pt x="0" y="644651"/>
                                </a:lnTo>
                                <a:lnTo>
                                  <a:pt x="0" y="0"/>
                                </a:lnTo>
                                <a:close/>
                              </a:path>
                            </a:pathLst>
                          </a:custGeom>
                          <a:ln w="12192">
                            <a:solidFill>
                              <a:srgbClr val="70AC46"/>
                            </a:solidFill>
                            <a:prstDash val="solid"/>
                          </a:ln>
                        </wps:spPr>
                        <wps:bodyPr wrap="square" lIns="0" tIns="0" rIns="0" bIns="0" rtlCol="0">
                          <a:noAutofit/>
                        </wps:bodyPr>
                      </wps:wsp>
                      <wps:wsp>
                        <wps:cNvPr id="42" name="Graphic 42"/>
                        <wps:cNvSpPr/>
                        <wps:spPr>
                          <a:xfrm>
                            <a:off x="9144" y="649224"/>
                            <a:ext cx="2089785" cy="2557780"/>
                          </a:xfrm>
                          <a:custGeom>
                            <a:avLst/>
                            <a:gdLst/>
                            <a:ahLst/>
                            <a:cxnLst/>
                            <a:rect l="l" t="t" r="r" b="b"/>
                            <a:pathLst>
                              <a:path w="2089785" h="2557780">
                                <a:moveTo>
                                  <a:pt x="2089403" y="2557271"/>
                                </a:moveTo>
                                <a:lnTo>
                                  <a:pt x="0" y="2557271"/>
                                </a:lnTo>
                                <a:lnTo>
                                  <a:pt x="0" y="0"/>
                                </a:lnTo>
                                <a:lnTo>
                                  <a:pt x="2089403" y="0"/>
                                </a:lnTo>
                                <a:lnTo>
                                  <a:pt x="2089403" y="2557271"/>
                                </a:lnTo>
                                <a:close/>
                              </a:path>
                            </a:pathLst>
                          </a:custGeom>
                          <a:solidFill>
                            <a:srgbClr val="FFFFFF"/>
                          </a:solidFill>
                        </wps:spPr>
                        <wps:bodyPr wrap="square" lIns="0" tIns="0" rIns="0" bIns="0" rtlCol="0">
                          <a:noAutofit/>
                        </wps:bodyPr>
                      </wps:wsp>
                      <wps:wsp>
                        <wps:cNvPr id="43" name="Graphic 43"/>
                        <wps:cNvSpPr/>
                        <wps:spPr>
                          <a:xfrm>
                            <a:off x="9144" y="649224"/>
                            <a:ext cx="2089785" cy="2557780"/>
                          </a:xfrm>
                          <a:custGeom>
                            <a:avLst/>
                            <a:gdLst/>
                            <a:ahLst/>
                            <a:cxnLst/>
                            <a:rect l="l" t="t" r="r" b="b"/>
                            <a:pathLst>
                              <a:path w="2089785" h="2557780">
                                <a:moveTo>
                                  <a:pt x="0" y="0"/>
                                </a:moveTo>
                                <a:lnTo>
                                  <a:pt x="2089403" y="0"/>
                                </a:lnTo>
                                <a:lnTo>
                                  <a:pt x="2089403" y="2557271"/>
                                </a:lnTo>
                                <a:lnTo>
                                  <a:pt x="0" y="2557271"/>
                                </a:lnTo>
                                <a:lnTo>
                                  <a:pt x="0" y="0"/>
                                </a:lnTo>
                                <a:close/>
                              </a:path>
                            </a:pathLst>
                          </a:custGeom>
                          <a:ln w="12192">
                            <a:solidFill>
                              <a:srgbClr val="70AC46"/>
                            </a:solidFill>
                            <a:prstDash val="solid"/>
                          </a:ln>
                        </wps:spPr>
                        <wps:bodyPr wrap="square" lIns="0" tIns="0" rIns="0" bIns="0" rtlCol="0">
                          <a:noAutofit/>
                        </wps:bodyPr>
                      </wps:wsp>
                      <wps:wsp>
                        <wps:cNvPr id="44" name="Graphic 44"/>
                        <wps:cNvSpPr/>
                        <wps:spPr>
                          <a:xfrm>
                            <a:off x="18287" y="6095"/>
                            <a:ext cx="2089785" cy="645160"/>
                          </a:xfrm>
                          <a:custGeom>
                            <a:avLst/>
                            <a:gdLst/>
                            <a:ahLst/>
                            <a:cxnLst/>
                            <a:rect l="l" t="t" r="r" b="b"/>
                            <a:pathLst>
                              <a:path w="2089785" h="645160">
                                <a:moveTo>
                                  <a:pt x="2089404" y="644651"/>
                                </a:moveTo>
                                <a:lnTo>
                                  <a:pt x="0" y="644651"/>
                                </a:lnTo>
                                <a:lnTo>
                                  <a:pt x="0" y="0"/>
                                </a:lnTo>
                                <a:lnTo>
                                  <a:pt x="2089404" y="0"/>
                                </a:lnTo>
                                <a:lnTo>
                                  <a:pt x="2089404" y="644651"/>
                                </a:lnTo>
                                <a:close/>
                              </a:path>
                            </a:pathLst>
                          </a:custGeom>
                          <a:solidFill>
                            <a:srgbClr val="FFFFFF"/>
                          </a:solidFill>
                        </wps:spPr>
                        <wps:bodyPr wrap="square" lIns="0" tIns="0" rIns="0" bIns="0" rtlCol="0">
                          <a:noAutofit/>
                        </wps:bodyPr>
                      </wps:wsp>
                      <wps:wsp>
                        <wps:cNvPr id="45" name="Graphic 45"/>
                        <wps:cNvSpPr/>
                        <wps:spPr>
                          <a:xfrm>
                            <a:off x="18287" y="6095"/>
                            <a:ext cx="2089785" cy="645160"/>
                          </a:xfrm>
                          <a:custGeom>
                            <a:avLst/>
                            <a:gdLst/>
                            <a:ahLst/>
                            <a:cxnLst/>
                            <a:rect l="l" t="t" r="r" b="b"/>
                            <a:pathLst>
                              <a:path w="2089785" h="645160">
                                <a:moveTo>
                                  <a:pt x="0" y="0"/>
                                </a:moveTo>
                                <a:lnTo>
                                  <a:pt x="2089404" y="0"/>
                                </a:lnTo>
                                <a:lnTo>
                                  <a:pt x="2089404" y="644651"/>
                                </a:lnTo>
                                <a:lnTo>
                                  <a:pt x="0" y="644651"/>
                                </a:lnTo>
                                <a:lnTo>
                                  <a:pt x="0" y="0"/>
                                </a:lnTo>
                                <a:close/>
                              </a:path>
                            </a:pathLst>
                          </a:custGeom>
                          <a:ln w="12192">
                            <a:solidFill>
                              <a:srgbClr val="70AC46"/>
                            </a:solidFill>
                            <a:prstDash val="solid"/>
                          </a:ln>
                        </wps:spPr>
                        <wps:bodyPr wrap="square" lIns="0" tIns="0" rIns="0" bIns="0" rtlCol="0">
                          <a:noAutofit/>
                        </wps:bodyPr>
                      </wps:wsp>
                      <wps:wsp>
                        <wps:cNvPr id="46" name="Textbox 46"/>
                        <wps:cNvSpPr txBox="1"/>
                        <wps:spPr>
                          <a:xfrm>
                            <a:off x="763524" y="2207352"/>
                            <a:ext cx="591185" cy="433070"/>
                          </a:xfrm>
                          <a:prstGeom prst="rect">
                            <a:avLst/>
                          </a:prstGeom>
                        </wps:spPr>
                        <wps:txbx>
                          <w:txbxContent>
                            <w:p>
                              <w:pPr>
                                <w:spacing w:before="0" w:line="248" w:lineRule="exact"/>
                                <w:ind w:left="57" w:right="0" w:firstLine="0"/>
                                <w:jc w:val="left"/>
                                <w:rPr>
                                  <w:sz w:val="22"/>
                                </w:rPr>
                              </w:pPr>
                              <w:r>
                                <w:rPr>
                                  <w:sz w:val="22"/>
                                </w:rPr>
                                <w:t>+login</w:t>
                              </w:r>
                              <w:r>
                                <w:rPr>
                                  <w:spacing w:val="10"/>
                                  <w:sz w:val="22"/>
                                </w:rPr>
                                <w:t xml:space="preserve"> </w:t>
                              </w:r>
                              <w:r>
                                <w:rPr>
                                  <w:spacing w:val="-5"/>
                                  <w:sz w:val="22"/>
                                </w:rPr>
                                <w:t>()</w:t>
                              </w:r>
                            </w:p>
                            <w:p>
                              <w:pPr>
                                <w:spacing w:before="179"/>
                                <w:ind w:left="0" w:right="0" w:firstLine="0"/>
                                <w:jc w:val="left"/>
                                <w:rPr>
                                  <w:sz w:val="22"/>
                                </w:rPr>
                              </w:pPr>
                              <w:r>
                                <w:rPr>
                                  <w:sz w:val="22"/>
                                </w:rPr>
                                <w:t>+logout</w:t>
                              </w:r>
                              <w:r>
                                <w:rPr>
                                  <w:spacing w:val="15"/>
                                  <w:sz w:val="22"/>
                                </w:rPr>
                                <w:t xml:space="preserve"> </w:t>
                              </w:r>
                              <w:r>
                                <w:rPr>
                                  <w:spacing w:val="-5"/>
                                  <w:sz w:val="22"/>
                                </w:rPr>
                                <w:t>()</w:t>
                              </w:r>
                            </w:p>
                          </w:txbxContent>
                        </wps:txbx>
                        <wps:bodyPr wrap="square" lIns="0" tIns="0" rIns="0" bIns="0" rtlCol="0">
                          <a:noAutofit/>
                        </wps:bodyPr>
                      </wps:wsp>
                      <wps:wsp>
                        <wps:cNvPr id="47" name="Textbox 47"/>
                        <wps:cNvSpPr txBox="1"/>
                        <wps:spPr>
                          <a:xfrm>
                            <a:off x="737616" y="1110072"/>
                            <a:ext cx="640080" cy="710565"/>
                          </a:xfrm>
                          <a:prstGeom prst="rect">
                            <a:avLst/>
                          </a:prstGeom>
                        </wps:spPr>
                        <wps:txbx>
                          <w:txbxContent>
                            <w:p>
                              <w:pPr>
                                <w:spacing w:before="0" w:line="254" w:lineRule="exact"/>
                                <w:ind w:left="103" w:right="0" w:firstLine="0"/>
                                <w:jc w:val="left"/>
                                <w:rPr>
                                  <w:sz w:val="22"/>
                                </w:rPr>
                              </w:pPr>
                              <w:r>
                                <w:rPr>
                                  <w:rFonts w:ascii="Calibri"/>
                                  <w:sz w:val="20"/>
                                </w:rPr>
                                <w:t>-</w:t>
                              </w:r>
                              <w:r>
                                <w:rPr>
                                  <w:sz w:val="22"/>
                                </w:rPr>
                                <w:t>User</w:t>
                              </w:r>
                              <w:r>
                                <w:rPr>
                                  <w:spacing w:val="11"/>
                                  <w:sz w:val="22"/>
                                </w:rPr>
                                <w:t xml:space="preserve"> </w:t>
                              </w:r>
                              <w:r>
                                <w:rPr>
                                  <w:spacing w:val="-5"/>
                                  <w:sz w:val="22"/>
                                </w:rPr>
                                <w:t>ID</w:t>
                              </w:r>
                            </w:p>
                            <w:p>
                              <w:pPr>
                                <w:spacing w:before="177"/>
                                <w:ind w:left="0" w:right="0" w:firstLine="0"/>
                                <w:jc w:val="left"/>
                                <w:rPr>
                                  <w:sz w:val="22"/>
                                </w:rPr>
                              </w:pPr>
                              <w:r>
                                <w:rPr>
                                  <w:sz w:val="22"/>
                                </w:rPr>
                                <w:t>-</w:t>
                              </w:r>
                              <w:r>
                                <w:rPr>
                                  <w:spacing w:val="-2"/>
                                  <w:sz w:val="22"/>
                                </w:rPr>
                                <w:t>Username</w:t>
                              </w:r>
                            </w:p>
                            <w:p>
                              <w:pPr>
                                <w:spacing w:before="179"/>
                                <w:ind w:left="26" w:right="0" w:firstLine="0"/>
                                <w:jc w:val="left"/>
                                <w:rPr>
                                  <w:sz w:val="22"/>
                                </w:rPr>
                              </w:pPr>
                              <w:r>
                                <w:rPr>
                                  <w:sz w:val="22"/>
                                </w:rPr>
                                <w:t>-</w:t>
                              </w:r>
                              <w:r>
                                <w:rPr>
                                  <w:spacing w:val="-2"/>
                                  <w:sz w:val="22"/>
                                </w:rPr>
                                <w:t>Password</w:t>
                              </w:r>
                            </w:p>
                          </w:txbxContent>
                        </wps:txbx>
                        <wps:bodyPr wrap="square" lIns="0" tIns="0" rIns="0" bIns="0" rtlCol="0">
                          <a:noAutofit/>
                        </wps:bodyPr>
                      </wps:wsp>
                      <wps:wsp>
                        <wps:cNvPr id="48" name="Textbox 48"/>
                        <wps:cNvSpPr txBox="1"/>
                        <wps:spPr>
                          <a:xfrm>
                            <a:off x="21336" y="12191"/>
                            <a:ext cx="2071370" cy="631190"/>
                          </a:xfrm>
                          <a:prstGeom prst="rect">
                            <a:avLst/>
                          </a:prstGeom>
                        </wps:spPr>
                        <wps:txbx>
                          <w:txbxContent>
                            <w:p>
                              <w:pPr>
                                <w:spacing w:before="31" w:line="240" w:lineRule="auto"/>
                                <w:rPr>
                                  <w:sz w:val="22"/>
                                </w:rPr>
                              </w:pPr>
                            </w:p>
                            <w:p>
                              <w:pPr>
                                <w:spacing w:before="0"/>
                                <w:ind w:left="9" w:right="0" w:firstLine="0"/>
                                <w:jc w:val="center"/>
                                <w:rPr>
                                  <w:sz w:val="22"/>
                                </w:rPr>
                              </w:pPr>
                              <w:r>
                                <w:rPr>
                                  <w:spacing w:val="-4"/>
                                  <w:sz w:val="22"/>
                                </w:rPr>
                                <w:t>User</w:t>
                              </w:r>
                            </w:p>
                          </w:txbxContent>
                        </wps:txbx>
                        <wps:bodyPr wrap="square" lIns="0" tIns="0" rIns="0" bIns="0" rtlCol="0">
                          <a:noAutofit/>
                        </wps:bodyPr>
                      </wps:wsp>
                    </wpg:wgp>
                  </a:graphicData>
                </a:graphic>
              </wp:anchor>
            </w:drawing>
          </mc:Choice>
          <mc:Fallback>
            <w:pict>
              <v:group id="_x0000_s1026" o:spid="_x0000_s1026" o:spt="203" style="position:absolute;left:0pt;margin-left:117.8pt;margin-top:21.55pt;height:253pt;width:166.45pt;mso-position-horizontal-relative:page;mso-wrap-distance-bottom:0pt;mso-wrap-distance-top:0pt;z-index:-251641856;mso-width-relative:page;mso-height-relative:page;" coordsize="2113915,3213100" o:gfxdata="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">
                <o:lock v:ext="edit" aspectratio="f"/>
                <v:shape id="Graphic 41" o:spid="_x0000_s1026" o:spt="100" style="position:absolute;left:6095;top:6095;height:645160;width:2089785;" filled="f" stroked="t" coordsize="2089785,645160" o:gfxdata="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jLDC/&#10;AAAA2wAAAA8AAAAAAAAAAQAgAAAAIgAAAGRycy9kb3ducmV2LnhtbFBLAQIUABQAAAAIAIdO4kAz&#10;LwWeOwAAADkAAAAQAAAAAAAAAAEAIAAAAA4BAABkcnMvc2hhcGV4bWwueG1sUEsFBgAAAAAGAAYA&#10;WwEAALgDAAAAAA==&#10;" path="m0,0l2089404,0,2089404,644651,0,644651,0,0xe">
                  <v:fill on="f" focussize="0,0"/>
                  <v:stroke weight="0.96pt" color="#70AC46" joinstyle="round"/>
                  <v:imagedata o:title=""/>
                  <o:lock v:ext="edit" aspectratio="f"/>
                  <v:textbox inset="0mm,0mm,0mm,0mm"/>
                </v:shape>
                <v:shape id="Graphic 42" o:spid="_x0000_s1026" o:spt="100" style="position:absolute;left:9144;top:649224;height:2557780;width:2089785;" fillcolor="#FFFFFF" filled="t" stroked="f" coordsize="2089785,2557780" o:gfxdata="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KpSy8AAAA&#10;2wAAAA8AAAAAAAAAAQAgAAAAIgAAAGRycy9kb3ducmV2LnhtbFBLAQIUABQAAAAIAIdO4kAzLwWe&#10;OwAAADkAAAAQAAAAAAAAAAEAIAAAAAsBAABkcnMvc2hhcGV4bWwueG1sUEsFBgAAAAAGAAYAWwEA&#10;ALUDAAAAAA==&#10;" path="m2089403,2557271l0,2557271,0,0,2089403,0,2089403,2557271xe">
                  <v:fill on="t" focussize="0,0"/>
                  <v:stroke on="f"/>
                  <v:imagedata o:title=""/>
                  <o:lock v:ext="edit" aspectratio="f"/>
                  <v:textbox inset="0mm,0mm,0mm,0mm"/>
                </v:shape>
                <v:shape id="Graphic 43" o:spid="_x0000_s1026" o:spt="100" style="position:absolute;left:9144;top:649224;height:2557780;width:2089785;" filled="f" stroked="t" coordsize="2089785,2557780" o:gfxdata="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I8Xb4A&#10;AADbAAAADwAAAAAAAAABACAAAAAiAAAAZHJzL2Rvd25yZXYueG1sUEsBAhQAFAAAAAgAh07iQDMv&#10;BZ47AAAAOQAAABAAAAAAAAAAAQAgAAAADQEAAGRycy9zaGFwZXhtbC54bWxQSwUGAAAAAAYABgBb&#10;AQAAtwMAAAAA&#10;" path="m0,0l2089403,0,2089403,2557271,0,2557271,0,0xe">
                  <v:fill on="f" focussize="0,0"/>
                  <v:stroke weight="0.96pt" color="#70AC46" joinstyle="round"/>
                  <v:imagedata o:title=""/>
                  <o:lock v:ext="edit" aspectratio="f"/>
                  <v:textbox inset="0mm,0mm,0mm,0mm"/>
                </v:shape>
                <v:shape id="Graphic 44" o:spid="_x0000_s1026" o:spt="100" style="position:absolute;left:18287;top:6095;height:645160;width:2089785;" fillcolor="#FFFFFF" filled="t" stroked="f" coordsize="2089785,645160" o:gfxdata="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ra+W/&#10;AAAA2wAAAA8AAAAAAAAAAQAgAAAAIgAAAGRycy9kb3ducmV2LnhtbFBLAQIUABQAAAAIAIdO4kAz&#10;LwWeOwAAADkAAAAQAAAAAAAAAAEAIAAAAA4BAABkcnMvc2hhcGV4bWwueG1sUEsFBgAAAAAGAAYA&#10;WwEAALgDAAAAAA==&#10;" path="m2089404,644651l0,644651,0,0,2089404,0,2089404,644651xe">
                  <v:fill on="t" focussize="0,0"/>
                  <v:stroke on="f"/>
                  <v:imagedata o:title=""/>
                  <o:lock v:ext="edit" aspectratio="f"/>
                  <v:textbox inset="0mm,0mm,0mm,0mm"/>
                </v:shape>
                <v:shape id="Graphic 45" o:spid="_x0000_s1026" o:spt="100" style="position:absolute;left:18287;top:6095;height:645160;width:2089785;" filled="f" stroked="t" coordsize="2089785,645160" o:gfxdata="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YKjO/&#10;AAAA2wAAAA8AAAAAAAAAAQAgAAAAIgAAAGRycy9kb3ducmV2LnhtbFBLAQIUABQAAAAIAIdO4kAz&#10;LwWeOwAAADkAAAAQAAAAAAAAAAEAIAAAAA4BAABkcnMvc2hhcGV4bWwueG1sUEsFBgAAAAAGAAYA&#10;WwEAALgDAAAAAA==&#10;" path="m0,0l2089404,0,2089404,644651,0,644651,0,0xe">
                  <v:fill on="f" focussize="0,0"/>
                  <v:stroke weight="0.96pt" color="#70AC46" joinstyle="round"/>
                  <v:imagedata o:title=""/>
                  <o:lock v:ext="edit" aspectratio="f"/>
                  <v:textbox inset="0mm,0mm,0mm,0mm"/>
                </v:shape>
                <v:shape id="Textbox 46" o:spid="_x0000_s1026" o:spt="202" type="#_x0000_t202" style="position:absolute;left:763524;top:2207352;height:433070;width:591185;"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8" w:lineRule="exact"/>
                          <w:ind w:left="57" w:right="0" w:firstLine="0"/>
                          <w:jc w:val="left"/>
                          <w:rPr>
                            <w:sz w:val="22"/>
                          </w:rPr>
                        </w:pPr>
                        <w:r>
                          <w:rPr>
                            <w:sz w:val="22"/>
                          </w:rPr>
                          <w:t>+login</w:t>
                        </w:r>
                        <w:r>
                          <w:rPr>
                            <w:spacing w:val="10"/>
                            <w:sz w:val="22"/>
                          </w:rPr>
                          <w:t xml:space="preserve"> </w:t>
                        </w:r>
                        <w:r>
                          <w:rPr>
                            <w:spacing w:val="-5"/>
                            <w:sz w:val="22"/>
                          </w:rPr>
                          <w:t>()</w:t>
                        </w:r>
                      </w:p>
                      <w:p>
                        <w:pPr>
                          <w:spacing w:before="179"/>
                          <w:ind w:left="0" w:right="0" w:firstLine="0"/>
                          <w:jc w:val="left"/>
                          <w:rPr>
                            <w:sz w:val="22"/>
                          </w:rPr>
                        </w:pPr>
                        <w:r>
                          <w:rPr>
                            <w:sz w:val="22"/>
                          </w:rPr>
                          <w:t>+logout</w:t>
                        </w:r>
                        <w:r>
                          <w:rPr>
                            <w:spacing w:val="15"/>
                            <w:sz w:val="22"/>
                          </w:rPr>
                          <w:t xml:space="preserve"> </w:t>
                        </w:r>
                        <w:r>
                          <w:rPr>
                            <w:spacing w:val="-5"/>
                            <w:sz w:val="22"/>
                          </w:rPr>
                          <w:t>()</w:t>
                        </w:r>
                      </w:p>
                    </w:txbxContent>
                  </v:textbox>
                </v:shape>
                <v:shape id="Textbox 47" o:spid="_x0000_s1026" o:spt="202" type="#_x0000_t202" style="position:absolute;left:737616;top:1110072;height:710565;width:64008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4" w:lineRule="exact"/>
                          <w:ind w:left="103" w:right="0" w:firstLine="0"/>
                          <w:jc w:val="left"/>
                          <w:rPr>
                            <w:sz w:val="22"/>
                          </w:rPr>
                        </w:pPr>
                        <w:r>
                          <w:rPr>
                            <w:rFonts w:ascii="Calibri"/>
                            <w:sz w:val="20"/>
                          </w:rPr>
                          <w:t>-</w:t>
                        </w:r>
                        <w:r>
                          <w:rPr>
                            <w:sz w:val="22"/>
                          </w:rPr>
                          <w:t>User</w:t>
                        </w:r>
                        <w:r>
                          <w:rPr>
                            <w:spacing w:val="11"/>
                            <w:sz w:val="22"/>
                          </w:rPr>
                          <w:t xml:space="preserve"> </w:t>
                        </w:r>
                        <w:r>
                          <w:rPr>
                            <w:spacing w:val="-5"/>
                            <w:sz w:val="22"/>
                          </w:rPr>
                          <w:t>ID</w:t>
                        </w:r>
                      </w:p>
                      <w:p>
                        <w:pPr>
                          <w:spacing w:before="177"/>
                          <w:ind w:left="0" w:right="0" w:firstLine="0"/>
                          <w:jc w:val="left"/>
                          <w:rPr>
                            <w:sz w:val="22"/>
                          </w:rPr>
                        </w:pPr>
                        <w:r>
                          <w:rPr>
                            <w:sz w:val="22"/>
                          </w:rPr>
                          <w:t>-</w:t>
                        </w:r>
                        <w:r>
                          <w:rPr>
                            <w:spacing w:val="-2"/>
                            <w:sz w:val="22"/>
                          </w:rPr>
                          <w:t>Username</w:t>
                        </w:r>
                      </w:p>
                      <w:p>
                        <w:pPr>
                          <w:spacing w:before="179"/>
                          <w:ind w:left="26" w:right="0" w:firstLine="0"/>
                          <w:jc w:val="left"/>
                          <w:rPr>
                            <w:sz w:val="22"/>
                          </w:rPr>
                        </w:pPr>
                        <w:r>
                          <w:rPr>
                            <w:sz w:val="22"/>
                          </w:rPr>
                          <w:t>-</w:t>
                        </w:r>
                        <w:r>
                          <w:rPr>
                            <w:spacing w:val="-2"/>
                            <w:sz w:val="22"/>
                          </w:rPr>
                          <w:t>Password</w:t>
                        </w:r>
                      </w:p>
                    </w:txbxContent>
                  </v:textbox>
                </v:shape>
                <v:shape id="Textbox 48" o:spid="_x0000_s1026" o:spt="202" type="#_x0000_t202" style="position:absolute;left:21336;top:12191;height:631190;width:2071370;"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31" w:line="240" w:lineRule="auto"/>
                          <w:rPr>
                            <w:sz w:val="22"/>
                          </w:rPr>
                        </w:pPr>
                      </w:p>
                      <w:p>
                        <w:pPr>
                          <w:spacing w:before="0"/>
                          <w:ind w:left="9" w:right="0" w:firstLine="0"/>
                          <w:jc w:val="center"/>
                          <w:rPr>
                            <w:sz w:val="22"/>
                          </w:rPr>
                        </w:pPr>
                        <w:r>
                          <w:rPr>
                            <w:spacing w:val="-4"/>
                            <w:sz w:val="22"/>
                          </w:rPr>
                          <w:t>User</w:t>
                        </w:r>
                      </w:p>
                    </w:txbxContent>
                  </v:textbox>
                </v:shape>
                <w10:wrap type="topAndBottom"/>
              </v:group>
            </w:pict>
          </mc:Fallback>
        </mc:AlternateContent>
      </w:r>
      <w:r>
        <mc:AlternateContent>
          <mc:Choice Requires="wpg">
            <w:drawing>
              <wp:anchor distT="0" distB="0" distL="0" distR="0" simplePos="0" relativeHeight="251674624" behindDoc="1" locked="0" layoutInCell="1" allowOverlap="1">
                <wp:simplePos x="0" y="0"/>
                <wp:positionH relativeFrom="page">
                  <wp:posOffset>4391660</wp:posOffset>
                </wp:positionH>
                <wp:positionV relativeFrom="paragraph">
                  <wp:posOffset>273685</wp:posOffset>
                </wp:positionV>
                <wp:extent cx="2232660" cy="3068320"/>
                <wp:effectExtent l="0" t="0" r="0" b="0"/>
                <wp:wrapTopAndBottom/>
                <wp:docPr id="49" name="Group 49"/>
                <wp:cNvGraphicFramePr/>
                <a:graphic xmlns:a="http://schemas.openxmlformats.org/drawingml/2006/main">
                  <a:graphicData uri="http://schemas.microsoft.com/office/word/2010/wordprocessingGroup">
                    <wpg:wgp>
                      <wpg:cNvGrpSpPr/>
                      <wpg:grpSpPr>
                        <a:xfrm>
                          <a:off x="0" y="0"/>
                          <a:ext cx="2232660" cy="3068320"/>
                          <a:chOff x="0" y="0"/>
                          <a:chExt cx="2232660" cy="3068320"/>
                        </a:xfrm>
                      </wpg:grpSpPr>
                      <wps:wsp>
                        <wps:cNvPr id="50" name="Graphic 50"/>
                        <wps:cNvSpPr/>
                        <wps:spPr>
                          <a:xfrm>
                            <a:off x="6095" y="6095"/>
                            <a:ext cx="2220595" cy="3055620"/>
                          </a:xfrm>
                          <a:custGeom>
                            <a:avLst/>
                            <a:gdLst/>
                            <a:ahLst/>
                            <a:cxnLst/>
                            <a:rect l="l" t="t" r="r" b="b"/>
                            <a:pathLst>
                              <a:path w="2220595" h="3055620">
                                <a:moveTo>
                                  <a:pt x="0" y="643128"/>
                                </a:moveTo>
                                <a:lnTo>
                                  <a:pt x="2214371" y="643128"/>
                                </a:lnTo>
                                <a:lnTo>
                                  <a:pt x="2214371" y="3055620"/>
                                </a:lnTo>
                                <a:lnTo>
                                  <a:pt x="0" y="3055620"/>
                                </a:lnTo>
                                <a:lnTo>
                                  <a:pt x="0" y="643128"/>
                                </a:lnTo>
                                <a:close/>
                              </a:path>
                              <a:path w="2220595" h="3055620">
                                <a:moveTo>
                                  <a:pt x="0" y="0"/>
                                </a:moveTo>
                                <a:lnTo>
                                  <a:pt x="2220467" y="0"/>
                                </a:lnTo>
                                <a:lnTo>
                                  <a:pt x="2220467" y="608075"/>
                                </a:lnTo>
                                <a:lnTo>
                                  <a:pt x="0" y="608075"/>
                                </a:lnTo>
                                <a:lnTo>
                                  <a:pt x="0" y="0"/>
                                </a:lnTo>
                                <a:close/>
                              </a:path>
                            </a:pathLst>
                          </a:custGeom>
                          <a:ln w="12192">
                            <a:solidFill>
                              <a:srgbClr val="70AC46"/>
                            </a:solidFill>
                            <a:prstDash val="solid"/>
                          </a:ln>
                        </wps:spPr>
                        <wps:bodyPr wrap="square" lIns="0" tIns="0" rIns="0" bIns="0" rtlCol="0">
                          <a:noAutofit/>
                        </wps:bodyPr>
                      </wps:wsp>
                      <wps:wsp>
                        <wps:cNvPr id="51" name="Textbox 51"/>
                        <wps:cNvSpPr txBox="1"/>
                        <wps:spPr>
                          <a:xfrm>
                            <a:off x="12191" y="637794"/>
                            <a:ext cx="2202180" cy="2418080"/>
                          </a:xfrm>
                          <a:prstGeom prst="rect">
                            <a:avLst/>
                          </a:prstGeom>
                        </wps:spPr>
                        <wps:txbx>
                          <w:txbxContent>
                            <w:p>
                              <w:pPr>
                                <w:spacing w:before="0" w:line="240" w:lineRule="auto"/>
                                <w:rPr>
                                  <w:sz w:val="22"/>
                                </w:rPr>
                              </w:pPr>
                            </w:p>
                            <w:p>
                              <w:pPr>
                                <w:spacing w:before="0" w:line="240" w:lineRule="auto"/>
                                <w:rPr>
                                  <w:sz w:val="22"/>
                                </w:rPr>
                              </w:pPr>
                            </w:p>
                            <w:p>
                              <w:pPr>
                                <w:spacing w:before="0" w:line="240" w:lineRule="auto"/>
                                <w:rPr>
                                  <w:sz w:val="22"/>
                                </w:rPr>
                              </w:pPr>
                            </w:p>
                            <w:p>
                              <w:pPr>
                                <w:spacing w:before="0" w:line="240" w:lineRule="auto"/>
                                <w:rPr>
                                  <w:sz w:val="22"/>
                                </w:rPr>
                              </w:pPr>
                            </w:p>
                            <w:p>
                              <w:pPr>
                                <w:spacing w:before="2" w:line="240" w:lineRule="auto"/>
                                <w:rPr>
                                  <w:sz w:val="22"/>
                                </w:rPr>
                              </w:pPr>
                            </w:p>
                            <w:p>
                              <w:pPr>
                                <w:spacing w:before="0" w:line="408" w:lineRule="auto"/>
                                <w:ind w:left="419" w:right="422" w:hanging="3"/>
                                <w:jc w:val="center"/>
                                <w:rPr>
                                  <w:sz w:val="22"/>
                                </w:rPr>
                              </w:pPr>
                              <w:r>
                                <w:rPr>
                                  <w:sz w:val="22"/>
                                </w:rPr>
                                <w:t>models.py: Django models templates</w:t>
                              </w:r>
                              <w:r>
                                <w:rPr>
                                  <w:rFonts w:ascii="Calibri"/>
                                  <w:sz w:val="20"/>
                                </w:rPr>
                                <w:t>/</w:t>
                              </w:r>
                              <w:r>
                                <w:rPr>
                                  <w:sz w:val="22"/>
                                </w:rPr>
                                <w:t xml:space="preserve">: HTML templates </w:t>
                              </w:r>
                              <w:r>
                                <w:rPr>
                                  <w:rFonts w:ascii="Calibri"/>
                                  <w:sz w:val="20"/>
                                </w:rPr>
                                <w:t>static/</w:t>
                              </w:r>
                              <w:r>
                                <w:rPr>
                                  <w:sz w:val="22"/>
                                </w:rPr>
                                <w:t>: CSS, JS, images</w:t>
                              </w:r>
                            </w:p>
                          </w:txbxContent>
                        </wps:txbx>
                        <wps:bodyPr wrap="square" lIns="0" tIns="0" rIns="0" bIns="0" rtlCol="0">
                          <a:noAutofit/>
                        </wps:bodyPr>
                      </wps:wsp>
                      <wps:wsp>
                        <wps:cNvPr id="52" name="Textbox 52"/>
                        <wps:cNvSpPr txBox="1"/>
                        <wps:spPr>
                          <a:xfrm>
                            <a:off x="12191" y="12191"/>
                            <a:ext cx="2202180" cy="613410"/>
                          </a:xfrm>
                          <a:prstGeom prst="rect">
                            <a:avLst/>
                          </a:prstGeom>
                        </wps:spPr>
                        <wps:txbx>
                          <w:txbxContent>
                            <w:p>
                              <w:pPr>
                                <w:spacing w:before="2" w:line="240" w:lineRule="auto"/>
                                <w:rPr>
                                  <w:sz w:val="22"/>
                                </w:rPr>
                              </w:pPr>
                            </w:p>
                            <w:p>
                              <w:pPr>
                                <w:spacing w:before="0"/>
                                <w:ind w:left="1063" w:right="0" w:firstLine="0"/>
                                <w:jc w:val="left"/>
                                <w:rPr>
                                  <w:sz w:val="22"/>
                                </w:rPr>
                              </w:pPr>
                              <w:r>
                                <w:rPr>
                                  <w:sz w:val="22"/>
                                </w:rPr>
                                <w:t>Instagram</w:t>
                              </w:r>
                              <w:r>
                                <w:rPr>
                                  <w:spacing w:val="17"/>
                                  <w:sz w:val="22"/>
                                </w:rPr>
                                <w:t xml:space="preserve"> </w:t>
                              </w:r>
                              <w:r>
                                <w:rPr>
                                  <w:spacing w:val="-5"/>
                                  <w:sz w:val="22"/>
                                </w:rPr>
                                <w:t>App</w:t>
                              </w:r>
                            </w:p>
                          </w:txbxContent>
                        </wps:txbx>
                        <wps:bodyPr wrap="square" lIns="0" tIns="0" rIns="0" bIns="0" rtlCol="0">
                          <a:noAutofit/>
                        </wps:bodyPr>
                      </wps:wsp>
                    </wpg:wgp>
                  </a:graphicData>
                </a:graphic>
              </wp:anchor>
            </w:drawing>
          </mc:Choice>
          <mc:Fallback>
            <w:pict>
              <v:group id="_x0000_s1026" o:spid="_x0000_s1026" o:spt="203" style="position:absolute;left:0pt;margin-left:345.8pt;margin-top:21.55pt;height:241.6pt;width:175.8pt;mso-position-horizontal-relative:page;mso-wrap-distance-bottom:0pt;mso-wrap-distance-top:0pt;z-index:-251641856;mso-width-relative:page;mso-height-relative:page;" coordsize="2232660,3068320" o:gfxdata="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R994Z2wAAAAsBAAAPAAAAAAAAAAEAIAAAACIAAABkcnMvZG93bnJldi54bWxQ&#10;SwECFAAUAAAACACHTuJAr31t7koDAACeCgAADgAAAAAAAAABACAAAAAqAQAAZHJzL2Uyb0RvYy54&#10;bWxQSwUGAAAAAAYABgBZAQAA5gYAAAAA&#10;">
                <o:lock v:ext="edit" aspectratio="f"/>
                <v:shape id="Graphic 50" o:spid="_x0000_s1026" o:spt="100" style="position:absolute;left:6095;top:6095;height:3055620;width:2220595;" filled="f" stroked="t" coordsize="2220595,3055620" o:gfxdata="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aT+5AAAA2wAA&#10;AA8AAAAAAAAAAQAgAAAAIgAAAGRycy9kb3ducmV2LnhtbFBLAQIUABQAAAAIAIdO4kAzLwWeOwAA&#10;ADkAAAAQAAAAAAAAAAEAIAAAAAgBAABkcnMvc2hhcGV4bWwueG1sUEsFBgAAAAAGAAYAWwEAALID&#10;AAAAAA==&#10;" path="m0,643128l2214371,643128,2214371,3055620,0,3055620,0,643128xem0,0l2220467,0,2220467,608075,0,608075,0,0xe">
                  <v:fill on="f" focussize="0,0"/>
                  <v:stroke weight="0.96pt" color="#70AC46" joinstyle="round"/>
                  <v:imagedata o:title=""/>
                  <o:lock v:ext="edit" aspectratio="f"/>
                  <v:textbox inset="0mm,0mm,0mm,0mm"/>
                </v:shape>
                <v:shape id="Textbox 51" o:spid="_x0000_s1026" o:spt="202" type="#_x0000_t202" style="position:absolute;left:12191;top:637794;height:2418080;width:220218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rPr>
                            <w:sz w:val="22"/>
                          </w:rPr>
                        </w:pPr>
                      </w:p>
                      <w:p>
                        <w:pPr>
                          <w:spacing w:before="0" w:line="240" w:lineRule="auto"/>
                          <w:rPr>
                            <w:sz w:val="22"/>
                          </w:rPr>
                        </w:pPr>
                      </w:p>
                      <w:p>
                        <w:pPr>
                          <w:spacing w:before="0" w:line="240" w:lineRule="auto"/>
                          <w:rPr>
                            <w:sz w:val="22"/>
                          </w:rPr>
                        </w:pPr>
                      </w:p>
                      <w:p>
                        <w:pPr>
                          <w:spacing w:before="0" w:line="240" w:lineRule="auto"/>
                          <w:rPr>
                            <w:sz w:val="22"/>
                          </w:rPr>
                        </w:pPr>
                      </w:p>
                      <w:p>
                        <w:pPr>
                          <w:spacing w:before="2" w:line="240" w:lineRule="auto"/>
                          <w:rPr>
                            <w:sz w:val="22"/>
                          </w:rPr>
                        </w:pPr>
                      </w:p>
                      <w:p>
                        <w:pPr>
                          <w:spacing w:before="0" w:line="408" w:lineRule="auto"/>
                          <w:ind w:left="419" w:right="422" w:hanging="3"/>
                          <w:jc w:val="center"/>
                          <w:rPr>
                            <w:sz w:val="22"/>
                          </w:rPr>
                        </w:pPr>
                        <w:r>
                          <w:rPr>
                            <w:sz w:val="22"/>
                          </w:rPr>
                          <w:t>models.py: Django models templates</w:t>
                        </w:r>
                        <w:r>
                          <w:rPr>
                            <w:rFonts w:ascii="Calibri"/>
                            <w:sz w:val="20"/>
                          </w:rPr>
                          <w:t>/</w:t>
                        </w:r>
                        <w:r>
                          <w:rPr>
                            <w:sz w:val="22"/>
                          </w:rPr>
                          <w:t xml:space="preserve">: HTML templates </w:t>
                        </w:r>
                        <w:r>
                          <w:rPr>
                            <w:rFonts w:ascii="Calibri"/>
                            <w:sz w:val="20"/>
                          </w:rPr>
                          <w:t>static/</w:t>
                        </w:r>
                        <w:r>
                          <w:rPr>
                            <w:sz w:val="22"/>
                          </w:rPr>
                          <w:t>: CSS, JS, images</w:t>
                        </w:r>
                      </w:p>
                    </w:txbxContent>
                  </v:textbox>
                </v:shape>
                <v:shape id="Textbox 52" o:spid="_x0000_s1026" o:spt="202" type="#_x0000_t202" style="position:absolute;left:12191;top:12191;height:613410;width:2202180;"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 w:line="240" w:lineRule="auto"/>
                          <w:rPr>
                            <w:sz w:val="22"/>
                          </w:rPr>
                        </w:pPr>
                      </w:p>
                      <w:p>
                        <w:pPr>
                          <w:spacing w:before="0"/>
                          <w:ind w:left="1063" w:right="0" w:firstLine="0"/>
                          <w:jc w:val="left"/>
                          <w:rPr>
                            <w:sz w:val="22"/>
                          </w:rPr>
                        </w:pPr>
                        <w:r>
                          <w:rPr>
                            <w:sz w:val="22"/>
                          </w:rPr>
                          <w:t>Instagram</w:t>
                        </w:r>
                        <w:r>
                          <w:rPr>
                            <w:spacing w:val="17"/>
                            <w:sz w:val="22"/>
                          </w:rPr>
                          <w:t xml:space="preserve"> </w:t>
                        </w:r>
                        <w:r>
                          <w:rPr>
                            <w:spacing w:val="-5"/>
                            <w:sz w:val="22"/>
                          </w:rPr>
                          <w:t>App</w:t>
                        </w:r>
                      </w:p>
                    </w:txbxContent>
                  </v:textbox>
                </v:shape>
                <w10:wrap type="topAndBottom"/>
              </v:group>
            </w:pict>
          </mc:Fallback>
        </mc:AlternateContent>
      </w:r>
    </w:p>
    <w:p>
      <w:pPr>
        <w:pStyle w:val="6"/>
        <w:rPr>
          <w:sz w:val="20"/>
        </w:rPr>
      </w:pPr>
    </w:p>
    <w:p>
      <w:pPr>
        <w:pStyle w:val="6"/>
        <w:spacing w:before="72"/>
        <w:rPr>
          <w:sz w:val="20"/>
        </w:rPr>
      </w:pPr>
      <w:r>
        <mc:AlternateContent>
          <mc:Choice Requires="wpg">
            <w:drawing>
              <wp:anchor distT="0" distB="0" distL="0" distR="0" simplePos="0" relativeHeight="251675648" behindDoc="1" locked="0" layoutInCell="1" allowOverlap="1">
                <wp:simplePos x="0" y="0"/>
                <wp:positionH relativeFrom="page">
                  <wp:posOffset>1471930</wp:posOffset>
                </wp:positionH>
                <wp:positionV relativeFrom="paragraph">
                  <wp:posOffset>210185</wp:posOffset>
                </wp:positionV>
                <wp:extent cx="2135505" cy="2697480"/>
                <wp:effectExtent l="0" t="0" r="0" b="0"/>
                <wp:wrapTopAndBottom/>
                <wp:docPr id="53" name="Group 53"/>
                <wp:cNvGraphicFramePr/>
                <a:graphic xmlns:a="http://schemas.openxmlformats.org/drawingml/2006/main">
                  <a:graphicData uri="http://schemas.microsoft.com/office/word/2010/wordprocessingGroup">
                    <wpg:wgp>
                      <wpg:cNvGrpSpPr/>
                      <wpg:grpSpPr>
                        <a:xfrm>
                          <a:off x="0" y="0"/>
                          <a:ext cx="2135505" cy="2697480"/>
                          <a:chOff x="0" y="0"/>
                          <a:chExt cx="2135505" cy="2697480"/>
                        </a:xfrm>
                      </wpg:grpSpPr>
                      <wps:wsp>
                        <wps:cNvPr id="54" name="Textbox 54"/>
                        <wps:cNvSpPr txBox="1"/>
                        <wps:spPr>
                          <a:xfrm>
                            <a:off x="6095" y="542544"/>
                            <a:ext cx="2123440" cy="2148840"/>
                          </a:xfrm>
                          <a:prstGeom prst="rect">
                            <a:avLst/>
                          </a:prstGeom>
                          <a:ln w="12192">
                            <a:solidFill>
                              <a:srgbClr val="70AC46"/>
                            </a:solidFill>
                            <a:prstDash val="solid"/>
                          </a:ln>
                        </wps:spPr>
                        <wps:txbx>
                          <w:txbxContent>
                            <w:p>
                              <w:pPr>
                                <w:spacing w:before="0" w:line="240" w:lineRule="auto"/>
                                <w:rPr>
                                  <w:sz w:val="22"/>
                                </w:rPr>
                              </w:pPr>
                            </w:p>
                            <w:p>
                              <w:pPr>
                                <w:spacing w:before="0" w:line="240" w:lineRule="auto"/>
                                <w:rPr>
                                  <w:sz w:val="22"/>
                                </w:rPr>
                              </w:pPr>
                            </w:p>
                            <w:p>
                              <w:pPr>
                                <w:spacing w:before="0" w:line="240" w:lineRule="auto"/>
                                <w:rPr>
                                  <w:sz w:val="22"/>
                                </w:rPr>
                              </w:pPr>
                            </w:p>
                            <w:p>
                              <w:pPr>
                                <w:spacing w:before="244" w:line="240" w:lineRule="auto"/>
                                <w:rPr>
                                  <w:sz w:val="22"/>
                                </w:rPr>
                              </w:pPr>
                            </w:p>
                            <w:p>
                              <w:pPr>
                                <w:spacing w:before="0" w:line="408" w:lineRule="auto"/>
                                <w:ind w:left="835" w:right="837" w:firstLine="0"/>
                                <w:jc w:val="center"/>
                                <w:rPr>
                                  <w:sz w:val="22"/>
                                </w:rPr>
                              </w:pPr>
                              <w:r>
                                <w:rPr>
                                  <w:spacing w:val="-2"/>
                                  <w:sz w:val="22"/>
                                </w:rPr>
                                <w:t>Username password</w:t>
                              </w:r>
                            </w:p>
                          </w:txbxContent>
                        </wps:txbx>
                        <wps:bodyPr wrap="square" lIns="0" tIns="0" rIns="0" bIns="0" rtlCol="0">
                          <a:noAutofit/>
                        </wps:bodyPr>
                      </wps:wsp>
                      <wps:wsp>
                        <wps:cNvPr id="55" name="Textbox 55"/>
                        <wps:cNvSpPr txBox="1"/>
                        <wps:spPr>
                          <a:xfrm>
                            <a:off x="6095" y="6095"/>
                            <a:ext cx="2123440" cy="536575"/>
                          </a:xfrm>
                          <a:prstGeom prst="rect">
                            <a:avLst/>
                          </a:prstGeom>
                          <a:ln w="12192">
                            <a:solidFill>
                              <a:srgbClr val="70AC46"/>
                            </a:solidFill>
                            <a:prstDash val="solid"/>
                          </a:ln>
                        </wps:spPr>
                        <wps:txbx>
                          <w:txbxContent>
                            <w:p>
                              <w:pPr>
                                <w:spacing w:before="200"/>
                                <w:ind w:left="988" w:right="0" w:firstLine="0"/>
                                <w:jc w:val="left"/>
                                <w:rPr>
                                  <w:sz w:val="22"/>
                                </w:rPr>
                              </w:pPr>
                              <w:r>
                                <w:rPr>
                                  <w:spacing w:val="-2"/>
                                  <w:sz w:val="22"/>
                                </w:rPr>
                                <w:t>Authentication</w:t>
                              </w:r>
                            </w:p>
                          </w:txbxContent>
                        </wps:txbx>
                        <wps:bodyPr wrap="square" lIns="0" tIns="0" rIns="0" bIns="0" rtlCol="0">
                          <a:noAutofit/>
                        </wps:bodyPr>
                      </wps:wsp>
                    </wpg:wgp>
                  </a:graphicData>
                </a:graphic>
              </wp:anchor>
            </w:drawing>
          </mc:Choice>
          <mc:Fallback>
            <w:pict>
              <v:group id="_x0000_s1026" o:spid="_x0000_s1026" o:spt="203" style="position:absolute;left:0pt;margin-left:115.9pt;margin-top:16.55pt;height:212.4pt;width:168.15pt;mso-position-horizontal-relative:page;mso-wrap-distance-bottom:0pt;mso-wrap-distance-top:0pt;z-index:-251640832;mso-width-relative:page;mso-height-relative:page;" coordsize="2135505,2697480" o:gfxdata="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WDuFu2wAAAAoBAAAPAAAAAAAAAAEAIAAAACIA&#10;AABkcnMvZG93bnJldi54bWxQSwECFAAUAAAACACHTuJAP+sP53gCAAAXBwAADgAAAAAAAAABACAA&#10;AAAqAQAAZHJzL2Uyb0RvYy54bWxQSwUGAAAAAAYABgBZAQAAFAYAAAAA&#10;">
                <o:lock v:ext="edit" aspectratio="f"/>
                <v:shape id="Textbox 54" o:spid="_x0000_s1026" o:spt="202" type="#_x0000_t202" style="position:absolute;left:6095;top:542544;height:2148840;width:2123440;" filled="f" stroked="t" coordsize="21600,21600" o:gfxdata="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vr62/&#10;AAAA2wAAAA8AAAAAAAAAAQAgAAAAIgAAAGRycy9kb3ducmV2LnhtbFBLAQIUABQAAAAIAIdO4kAz&#10;LwWeOwAAADkAAAAQAAAAAAAAAAEAIAAAAA4BAABkcnMvc2hhcGV4bWwueG1sUEsFBgAAAAAGAAYA&#10;WwEAALgDAAAAAA==&#10;">
                  <v:fill on="f" focussize="0,0"/>
                  <v:stroke weight="0.96pt" color="#70AC46" joinstyle="round"/>
                  <v:imagedata o:title=""/>
                  <o:lock v:ext="edit" aspectratio="f"/>
                  <v:textbox inset="0mm,0mm,0mm,0mm">
                    <w:txbxContent>
                      <w:p>
                        <w:pPr>
                          <w:spacing w:before="0" w:line="240" w:lineRule="auto"/>
                          <w:rPr>
                            <w:sz w:val="22"/>
                          </w:rPr>
                        </w:pPr>
                      </w:p>
                      <w:p>
                        <w:pPr>
                          <w:spacing w:before="0" w:line="240" w:lineRule="auto"/>
                          <w:rPr>
                            <w:sz w:val="22"/>
                          </w:rPr>
                        </w:pPr>
                      </w:p>
                      <w:p>
                        <w:pPr>
                          <w:spacing w:before="0" w:line="240" w:lineRule="auto"/>
                          <w:rPr>
                            <w:sz w:val="22"/>
                          </w:rPr>
                        </w:pPr>
                      </w:p>
                      <w:p>
                        <w:pPr>
                          <w:spacing w:before="244" w:line="240" w:lineRule="auto"/>
                          <w:rPr>
                            <w:sz w:val="22"/>
                          </w:rPr>
                        </w:pPr>
                      </w:p>
                      <w:p>
                        <w:pPr>
                          <w:spacing w:before="0" w:line="408" w:lineRule="auto"/>
                          <w:ind w:left="835" w:right="837" w:firstLine="0"/>
                          <w:jc w:val="center"/>
                          <w:rPr>
                            <w:sz w:val="22"/>
                          </w:rPr>
                        </w:pPr>
                        <w:r>
                          <w:rPr>
                            <w:spacing w:val="-2"/>
                            <w:sz w:val="22"/>
                          </w:rPr>
                          <w:t>Username password</w:t>
                        </w:r>
                      </w:p>
                    </w:txbxContent>
                  </v:textbox>
                </v:shape>
                <v:shape id="Textbox 55" o:spid="_x0000_s1026" o:spt="202" type="#_x0000_t202" style="position:absolute;left:6095;top:6095;height:536575;width:2123440;" filled="f" stroked="t" coordsize="21600,21600" o:gfxdata="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jCja/&#10;AAAA2wAAAA8AAAAAAAAAAQAgAAAAIgAAAGRycy9kb3ducmV2LnhtbFBLAQIUABQAAAAIAIdO4kAz&#10;LwWeOwAAADkAAAAQAAAAAAAAAAEAIAAAAA4BAABkcnMvc2hhcGV4bWwueG1sUEsFBgAAAAAGAAYA&#10;WwEAALgDAAAAAA==&#10;">
                  <v:fill on="f" focussize="0,0"/>
                  <v:stroke weight="0.96pt" color="#70AC46" joinstyle="round"/>
                  <v:imagedata o:title=""/>
                  <o:lock v:ext="edit" aspectratio="f"/>
                  <v:textbox inset="0mm,0mm,0mm,0mm">
                    <w:txbxContent>
                      <w:p>
                        <w:pPr>
                          <w:spacing w:before="200"/>
                          <w:ind w:left="988" w:right="0" w:firstLine="0"/>
                          <w:jc w:val="left"/>
                          <w:rPr>
                            <w:sz w:val="22"/>
                          </w:rPr>
                        </w:pPr>
                        <w:r>
                          <w:rPr>
                            <w:spacing w:val="-2"/>
                            <w:sz w:val="22"/>
                          </w:rPr>
                          <w:t>Authentication</w:t>
                        </w:r>
                      </w:p>
                    </w:txbxContent>
                  </v:textbox>
                </v:shape>
                <w10:wrap type="topAndBottom"/>
              </v:group>
            </w:pict>
          </mc:Fallback>
        </mc:AlternateContent>
      </w:r>
      <w:r>
        <mc:AlternateContent>
          <mc:Choice Requires="wpg">
            <w:drawing>
              <wp:anchor distT="0" distB="0" distL="0" distR="0" simplePos="0" relativeHeight="251675648" behindDoc="1" locked="0" layoutInCell="1" allowOverlap="1">
                <wp:simplePos x="0" y="0"/>
                <wp:positionH relativeFrom="page">
                  <wp:posOffset>4478655</wp:posOffset>
                </wp:positionH>
                <wp:positionV relativeFrom="paragraph">
                  <wp:posOffset>207010</wp:posOffset>
                </wp:positionV>
                <wp:extent cx="2146300" cy="2639695"/>
                <wp:effectExtent l="0" t="0" r="0" b="0"/>
                <wp:wrapTopAndBottom/>
                <wp:docPr id="56" name="Group 56"/>
                <wp:cNvGraphicFramePr/>
                <a:graphic xmlns:a="http://schemas.openxmlformats.org/drawingml/2006/main">
                  <a:graphicData uri="http://schemas.microsoft.com/office/word/2010/wordprocessingGroup">
                    <wpg:wgp>
                      <wpg:cNvGrpSpPr/>
                      <wpg:grpSpPr>
                        <a:xfrm>
                          <a:off x="0" y="0"/>
                          <a:ext cx="2146300" cy="2639695"/>
                          <a:chOff x="0" y="0"/>
                          <a:chExt cx="2146300" cy="2639695"/>
                        </a:xfrm>
                      </wpg:grpSpPr>
                      <wps:wsp>
                        <wps:cNvPr id="57" name="Graphic 57"/>
                        <wps:cNvSpPr/>
                        <wps:spPr>
                          <a:xfrm>
                            <a:off x="3047" y="6095"/>
                            <a:ext cx="2141220" cy="492759"/>
                          </a:xfrm>
                          <a:custGeom>
                            <a:avLst/>
                            <a:gdLst/>
                            <a:ahLst/>
                            <a:cxnLst/>
                            <a:rect l="l" t="t" r="r" b="b"/>
                            <a:pathLst>
                              <a:path w="2141220" h="492759">
                                <a:moveTo>
                                  <a:pt x="2141219" y="492251"/>
                                </a:moveTo>
                                <a:lnTo>
                                  <a:pt x="0" y="492251"/>
                                </a:lnTo>
                                <a:lnTo>
                                  <a:pt x="0" y="0"/>
                                </a:lnTo>
                                <a:lnTo>
                                  <a:pt x="2141219" y="0"/>
                                </a:lnTo>
                                <a:lnTo>
                                  <a:pt x="2141219" y="492251"/>
                                </a:lnTo>
                                <a:close/>
                              </a:path>
                            </a:pathLst>
                          </a:custGeom>
                          <a:solidFill>
                            <a:srgbClr val="FFFFFF"/>
                          </a:solidFill>
                        </wps:spPr>
                        <wps:bodyPr wrap="square" lIns="0" tIns="0" rIns="0" bIns="0" rtlCol="0">
                          <a:noAutofit/>
                        </wps:bodyPr>
                      </wps:wsp>
                      <wps:wsp>
                        <wps:cNvPr id="58" name="Textbox 58"/>
                        <wps:cNvSpPr txBox="1"/>
                        <wps:spPr>
                          <a:xfrm>
                            <a:off x="6095" y="498347"/>
                            <a:ext cx="2133600" cy="2135505"/>
                          </a:xfrm>
                          <a:prstGeom prst="rect">
                            <a:avLst/>
                          </a:prstGeom>
                          <a:ln w="12192">
                            <a:solidFill>
                              <a:srgbClr val="70AC46"/>
                            </a:solidFill>
                            <a:prstDash val="solid"/>
                          </a:ln>
                        </wps:spPr>
                        <wps:txbx>
                          <w:txbxContent>
                            <w:p>
                              <w:pPr>
                                <w:spacing w:before="0" w:line="240" w:lineRule="auto"/>
                                <w:rPr>
                                  <w:sz w:val="22"/>
                                </w:rPr>
                              </w:pPr>
                            </w:p>
                            <w:p>
                              <w:pPr>
                                <w:spacing w:before="85" w:line="240" w:lineRule="auto"/>
                                <w:rPr>
                                  <w:sz w:val="22"/>
                                </w:rPr>
                              </w:pPr>
                            </w:p>
                            <w:p>
                              <w:pPr>
                                <w:spacing w:before="0" w:line="408" w:lineRule="auto"/>
                                <w:ind w:left="892" w:right="899" w:hanging="1"/>
                                <w:jc w:val="center"/>
                                <w:rPr>
                                  <w:sz w:val="22"/>
                                </w:rPr>
                              </w:pPr>
                              <w:r>
                                <w:rPr>
                                  <w:sz w:val="22"/>
                                </w:rPr>
                                <w:t>itemId: Int author: User image: Image Caption: String Likes:</w:t>
                              </w:r>
                              <w:r>
                                <w:rPr>
                                  <w:spacing w:val="8"/>
                                  <w:sz w:val="22"/>
                                </w:rPr>
                                <w:t xml:space="preserve"> </w:t>
                              </w:r>
                              <w:r>
                                <w:rPr>
                                  <w:spacing w:val="-2"/>
                                  <w:sz w:val="22"/>
                                </w:rPr>
                                <w:t>List[User]</w:t>
                              </w:r>
                            </w:p>
                          </w:txbxContent>
                        </wps:txbx>
                        <wps:bodyPr wrap="square" lIns="0" tIns="0" rIns="0" bIns="0" rtlCol="0">
                          <a:noAutofit/>
                        </wps:bodyPr>
                      </wps:wsp>
                      <wps:wsp>
                        <wps:cNvPr id="59" name="Textbox 59"/>
                        <wps:cNvSpPr txBox="1"/>
                        <wps:spPr>
                          <a:xfrm>
                            <a:off x="6095" y="6095"/>
                            <a:ext cx="2133600" cy="492759"/>
                          </a:xfrm>
                          <a:prstGeom prst="rect">
                            <a:avLst/>
                          </a:prstGeom>
                          <a:ln w="12192">
                            <a:solidFill>
                              <a:srgbClr val="70AC46"/>
                            </a:solidFill>
                            <a:prstDash val="solid"/>
                          </a:ln>
                        </wps:spPr>
                        <wps:txbx>
                          <w:txbxContent>
                            <w:p>
                              <w:pPr>
                                <w:spacing w:before="164"/>
                                <w:ind w:left="0" w:right="1" w:firstLine="0"/>
                                <w:jc w:val="center"/>
                                <w:rPr>
                                  <w:sz w:val="22"/>
                                </w:rPr>
                              </w:pPr>
                              <w:r>
                                <w:rPr>
                                  <w:spacing w:val="-4"/>
                                  <w:sz w:val="22"/>
                                </w:rPr>
                                <w:t>Post</w:t>
                              </w:r>
                            </w:p>
                          </w:txbxContent>
                        </wps:txbx>
                        <wps:bodyPr wrap="square" lIns="0" tIns="0" rIns="0" bIns="0" rtlCol="0">
                          <a:noAutofit/>
                        </wps:bodyPr>
                      </wps:wsp>
                    </wpg:wgp>
                  </a:graphicData>
                </a:graphic>
              </wp:anchor>
            </w:drawing>
          </mc:Choice>
          <mc:Fallback>
            <w:pict>
              <v:group id="_x0000_s1026" o:spid="_x0000_s1026" o:spt="203" style="position:absolute;left:0pt;margin-left:352.65pt;margin-top:16.3pt;height:207.85pt;width:169pt;mso-position-horizontal-relative:page;mso-wrap-distance-bottom:0pt;mso-wrap-distance-top:0pt;z-index:-251640832;mso-width-relative:page;mso-height-relative:page;" coordsize="2146300,2639695" o:gfxdata="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NpeduPbAAAA&#10;CwEAAA8AAAAAAAAAAQAgAAAAIgAAAGRycy9kb3ducmV2LnhtbFBLAQIUABQAAAAIAIdO4kCK4gcP&#10;NwMAACoKAAAOAAAAAAAAAAEAIAAAACoBAABkcnMvZTJvRG9jLnhtbFBLBQYAAAAABgAGAFkBAADT&#10;BgAAAAA=&#10;">
                <o:lock v:ext="edit" aspectratio="f"/>
                <v:shape id="Graphic 57" o:spid="_x0000_s1026" o:spt="100" style="position:absolute;left:3047;top:6095;height:492759;width:2141220;" fillcolor="#FFFFFF" filled="t" stroked="f" coordsize="2141220,492759" o:gfxdata="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M0qrsAAADb&#10;AAAADwAAAAAAAAABACAAAAAiAAAAZHJzL2Rvd25yZXYueG1sUEsBAhQAFAAAAAgAh07iQDMvBZ47&#10;AAAAOQAAABAAAAAAAAAAAQAgAAAACgEAAGRycy9zaGFwZXhtbC54bWxQSwUGAAAAAAYABgBbAQAA&#10;tAMAAAAA&#10;" path="m2141219,492251l0,492251,0,0,2141219,0,2141219,492251xe">
                  <v:fill on="t" focussize="0,0"/>
                  <v:stroke on="f"/>
                  <v:imagedata o:title=""/>
                  <o:lock v:ext="edit" aspectratio="f"/>
                  <v:textbox inset="0mm,0mm,0mm,0mm"/>
                </v:shape>
                <v:shape id="Textbox 58" o:spid="_x0000_s1026" o:spt="202" type="#_x0000_t202" style="position:absolute;left:6095;top:498347;height:2135505;width:2133600;" filled="f" stroked="t" coordsize="21600,21600" o:gfxdata="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lqLsAAADb&#10;AAAADwAAAAAAAAABACAAAAAiAAAAZHJzL2Rvd25yZXYueG1sUEsBAhQAFAAAAAgAh07iQDMvBZ47&#10;AAAAOQAAABAAAAAAAAAAAQAgAAAACgEAAGRycy9zaGFwZXhtbC54bWxQSwUGAAAAAAYABgBbAQAA&#10;tAMAAAAA&#10;">
                  <v:fill on="f" focussize="0,0"/>
                  <v:stroke weight="0.96pt" color="#70AC46" joinstyle="round"/>
                  <v:imagedata o:title=""/>
                  <o:lock v:ext="edit" aspectratio="f"/>
                  <v:textbox inset="0mm,0mm,0mm,0mm">
                    <w:txbxContent>
                      <w:p>
                        <w:pPr>
                          <w:spacing w:before="0" w:line="240" w:lineRule="auto"/>
                          <w:rPr>
                            <w:sz w:val="22"/>
                          </w:rPr>
                        </w:pPr>
                      </w:p>
                      <w:p>
                        <w:pPr>
                          <w:spacing w:before="85" w:line="240" w:lineRule="auto"/>
                          <w:rPr>
                            <w:sz w:val="22"/>
                          </w:rPr>
                        </w:pPr>
                      </w:p>
                      <w:p>
                        <w:pPr>
                          <w:spacing w:before="0" w:line="408" w:lineRule="auto"/>
                          <w:ind w:left="892" w:right="899" w:hanging="1"/>
                          <w:jc w:val="center"/>
                          <w:rPr>
                            <w:sz w:val="22"/>
                          </w:rPr>
                        </w:pPr>
                        <w:r>
                          <w:rPr>
                            <w:sz w:val="22"/>
                          </w:rPr>
                          <w:t>itemId: Int author: User image: Image Caption: String Likes:</w:t>
                        </w:r>
                        <w:r>
                          <w:rPr>
                            <w:spacing w:val="8"/>
                            <w:sz w:val="22"/>
                          </w:rPr>
                          <w:t xml:space="preserve"> </w:t>
                        </w:r>
                        <w:r>
                          <w:rPr>
                            <w:spacing w:val="-2"/>
                            <w:sz w:val="22"/>
                          </w:rPr>
                          <w:t>List[User]</w:t>
                        </w:r>
                      </w:p>
                    </w:txbxContent>
                  </v:textbox>
                </v:shape>
                <v:shape id="Textbox 59" o:spid="_x0000_s1026" o:spt="202" type="#_x0000_t202" style="position:absolute;left:6095;top:6095;height:492759;width:2133600;" filled="f" stroked="t" coordsize="21600,21600" o:gfxdata="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4AM74A&#10;AADbAAAADwAAAAAAAAABACAAAAAiAAAAZHJzL2Rvd25yZXYueG1sUEsBAhQAFAAAAAgAh07iQDMv&#10;BZ47AAAAOQAAABAAAAAAAAAAAQAgAAAADQEAAGRycy9zaGFwZXhtbC54bWxQSwUGAAAAAAYABgBb&#10;AQAAtwMAAAAA&#10;">
                  <v:fill on="f" focussize="0,0"/>
                  <v:stroke weight="0.96pt" color="#70AC46" joinstyle="round"/>
                  <v:imagedata o:title=""/>
                  <o:lock v:ext="edit" aspectratio="f"/>
                  <v:textbox inset="0mm,0mm,0mm,0mm">
                    <w:txbxContent>
                      <w:p>
                        <w:pPr>
                          <w:spacing w:before="164"/>
                          <w:ind w:left="0" w:right="1" w:firstLine="0"/>
                          <w:jc w:val="center"/>
                          <w:rPr>
                            <w:sz w:val="22"/>
                          </w:rPr>
                        </w:pPr>
                        <w:r>
                          <w:rPr>
                            <w:spacing w:val="-4"/>
                            <w:sz w:val="22"/>
                          </w:rPr>
                          <w:t>Post</w:t>
                        </w:r>
                      </w:p>
                    </w:txbxContent>
                  </v:textbox>
                </v:shape>
                <w10:wrap type="topAndBottom"/>
              </v:group>
            </w:pict>
          </mc:Fallback>
        </mc:AlternateContent>
      </w:r>
    </w:p>
    <w:p>
      <w:pPr>
        <w:spacing w:after="0"/>
        <w:rPr>
          <w:sz w:val="20"/>
        </w:rPr>
        <w:sectPr>
          <w:pgSz w:w="12240" w:h="15840"/>
          <w:pgMar w:top="1260" w:right="1160" w:bottom="1140" w:left="1640" w:header="0" w:footer="939" w:gutter="0"/>
          <w:cols w:space="720" w:num="1"/>
        </w:sectPr>
      </w:pPr>
    </w:p>
    <w:p>
      <w:pPr>
        <w:pStyle w:val="6"/>
        <w:rPr>
          <w:sz w:val="26"/>
        </w:rPr>
      </w:pPr>
    </w:p>
    <w:p>
      <w:pPr>
        <w:pStyle w:val="6"/>
        <w:spacing w:before="68"/>
        <w:rPr>
          <w:sz w:val="26"/>
        </w:rPr>
      </w:pPr>
    </w:p>
    <w:p>
      <w:pPr>
        <w:spacing w:before="0"/>
        <w:ind w:left="40" w:right="0" w:firstLine="0"/>
        <w:jc w:val="center"/>
        <w:rPr>
          <w:b/>
          <w:sz w:val="26"/>
        </w:rPr>
      </w:pPr>
      <w:r>
        <w:rPr>
          <w:b/>
          <w:sz w:val="26"/>
        </w:rPr>
        <w:t>CHAPTER</w:t>
      </w:r>
      <w:r>
        <w:rPr>
          <w:b/>
          <w:spacing w:val="11"/>
          <w:sz w:val="26"/>
        </w:rPr>
        <w:t xml:space="preserve"> </w:t>
      </w:r>
      <w:r>
        <w:rPr>
          <w:b/>
          <w:spacing w:val="-10"/>
          <w:sz w:val="26"/>
        </w:rPr>
        <w:t>8</w:t>
      </w:r>
    </w:p>
    <w:p>
      <w:pPr>
        <w:pStyle w:val="6"/>
        <w:rPr>
          <w:b/>
          <w:sz w:val="20"/>
        </w:rPr>
      </w:pPr>
    </w:p>
    <w:p>
      <w:pPr>
        <w:pStyle w:val="6"/>
        <w:spacing w:before="13"/>
        <w:rPr>
          <w:b/>
          <w:sz w:val="20"/>
        </w:rPr>
      </w:pPr>
    </w:p>
    <w:p>
      <w:pPr>
        <w:spacing w:after="0"/>
        <w:rPr>
          <w:sz w:val="20"/>
        </w:rPr>
        <w:sectPr>
          <w:pgSz w:w="12240" w:h="15840"/>
          <w:pgMar w:top="1820" w:right="1160" w:bottom="1140" w:left="1640" w:header="0" w:footer="939" w:gutter="0"/>
          <w:cols w:space="720" w:num="1"/>
        </w:sectPr>
      </w:pPr>
    </w:p>
    <w:p>
      <w:pPr>
        <w:pStyle w:val="6"/>
        <w:rPr>
          <w:b/>
        </w:rPr>
      </w:pPr>
    </w:p>
    <w:p>
      <w:pPr>
        <w:pStyle w:val="6"/>
        <w:spacing w:before="62"/>
        <w:rPr>
          <w:b/>
        </w:rPr>
      </w:pPr>
    </w:p>
    <w:p>
      <w:pPr>
        <w:pStyle w:val="3"/>
        <w:numPr>
          <w:ilvl w:val="1"/>
          <w:numId w:val="9"/>
        </w:numPr>
        <w:tabs>
          <w:tab w:val="left" w:pos="1080"/>
        </w:tabs>
        <w:spacing w:before="0" w:after="0" w:line="240" w:lineRule="auto"/>
        <w:ind w:left="1080" w:right="0" w:hanging="337"/>
        <w:jc w:val="left"/>
      </w:pPr>
      <w:bookmarkStart w:id="9" w:name="_TOC_250003"/>
      <w:bookmarkEnd w:id="9"/>
      <w:r>
        <w:rPr>
          <w:spacing w:val="-2"/>
        </w:rPr>
        <w:t>Admin</w:t>
      </w:r>
    </w:p>
    <w:p>
      <w:pPr>
        <w:spacing w:before="92"/>
        <w:ind w:left="743" w:right="0" w:firstLine="0"/>
        <w:jc w:val="left"/>
        <w:rPr>
          <w:b/>
          <w:sz w:val="26"/>
        </w:rPr>
      </w:pPr>
      <w:r>
        <w:br w:type="column"/>
      </w:r>
      <w:r>
        <w:rPr>
          <w:b/>
          <w:spacing w:val="-2"/>
          <w:sz w:val="26"/>
        </w:rPr>
        <w:t>DATABASE</w:t>
      </w:r>
    </w:p>
    <w:p>
      <w:pPr>
        <w:spacing w:after="0"/>
        <w:jc w:val="left"/>
        <w:rPr>
          <w:sz w:val="26"/>
        </w:rPr>
        <w:sectPr>
          <w:type w:val="continuous"/>
          <w:pgSz w:w="12240" w:h="15840"/>
          <w:pgMar w:top="1300" w:right="1160" w:bottom="280" w:left="1640" w:header="0" w:footer="939" w:gutter="0"/>
          <w:cols w:equalWidth="0" w:num="2">
            <w:col w:w="1788" w:space="1492"/>
            <w:col w:w="6160"/>
          </w:cols>
        </w:sectPr>
      </w:pPr>
    </w:p>
    <w:p>
      <w:pPr>
        <w:pStyle w:val="6"/>
        <w:spacing w:before="8"/>
        <w:rPr>
          <w:b/>
          <w:sz w:val="15"/>
        </w:rPr>
      </w:pPr>
    </w:p>
    <w:tbl>
      <w:tblPr>
        <w:tblStyle w:val="5"/>
        <w:tblW w:w="0" w:type="auto"/>
        <w:tblInd w:w="7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69"/>
        <w:gridCol w:w="1337"/>
        <w:gridCol w:w="1416"/>
        <w:gridCol w:w="1370"/>
        <w:gridCol w:w="1312"/>
        <w:gridCol w:w="1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769" w:type="dxa"/>
          </w:tcPr>
          <w:p>
            <w:pPr>
              <w:pStyle w:val="13"/>
              <w:spacing w:before="3"/>
              <w:ind w:left="103"/>
              <w:rPr>
                <w:b/>
                <w:sz w:val="22"/>
              </w:rPr>
            </w:pPr>
            <w:r>
              <w:rPr>
                <w:b/>
                <w:spacing w:val="-2"/>
                <w:sz w:val="22"/>
              </w:rPr>
              <w:t>Email</w:t>
            </w:r>
          </w:p>
        </w:tc>
        <w:tc>
          <w:tcPr>
            <w:tcW w:w="1337" w:type="dxa"/>
          </w:tcPr>
          <w:p>
            <w:pPr>
              <w:pStyle w:val="13"/>
              <w:spacing w:before="3"/>
              <w:ind w:left="103"/>
              <w:rPr>
                <w:b/>
                <w:sz w:val="22"/>
              </w:rPr>
            </w:pPr>
            <w:r>
              <w:rPr>
                <w:b/>
                <w:spacing w:val="-4"/>
                <w:sz w:val="22"/>
              </w:rPr>
              <w:t>Name</w:t>
            </w:r>
          </w:p>
        </w:tc>
        <w:tc>
          <w:tcPr>
            <w:tcW w:w="1416" w:type="dxa"/>
          </w:tcPr>
          <w:p>
            <w:pPr>
              <w:pStyle w:val="13"/>
              <w:spacing w:before="3"/>
              <w:ind w:left="99"/>
              <w:rPr>
                <w:b/>
                <w:sz w:val="22"/>
              </w:rPr>
            </w:pPr>
            <w:r>
              <w:rPr>
                <w:b/>
                <w:spacing w:val="-2"/>
                <w:sz w:val="22"/>
              </w:rPr>
              <w:t>Mobile</w:t>
            </w:r>
          </w:p>
        </w:tc>
        <w:tc>
          <w:tcPr>
            <w:tcW w:w="1370" w:type="dxa"/>
          </w:tcPr>
          <w:p>
            <w:pPr>
              <w:pStyle w:val="13"/>
              <w:spacing w:before="3"/>
              <w:ind w:left="99"/>
              <w:rPr>
                <w:b/>
                <w:sz w:val="22"/>
              </w:rPr>
            </w:pPr>
            <w:r>
              <w:rPr>
                <w:b/>
                <w:spacing w:val="-2"/>
                <w:sz w:val="22"/>
              </w:rPr>
              <w:t>Address</w:t>
            </w:r>
          </w:p>
        </w:tc>
        <w:tc>
          <w:tcPr>
            <w:tcW w:w="1312" w:type="dxa"/>
          </w:tcPr>
          <w:p>
            <w:pPr>
              <w:pStyle w:val="13"/>
              <w:spacing w:before="3"/>
              <w:ind w:left="97"/>
              <w:rPr>
                <w:b/>
                <w:sz w:val="22"/>
              </w:rPr>
            </w:pPr>
            <w:r>
              <w:rPr>
                <w:b/>
                <w:spacing w:val="-5"/>
                <w:sz w:val="22"/>
              </w:rPr>
              <w:t>Dob</w:t>
            </w:r>
          </w:p>
        </w:tc>
        <w:tc>
          <w:tcPr>
            <w:tcW w:w="1377" w:type="dxa"/>
          </w:tcPr>
          <w:p>
            <w:pPr>
              <w:pStyle w:val="13"/>
              <w:spacing w:before="3"/>
              <w:ind w:left="98"/>
              <w:rPr>
                <w:b/>
                <w:sz w:val="22"/>
              </w:rPr>
            </w:pPr>
            <w:r>
              <w:rPr>
                <w:b/>
                <w:spacing w:val="-2"/>
                <w:sz w:val="22"/>
              </w:rPr>
              <w:t>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5" w:hRule="atLeast"/>
        </w:trPr>
        <w:tc>
          <w:tcPr>
            <w:tcW w:w="1769" w:type="dxa"/>
          </w:tcPr>
          <w:p>
            <w:pPr>
              <w:pStyle w:val="13"/>
              <w:spacing w:before="4"/>
              <w:ind w:left="103"/>
              <w:rPr>
                <w:sz w:val="22"/>
              </w:rPr>
            </w:pPr>
            <w:r>
              <w:fldChar w:fldCharType="begin"/>
            </w:r>
            <w:r>
              <w:instrText xml:space="preserve"> HYPERLINK "mailto:anmol@kiet.edu" \h </w:instrText>
            </w:r>
            <w:r>
              <w:fldChar w:fldCharType="separate"/>
            </w:r>
            <w:r>
              <w:rPr>
                <w:spacing w:val="-2"/>
                <w:sz w:val="22"/>
              </w:rPr>
              <w:t>anmol@kiet.edu</w:t>
            </w:r>
            <w:r>
              <w:rPr>
                <w:spacing w:val="-2"/>
                <w:sz w:val="22"/>
              </w:rPr>
              <w:fldChar w:fldCharType="end"/>
            </w:r>
          </w:p>
        </w:tc>
        <w:tc>
          <w:tcPr>
            <w:tcW w:w="1337" w:type="dxa"/>
          </w:tcPr>
          <w:p>
            <w:pPr>
              <w:pStyle w:val="13"/>
              <w:spacing w:before="4"/>
              <w:ind w:left="101"/>
              <w:rPr>
                <w:sz w:val="22"/>
              </w:rPr>
            </w:pPr>
            <w:r>
              <w:rPr>
                <w:spacing w:val="-4"/>
                <w:sz w:val="22"/>
              </w:rPr>
              <w:t>Anmol</w:t>
            </w:r>
          </w:p>
        </w:tc>
        <w:tc>
          <w:tcPr>
            <w:tcW w:w="1416" w:type="dxa"/>
          </w:tcPr>
          <w:p>
            <w:pPr>
              <w:pStyle w:val="13"/>
              <w:spacing w:before="4"/>
              <w:ind w:left="100"/>
              <w:rPr>
                <w:sz w:val="22"/>
              </w:rPr>
            </w:pPr>
            <w:r>
              <w:rPr>
                <w:spacing w:val="-2"/>
                <w:sz w:val="22"/>
              </w:rPr>
              <w:t>2147483647</w:t>
            </w:r>
          </w:p>
        </w:tc>
        <w:tc>
          <w:tcPr>
            <w:tcW w:w="1370" w:type="dxa"/>
          </w:tcPr>
          <w:p>
            <w:pPr>
              <w:pStyle w:val="13"/>
              <w:spacing w:before="4"/>
              <w:ind w:left="98"/>
              <w:rPr>
                <w:sz w:val="22"/>
              </w:rPr>
            </w:pPr>
            <w:r>
              <w:rPr>
                <w:spacing w:val="-2"/>
                <w:sz w:val="22"/>
              </w:rPr>
              <w:t>Delhi</w:t>
            </w:r>
          </w:p>
        </w:tc>
        <w:tc>
          <w:tcPr>
            <w:tcW w:w="1312" w:type="dxa"/>
          </w:tcPr>
          <w:p>
            <w:pPr>
              <w:pStyle w:val="13"/>
              <w:spacing w:before="4"/>
              <w:ind w:left="100"/>
              <w:rPr>
                <w:sz w:val="22"/>
              </w:rPr>
            </w:pPr>
            <w:r>
              <w:rPr>
                <w:sz w:val="22"/>
              </w:rPr>
              <w:t>2023-10-</w:t>
            </w:r>
            <w:r>
              <w:rPr>
                <w:spacing w:val="-5"/>
                <w:sz w:val="22"/>
              </w:rPr>
              <w:t>03</w:t>
            </w:r>
          </w:p>
        </w:tc>
        <w:tc>
          <w:tcPr>
            <w:tcW w:w="1377" w:type="dxa"/>
          </w:tcPr>
          <w:p>
            <w:pPr>
              <w:pStyle w:val="13"/>
              <w:spacing w:before="4"/>
              <w:ind w:left="101"/>
              <w:rPr>
                <w:sz w:val="22"/>
              </w:rPr>
            </w:pPr>
            <w:r>
              <w:rPr>
                <w:spacing w:val="-4"/>
                <w:sz w:val="22"/>
              </w:rPr>
              <w:t>1234</w:t>
            </w:r>
          </w:p>
        </w:tc>
      </w:tr>
    </w:tbl>
    <w:p>
      <w:pPr>
        <w:pStyle w:val="6"/>
        <w:spacing w:before="182"/>
        <w:rPr>
          <w:b/>
        </w:rPr>
      </w:pPr>
    </w:p>
    <w:p>
      <w:pPr>
        <w:pStyle w:val="6"/>
        <w:spacing w:before="1"/>
        <w:ind w:left="39"/>
        <w:jc w:val="center"/>
      </w:pPr>
      <w:r>
        <w:t>Table</w:t>
      </w:r>
      <w:r>
        <w:rPr>
          <w:spacing w:val="5"/>
        </w:rPr>
        <w:t xml:space="preserve"> </w:t>
      </w:r>
      <w:r>
        <w:t>8.1</w:t>
      </w:r>
      <w:r>
        <w:rPr>
          <w:spacing w:val="8"/>
        </w:rPr>
        <w:t xml:space="preserve"> </w:t>
      </w:r>
      <w:r>
        <w:rPr>
          <w:spacing w:val="-4"/>
        </w:rPr>
        <w:t>Admin</w:t>
      </w:r>
    </w:p>
    <w:p>
      <w:pPr>
        <w:pStyle w:val="6"/>
      </w:pPr>
    </w:p>
    <w:p>
      <w:pPr>
        <w:pStyle w:val="6"/>
        <w:spacing w:before="54"/>
      </w:pPr>
    </w:p>
    <w:p>
      <w:pPr>
        <w:pStyle w:val="6"/>
        <w:spacing w:line="266" w:lineRule="auto"/>
        <w:ind w:left="743" w:right="707" w:firstLine="676"/>
        <w:jc w:val="both"/>
      </w:pPr>
      <w:r>
        <w:t>In the context of a database table, the attributes "email," "name," "mobile," "Address," "Dob" (Date of Birth), and "password" represent the columns that store</w:t>
      </w:r>
      <w:r>
        <w:rPr>
          <w:spacing w:val="40"/>
        </w:rPr>
        <w:t xml:space="preserve"> </w:t>
      </w:r>
      <w:r>
        <w:t>specific information related to individuals, likely users of a system.</w:t>
      </w:r>
    </w:p>
    <w:p>
      <w:pPr>
        <w:pStyle w:val="3"/>
        <w:spacing w:before="149"/>
      </w:pPr>
      <w:r>
        <w:rPr>
          <w:spacing w:val="-2"/>
        </w:rPr>
        <w:t>Email:</w:t>
      </w:r>
    </w:p>
    <w:p>
      <w:pPr>
        <w:pStyle w:val="6"/>
        <w:spacing w:before="174" w:line="268" w:lineRule="auto"/>
        <w:ind w:left="743" w:right="643" w:firstLine="676"/>
      </w:pPr>
      <w:r>
        <w:t>This</w:t>
      </w:r>
      <w:r>
        <w:rPr>
          <w:spacing w:val="-2"/>
        </w:rPr>
        <w:t xml:space="preserve"> </w:t>
      </w:r>
      <w:r>
        <w:t>attribute stores</w:t>
      </w:r>
      <w:r>
        <w:rPr>
          <w:spacing w:val="-2"/>
        </w:rPr>
        <w:t xml:space="preserve"> </w:t>
      </w:r>
      <w:r>
        <w:t>the</w:t>
      </w:r>
      <w:r>
        <w:rPr>
          <w:spacing w:val="-1"/>
        </w:rPr>
        <w:t xml:space="preserve"> </w:t>
      </w:r>
      <w:r>
        <w:t>email address of</w:t>
      </w:r>
      <w:r>
        <w:rPr>
          <w:spacing w:val="-2"/>
        </w:rPr>
        <w:t xml:space="preserve"> </w:t>
      </w:r>
      <w:r>
        <w:t>an</w:t>
      </w:r>
      <w:r>
        <w:rPr>
          <w:spacing w:val="-2"/>
        </w:rPr>
        <w:t xml:space="preserve"> </w:t>
      </w:r>
      <w:r>
        <w:t>individual.</w:t>
      </w:r>
      <w:r>
        <w:rPr>
          <w:spacing w:val="-2"/>
        </w:rPr>
        <w:t xml:space="preserve"> </w:t>
      </w:r>
      <w:r>
        <w:t>It is a</w:t>
      </w:r>
      <w:r>
        <w:rPr>
          <w:spacing w:val="-1"/>
        </w:rPr>
        <w:t xml:space="preserve"> </w:t>
      </w:r>
      <w:r>
        <w:t>unique</w:t>
      </w:r>
      <w:r>
        <w:rPr>
          <w:spacing w:val="-1"/>
        </w:rPr>
        <w:t xml:space="preserve"> </w:t>
      </w:r>
      <w:r>
        <w:t>identifier and is commonly used for user authentication and communication.</w:t>
      </w:r>
    </w:p>
    <w:p>
      <w:pPr>
        <w:pStyle w:val="3"/>
        <w:spacing w:before="144"/>
      </w:pPr>
      <w:r>
        <w:rPr>
          <w:spacing w:val="-4"/>
        </w:rPr>
        <w:t>Name:</w:t>
      </w:r>
    </w:p>
    <w:p>
      <w:pPr>
        <w:pStyle w:val="6"/>
        <w:spacing w:before="179" w:line="266" w:lineRule="auto"/>
        <w:ind w:left="743" w:right="709" w:firstLine="676"/>
        <w:jc w:val="both"/>
      </w:pPr>
      <w:r>
        <w:t>The "name" attribute typically stores the full name of an individual. It might be divided into first name, middle name, and last name for more detailed records.</w:t>
      </w:r>
    </w:p>
    <w:p>
      <w:pPr>
        <w:pStyle w:val="3"/>
        <w:spacing w:before="149"/>
      </w:pPr>
      <w:r>
        <w:rPr>
          <w:spacing w:val="-2"/>
        </w:rPr>
        <w:t>Mobile:</w:t>
      </w:r>
    </w:p>
    <w:p>
      <w:pPr>
        <w:pStyle w:val="6"/>
        <w:spacing w:before="179" w:line="264" w:lineRule="auto"/>
        <w:ind w:left="743" w:right="710" w:firstLine="676"/>
        <w:jc w:val="both"/>
      </w:pPr>
      <w:r>
        <w:t>This attribute stores the mobile or phone number of an individual. It is valuable</w:t>
      </w:r>
      <w:r>
        <w:rPr>
          <w:spacing w:val="80"/>
        </w:rPr>
        <w:t xml:space="preserve"> </w:t>
      </w:r>
      <w:r>
        <w:t>for communication purposes and might be used for sending notifications or alerts.</w:t>
      </w:r>
    </w:p>
    <w:p>
      <w:pPr>
        <w:pStyle w:val="3"/>
        <w:spacing w:before="154"/>
      </w:pPr>
      <w:r>
        <w:rPr>
          <w:spacing w:val="-2"/>
        </w:rPr>
        <w:t>Address:</w:t>
      </w:r>
    </w:p>
    <w:p>
      <w:pPr>
        <w:pStyle w:val="6"/>
        <w:spacing w:before="174" w:line="266" w:lineRule="auto"/>
        <w:ind w:left="743" w:right="711" w:firstLine="676"/>
        <w:jc w:val="both"/>
      </w:pPr>
      <w:r>
        <w:t>The "Address" attribute stores the physical address or location details of an individual.</w:t>
      </w:r>
      <w:r>
        <w:rPr>
          <w:spacing w:val="-1"/>
        </w:rPr>
        <w:t xml:space="preserve"> </w:t>
      </w:r>
      <w:r>
        <w:t>It</w:t>
      </w:r>
      <w:r>
        <w:rPr>
          <w:spacing w:val="1"/>
        </w:rPr>
        <w:t xml:space="preserve"> </w:t>
      </w:r>
      <w:r>
        <w:t>could</w:t>
      </w:r>
      <w:r>
        <w:rPr>
          <w:spacing w:val="2"/>
        </w:rPr>
        <w:t xml:space="preserve"> </w:t>
      </w:r>
      <w:r>
        <w:t>include</w:t>
      </w:r>
      <w:r>
        <w:rPr>
          <w:spacing w:val="-1"/>
        </w:rPr>
        <w:t xml:space="preserve"> </w:t>
      </w:r>
      <w:r>
        <w:t>components</w:t>
      </w:r>
      <w:r>
        <w:rPr>
          <w:spacing w:val="2"/>
        </w:rPr>
        <w:t xml:space="preserve"> </w:t>
      </w:r>
      <w:r>
        <w:t>such</w:t>
      </w:r>
      <w:r>
        <w:rPr>
          <w:spacing w:val="-1"/>
        </w:rPr>
        <w:t xml:space="preserve"> </w:t>
      </w:r>
      <w:r>
        <w:t>as</w:t>
      </w:r>
      <w:r>
        <w:rPr>
          <w:spacing w:val="-4"/>
        </w:rPr>
        <w:t xml:space="preserve"> </w:t>
      </w:r>
      <w:r>
        <w:t>street</w:t>
      </w:r>
      <w:r>
        <w:rPr>
          <w:spacing w:val="4"/>
        </w:rPr>
        <w:t xml:space="preserve"> </w:t>
      </w:r>
      <w:r>
        <w:t>address,</w:t>
      </w:r>
      <w:r>
        <w:rPr>
          <w:spacing w:val="1"/>
        </w:rPr>
        <w:t xml:space="preserve"> </w:t>
      </w:r>
      <w:r>
        <w:t>city,</w:t>
      </w:r>
      <w:r>
        <w:rPr>
          <w:spacing w:val="2"/>
        </w:rPr>
        <w:t xml:space="preserve"> </w:t>
      </w:r>
      <w:r>
        <w:t>state,</w:t>
      </w:r>
      <w:r>
        <w:rPr>
          <w:spacing w:val="-1"/>
        </w:rPr>
        <w:t xml:space="preserve"> </w:t>
      </w:r>
      <w:r>
        <w:t>and</w:t>
      </w:r>
      <w:r>
        <w:rPr>
          <w:spacing w:val="-1"/>
        </w:rPr>
        <w:t xml:space="preserve"> </w:t>
      </w:r>
      <w:r>
        <w:t>postal</w:t>
      </w:r>
      <w:r>
        <w:rPr>
          <w:spacing w:val="-1"/>
        </w:rPr>
        <w:t xml:space="preserve"> </w:t>
      </w:r>
      <w:r>
        <w:rPr>
          <w:spacing w:val="-2"/>
        </w:rPr>
        <w:t>code.</w:t>
      </w:r>
    </w:p>
    <w:p>
      <w:pPr>
        <w:pStyle w:val="3"/>
        <w:spacing w:before="149"/>
      </w:pPr>
      <w:r>
        <w:t>Dob</w:t>
      </w:r>
      <w:r>
        <w:rPr>
          <w:spacing w:val="9"/>
        </w:rPr>
        <w:t xml:space="preserve"> </w:t>
      </w:r>
      <w:r>
        <w:t>(Date</w:t>
      </w:r>
      <w:r>
        <w:rPr>
          <w:spacing w:val="7"/>
        </w:rPr>
        <w:t xml:space="preserve"> </w:t>
      </w:r>
      <w:r>
        <w:t>of</w:t>
      </w:r>
      <w:r>
        <w:rPr>
          <w:spacing w:val="6"/>
        </w:rPr>
        <w:t xml:space="preserve"> </w:t>
      </w:r>
      <w:r>
        <w:rPr>
          <w:spacing w:val="-2"/>
        </w:rPr>
        <w:t>Birth):</w:t>
      </w:r>
    </w:p>
    <w:p>
      <w:pPr>
        <w:pStyle w:val="6"/>
        <w:spacing w:before="179" w:line="266" w:lineRule="auto"/>
        <w:ind w:left="743" w:right="707" w:firstLine="676"/>
        <w:jc w:val="both"/>
      </w:pPr>
      <w:r>
        <w:t>The "Dob" attribute stores the date of birth of an individual. It is commonly used</w:t>
      </w:r>
      <w:r>
        <w:rPr>
          <w:spacing w:val="40"/>
        </w:rPr>
        <w:t xml:space="preserve"> </w:t>
      </w:r>
      <w:r>
        <w:t xml:space="preserve">to determine the age of the person and might be used for age-specific functionalities or </w:t>
      </w:r>
      <w:r>
        <w:rPr>
          <w:spacing w:val="-2"/>
        </w:rPr>
        <w:t>personalization.</w:t>
      </w:r>
    </w:p>
    <w:p>
      <w:pPr>
        <w:spacing w:after="0" w:line="266" w:lineRule="auto"/>
        <w:jc w:val="both"/>
        <w:sectPr>
          <w:type w:val="continuous"/>
          <w:pgSz w:w="12240" w:h="15840"/>
          <w:pgMar w:top="1300" w:right="1160" w:bottom="280" w:left="1640" w:header="0" w:footer="939" w:gutter="0"/>
          <w:cols w:space="720" w:num="1"/>
        </w:sectPr>
      </w:pPr>
    </w:p>
    <w:p>
      <w:pPr>
        <w:pStyle w:val="3"/>
        <w:spacing w:before="78"/>
      </w:pPr>
      <w:r>
        <w:rPr>
          <w:spacing w:val="-2"/>
        </w:rPr>
        <w:t>Password:</w:t>
      </w:r>
    </w:p>
    <w:p>
      <w:pPr>
        <w:pStyle w:val="6"/>
        <w:spacing w:before="179" w:line="266" w:lineRule="auto"/>
        <w:ind w:left="743" w:right="709" w:firstLine="676"/>
        <w:jc w:val="both"/>
      </w:pPr>
      <w:r>
        <w:t>The "password" attribute stores a securely hashed or encrypted version of the</w:t>
      </w:r>
      <w:r>
        <w:rPr>
          <w:spacing w:val="40"/>
        </w:rPr>
        <w:t xml:space="preserve"> </w:t>
      </w:r>
      <w:r>
        <w:t>user's password. It is a critical attribute for user authentication, ensuring secure access to the system.</w:t>
      </w:r>
    </w:p>
    <w:p>
      <w:pPr>
        <w:pStyle w:val="6"/>
        <w:spacing w:before="219"/>
      </w:pPr>
    </w:p>
    <w:p>
      <w:pPr>
        <w:pStyle w:val="3"/>
        <w:numPr>
          <w:ilvl w:val="1"/>
          <w:numId w:val="9"/>
        </w:numPr>
        <w:tabs>
          <w:tab w:val="left" w:pos="1080"/>
        </w:tabs>
        <w:spacing w:before="0" w:after="0" w:line="240" w:lineRule="auto"/>
        <w:ind w:left="1080" w:right="0" w:hanging="337"/>
        <w:jc w:val="left"/>
      </w:pPr>
      <w:bookmarkStart w:id="10" w:name="_TOC_250002"/>
      <w:bookmarkEnd w:id="10"/>
      <w:r>
        <w:rPr>
          <w:spacing w:val="-2"/>
        </w:rPr>
        <w:t>Users</w:t>
      </w:r>
    </w:p>
    <w:p>
      <w:pPr>
        <w:pStyle w:val="6"/>
        <w:rPr>
          <w:b/>
          <w:sz w:val="20"/>
        </w:rPr>
      </w:pPr>
    </w:p>
    <w:p>
      <w:pPr>
        <w:pStyle w:val="6"/>
        <w:spacing w:before="40"/>
        <w:rPr>
          <w:b/>
          <w:sz w:val="20"/>
        </w:rPr>
      </w:pPr>
    </w:p>
    <w:tbl>
      <w:tblPr>
        <w:tblStyle w:val="5"/>
        <w:tblW w:w="0" w:type="auto"/>
        <w:tblInd w:w="7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2"/>
        <w:gridCol w:w="1125"/>
        <w:gridCol w:w="1031"/>
        <w:gridCol w:w="2303"/>
        <w:gridCol w:w="924"/>
        <w:gridCol w:w="590"/>
        <w:gridCol w:w="764"/>
        <w:gridCol w:w="8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362" w:type="dxa"/>
          </w:tcPr>
          <w:p>
            <w:pPr>
              <w:pStyle w:val="13"/>
              <w:spacing w:before="3"/>
              <w:ind w:left="39" w:right="31"/>
              <w:jc w:val="center"/>
              <w:rPr>
                <w:b/>
                <w:sz w:val="22"/>
              </w:rPr>
            </w:pPr>
            <w:r>
              <w:rPr>
                <w:b/>
                <w:spacing w:val="-10"/>
                <w:sz w:val="22"/>
              </w:rPr>
              <w:t>I</w:t>
            </w:r>
          </w:p>
          <w:p>
            <w:pPr>
              <w:pStyle w:val="13"/>
              <w:spacing w:before="45"/>
              <w:ind w:left="39" w:right="31"/>
              <w:jc w:val="center"/>
              <w:rPr>
                <w:b/>
                <w:sz w:val="22"/>
              </w:rPr>
            </w:pPr>
            <w:r>
              <w:rPr>
                <w:b/>
                <w:spacing w:val="-10"/>
                <w:sz w:val="22"/>
              </w:rPr>
              <w:t>d</w:t>
            </w:r>
          </w:p>
        </w:tc>
        <w:tc>
          <w:tcPr>
            <w:tcW w:w="1125" w:type="dxa"/>
          </w:tcPr>
          <w:p>
            <w:pPr>
              <w:pStyle w:val="13"/>
              <w:spacing w:before="152"/>
              <w:ind w:left="278"/>
              <w:rPr>
                <w:b/>
                <w:sz w:val="22"/>
              </w:rPr>
            </w:pPr>
            <w:r>
              <w:rPr>
                <w:b/>
                <w:spacing w:val="-4"/>
                <w:sz w:val="22"/>
              </w:rPr>
              <w:t>Name</w:t>
            </w:r>
          </w:p>
        </w:tc>
        <w:tc>
          <w:tcPr>
            <w:tcW w:w="1031" w:type="dxa"/>
          </w:tcPr>
          <w:p>
            <w:pPr>
              <w:pStyle w:val="13"/>
              <w:spacing w:before="152"/>
              <w:ind w:left="177"/>
              <w:rPr>
                <w:b/>
                <w:sz w:val="22"/>
              </w:rPr>
            </w:pPr>
            <w:r>
              <w:rPr>
                <w:b/>
                <w:spacing w:val="-2"/>
                <w:sz w:val="22"/>
              </w:rPr>
              <w:t>Mobile</w:t>
            </w:r>
          </w:p>
        </w:tc>
        <w:tc>
          <w:tcPr>
            <w:tcW w:w="2303" w:type="dxa"/>
          </w:tcPr>
          <w:p>
            <w:pPr>
              <w:pStyle w:val="13"/>
              <w:spacing w:before="152"/>
              <w:ind w:left="9"/>
              <w:jc w:val="center"/>
              <w:rPr>
                <w:b/>
                <w:sz w:val="22"/>
              </w:rPr>
            </w:pPr>
            <w:r>
              <w:rPr>
                <w:b/>
                <w:spacing w:val="-2"/>
                <w:sz w:val="22"/>
              </w:rPr>
              <w:t>Email</w:t>
            </w:r>
          </w:p>
        </w:tc>
        <w:tc>
          <w:tcPr>
            <w:tcW w:w="924" w:type="dxa"/>
          </w:tcPr>
          <w:p>
            <w:pPr>
              <w:pStyle w:val="13"/>
              <w:spacing w:before="3" w:line="283" w:lineRule="auto"/>
              <w:ind w:left="422" w:right="96" w:hanging="284"/>
              <w:rPr>
                <w:b/>
                <w:sz w:val="22"/>
              </w:rPr>
            </w:pPr>
            <w:r>
              <w:rPr>
                <w:b/>
                <w:spacing w:val="-2"/>
                <w:sz w:val="22"/>
              </w:rPr>
              <w:t xml:space="preserve">addres </w:t>
            </w:r>
            <w:r>
              <w:rPr>
                <w:b/>
                <w:spacing w:val="-10"/>
                <w:sz w:val="22"/>
              </w:rPr>
              <w:t>s</w:t>
            </w:r>
          </w:p>
        </w:tc>
        <w:tc>
          <w:tcPr>
            <w:tcW w:w="590" w:type="dxa"/>
          </w:tcPr>
          <w:p>
            <w:pPr>
              <w:pStyle w:val="13"/>
              <w:spacing w:before="3" w:line="283" w:lineRule="auto"/>
              <w:ind w:left="235" w:right="70" w:hanging="75"/>
              <w:rPr>
                <w:b/>
                <w:sz w:val="22"/>
              </w:rPr>
            </w:pPr>
            <w:r>
              <w:rPr>
                <w:b/>
                <w:spacing w:val="-6"/>
                <w:sz w:val="22"/>
              </w:rPr>
              <w:t xml:space="preserve">Do </w:t>
            </w:r>
            <w:r>
              <w:rPr>
                <w:b/>
                <w:spacing w:val="-10"/>
                <w:sz w:val="22"/>
              </w:rPr>
              <w:t>b</w:t>
            </w:r>
          </w:p>
        </w:tc>
        <w:tc>
          <w:tcPr>
            <w:tcW w:w="764" w:type="dxa"/>
          </w:tcPr>
          <w:p>
            <w:pPr>
              <w:pStyle w:val="13"/>
              <w:spacing w:before="3" w:line="283" w:lineRule="auto"/>
              <w:ind w:left="274" w:hanging="156"/>
              <w:rPr>
                <w:b/>
                <w:sz w:val="22"/>
              </w:rPr>
            </w:pPr>
            <w:r>
              <w:rPr>
                <w:b/>
                <w:spacing w:val="-2"/>
                <w:sz w:val="22"/>
              </w:rPr>
              <w:t xml:space="preserve">Pinco </w:t>
            </w:r>
            <w:r>
              <w:rPr>
                <w:b/>
                <w:spacing w:val="-6"/>
                <w:sz w:val="22"/>
              </w:rPr>
              <w:t>de</w:t>
            </w:r>
          </w:p>
        </w:tc>
        <w:tc>
          <w:tcPr>
            <w:tcW w:w="877" w:type="dxa"/>
          </w:tcPr>
          <w:p>
            <w:pPr>
              <w:pStyle w:val="13"/>
              <w:spacing w:before="3" w:line="283" w:lineRule="auto"/>
              <w:ind w:left="276" w:hanging="120"/>
              <w:rPr>
                <w:b/>
                <w:sz w:val="22"/>
              </w:rPr>
            </w:pPr>
            <w:r>
              <w:rPr>
                <w:b/>
                <w:spacing w:val="-4"/>
                <w:sz w:val="22"/>
              </w:rPr>
              <w:t>passw 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362" w:type="dxa"/>
            <w:tcBorders>
              <w:bottom w:val="nil"/>
            </w:tcBorders>
          </w:tcPr>
          <w:p>
            <w:pPr>
              <w:pStyle w:val="13"/>
              <w:spacing w:before="3"/>
              <w:ind w:left="8" w:right="39"/>
              <w:jc w:val="center"/>
              <w:rPr>
                <w:sz w:val="22"/>
              </w:rPr>
            </w:pPr>
            <w:r>
              <w:rPr>
                <w:spacing w:val="-10"/>
                <w:sz w:val="22"/>
              </w:rPr>
              <w:t>1</w:t>
            </w:r>
          </w:p>
        </w:tc>
        <w:tc>
          <w:tcPr>
            <w:tcW w:w="1125" w:type="dxa"/>
            <w:tcBorders>
              <w:bottom w:val="nil"/>
            </w:tcBorders>
          </w:tcPr>
          <w:p>
            <w:pPr>
              <w:pStyle w:val="13"/>
              <w:spacing w:before="3"/>
              <w:ind w:left="101"/>
              <w:rPr>
                <w:sz w:val="22"/>
              </w:rPr>
            </w:pPr>
            <w:r>
              <w:rPr>
                <w:spacing w:val="-2"/>
                <w:sz w:val="22"/>
              </w:rPr>
              <w:t>Akarsh</w:t>
            </w:r>
          </w:p>
        </w:tc>
        <w:tc>
          <w:tcPr>
            <w:tcW w:w="1031" w:type="dxa"/>
            <w:tcBorders>
              <w:bottom w:val="nil"/>
            </w:tcBorders>
          </w:tcPr>
          <w:p>
            <w:pPr>
              <w:pStyle w:val="13"/>
              <w:spacing w:before="3"/>
              <w:ind w:left="101"/>
              <w:rPr>
                <w:sz w:val="22"/>
              </w:rPr>
            </w:pPr>
            <w:r>
              <w:rPr>
                <w:spacing w:val="-2"/>
                <w:sz w:val="22"/>
              </w:rPr>
              <w:t>2147483</w:t>
            </w:r>
          </w:p>
        </w:tc>
        <w:tc>
          <w:tcPr>
            <w:tcW w:w="2303" w:type="dxa"/>
            <w:tcBorders>
              <w:bottom w:val="nil"/>
            </w:tcBorders>
          </w:tcPr>
          <w:p>
            <w:pPr>
              <w:pStyle w:val="13"/>
              <w:spacing w:before="3"/>
              <w:ind w:left="104"/>
              <w:rPr>
                <w:sz w:val="22"/>
              </w:rPr>
            </w:pPr>
            <w:r>
              <w:rPr>
                <w:color w:val="0562C1"/>
                <w:spacing w:val="-2"/>
                <w:sz w:val="22"/>
                <w:u w:val="single" w:color="0562C1"/>
              </w:rPr>
              <w:t>akarsh.2224mca1164</w:t>
            </w:r>
          </w:p>
        </w:tc>
        <w:tc>
          <w:tcPr>
            <w:tcW w:w="924" w:type="dxa"/>
            <w:tcBorders>
              <w:bottom w:val="nil"/>
            </w:tcBorders>
          </w:tcPr>
          <w:p>
            <w:pPr>
              <w:pStyle w:val="13"/>
              <w:spacing w:before="3"/>
              <w:ind w:left="105"/>
              <w:rPr>
                <w:sz w:val="22"/>
              </w:rPr>
            </w:pPr>
            <w:r>
              <w:rPr>
                <w:spacing w:val="-2"/>
                <w:sz w:val="22"/>
              </w:rPr>
              <w:t>Varana</w:t>
            </w:r>
          </w:p>
        </w:tc>
        <w:tc>
          <w:tcPr>
            <w:tcW w:w="590" w:type="dxa"/>
            <w:tcBorders>
              <w:bottom w:val="nil"/>
            </w:tcBorders>
          </w:tcPr>
          <w:p>
            <w:pPr>
              <w:pStyle w:val="13"/>
              <w:spacing w:before="3"/>
              <w:ind w:left="106"/>
              <w:rPr>
                <w:sz w:val="22"/>
              </w:rPr>
            </w:pPr>
            <w:r>
              <w:rPr>
                <w:spacing w:val="-5"/>
                <w:sz w:val="22"/>
              </w:rPr>
              <w:t>202</w:t>
            </w:r>
          </w:p>
        </w:tc>
        <w:tc>
          <w:tcPr>
            <w:tcW w:w="764" w:type="dxa"/>
            <w:tcBorders>
              <w:bottom w:val="nil"/>
            </w:tcBorders>
          </w:tcPr>
          <w:p>
            <w:pPr>
              <w:pStyle w:val="13"/>
              <w:spacing w:before="3"/>
              <w:ind w:left="106"/>
              <w:rPr>
                <w:sz w:val="22"/>
              </w:rPr>
            </w:pPr>
            <w:r>
              <w:rPr>
                <w:spacing w:val="-2"/>
                <w:sz w:val="22"/>
              </w:rPr>
              <w:t>20120</w:t>
            </w:r>
          </w:p>
        </w:tc>
        <w:tc>
          <w:tcPr>
            <w:tcW w:w="877" w:type="dxa"/>
            <w:tcBorders>
              <w:bottom w:val="nil"/>
            </w:tcBorders>
          </w:tcPr>
          <w:p>
            <w:pPr>
              <w:pStyle w:val="13"/>
              <w:spacing w:before="3"/>
              <w:ind w:left="110"/>
              <w:rPr>
                <w:sz w:val="22"/>
              </w:rPr>
            </w:pPr>
            <w:r>
              <w:rPr>
                <w:spacing w:val="-4"/>
                <w:sz w:val="22"/>
              </w:rPr>
              <w:t>9026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362" w:type="dxa"/>
            <w:tcBorders>
              <w:top w:val="nil"/>
              <w:bottom w:val="nil"/>
            </w:tcBorders>
          </w:tcPr>
          <w:p>
            <w:pPr>
              <w:pStyle w:val="13"/>
              <w:rPr>
                <w:sz w:val="22"/>
              </w:rPr>
            </w:pPr>
          </w:p>
        </w:tc>
        <w:tc>
          <w:tcPr>
            <w:tcW w:w="1125" w:type="dxa"/>
            <w:tcBorders>
              <w:top w:val="nil"/>
              <w:bottom w:val="nil"/>
            </w:tcBorders>
          </w:tcPr>
          <w:p>
            <w:pPr>
              <w:pStyle w:val="13"/>
              <w:spacing w:before="19"/>
              <w:ind w:left="101"/>
              <w:rPr>
                <w:sz w:val="22"/>
              </w:rPr>
            </w:pPr>
            <w:r>
              <w:rPr>
                <w:spacing w:val="-2"/>
                <w:sz w:val="22"/>
              </w:rPr>
              <w:t>Vishwaka</w:t>
            </w:r>
          </w:p>
        </w:tc>
        <w:tc>
          <w:tcPr>
            <w:tcW w:w="1031" w:type="dxa"/>
            <w:tcBorders>
              <w:top w:val="nil"/>
              <w:bottom w:val="nil"/>
            </w:tcBorders>
          </w:tcPr>
          <w:p>
            <w:pPr>
              <w:pStyle w:val="13"/>
              <w:spacing w:before="19"/>
              <w:ind w:left="101"/>
              <w:rPr>
                <w:sz w:val="22"/>
              </w:rPr>
            </w:pPr>
            <w:r>
              <w:rPr>
                <w:spacing w:val="-5"/>
                <w:sz w:val="22"/>
              </w:rPr>
              <w:t>647</w:t>
            </w:r>
          </w:p>
        </w:tc>
        <w:tc>
          <w:tcPr>
            <w:tcW w:w="2303" w:type="dxa"/>
            <w:tcBorders>
              <w:top w:val="nil"/>
              <w:bottom w:val="nil"/>
            </w:tcBorders>
          </w:tcPr>
          <w:p>
            <w:pPr>
              <w:pStyle w:val="13"/>
              <w:spacing w:before="19"/>
              <w:ind w:left="104"/>
              <w:rPr>
                <w:sz w:val="22"/>
              </w:rPr>
            </w:pPr>
            <w:r>
              <w:rPr>
                <w:color w:val="0562C1"/>
                <w:spacing w:val="-2"/>
                <w:sz w:val="22"/>
                <w:u w:val="single" w:color="0562C1"/>
              </w:rPr>
              <w:t>@kiet.edu</w:t>
            </w:r>
          </w:p>
        </w:tc>
        <w:tc>
          <w:tcPr>
            <w:tcW w:w="924" w:type="dxa"/>
            <w:tcBorders>
              <w:top w:val="nil"/>
              <w:bottom w:val="nil"/>
            </w:tcBorders>
          </w:tcPr>
          <w:p>
            <w:pPr>
              <w:pStyle w:val="13"/>
              <w:spacing w:before="19"/>
              <w:ind w:left="105"/>
              <w:rPr>
                <w:sz w:val="22"/>
              </w:rPr>
            </w:pPr>
            <w:r>
              <w:rPr>
                <w:spacing w:val="-5"/>
                <w:sz w:val="22"/>
              </w:rPr>
              <w:t>si</w:t>
            </w:r>
          </w:p>
        </w:tc>
        <w:tc>
          <w:tcPr>
            <w:tcW w:w="590" w:type="dxa"/>
            <w:tcBorders>
              <w:top w:val="nil"/>
              <w:bottom w:val="nil"/>
            </w:tcBorders>
          </w:tcPr>
          <w:p>
            <w:pPr>
              <w:pStyle w:val="13"/>
              <w:spacing w:before="19"/>
              <w:ind w:left="106"/>
              <w:rPr>
                <w:sz w:val="22"/>
              </w:rPr>
            </w:pPr>
            <w:r>
              <w:rPr>
                <w:spacing w:val="-5"/>
                <w:sz w:val="22"/>
              </w:rPr>
              <w:t>4-</w:t>
            </w:r>
          </w:p>
        </w:tc>
        <w:tc>
          <w:tcPr>
            <w:tcW w:w="764" w:type="dxa"/>
            <w:tcBorders>
              <w:top w:val="nil"/>
              <w:bottom w:val="nil"/>
            </w:tcBorders>
          </w:tcPr>
          <w:p>
            <w:pPr>
              <w:pStyle w:val="13"/>
              <w:spacing w:before="19"/>
              <w:ind w:left="106"/>
              <w:rPr>
                <w:sz w:val="22"/>
              </w:rPr>
            </w:pPr>
            <w:r>
              <w:rPr>
                <w:spacing w:val="-10"/>
                <w:sz w:val="22"/>
              </w:rPr>
              <w:t>6</w:t>
            </w:r>
          </w:p>
        </w:tc>
        <w:tc>
          <w:tcPr>
            <w:tcW w:w="877" w:type="dxa"/>
            <w:tcBorders>
              <w:top w:val="nil"/>
              <w:bottom w:val="nil"/>
            </w:tcBorders>
          </w:tcPr>
          <w:p>
            <w:pPr>
              <w:pStyle w:val="13"/>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 w:hRule="atLeast"/>
        </w:trPr>
        <w:tc>
          <w:tcPr>
            <w:tcW w:w="362" w:type="dxa"/>
            <w:tcBorders>
              <w:top w:val="nil"/>
              <w:bottom w:val="nil"/>
            </w:tcBorders>
          </w:tcPr>
          <w:p>
            <w:pPr>
              <w:pStyle w:val="13"/>
              <w:rPr>
                <w:sz w:val="22"/>
              </w:rPr>
            </w:pPr>
          </w:p>
        </w:tc>
        <w:tc>
          <w:tcPr>
            <w:tcW w:w="1125" w:type="dxa"/>
            <w:tcBorders>
              <w:top w:val="nil"/>
              <w:bottom w:val="nil"/>
            </w:tcBorders>
          </w:tcPr>
          <w:p>
            <w:pPr>
              <w:pStyle w:val="13"/>
              <w:spacing w:before="19"/>
              <w:ind w:left="101"/>
              <w:rPr>
                <w:sz w:val="22"/>
              </w:rPr>
            </w:pPr>
            <w:r>
              <w:rPr>
                <w:spacing w:val="-5"/>
                <w:sz w:val="22"/>
              </w:rPr>
              <w:t>rma</w:t>
            </w:r>
          </w:p>
        </w:tc>
        <w:tc>
          <w:tcPr>
            <w:tcW w:w="1031" w:type="dxa"/>
            <w:tcBorders>
              <w:top w:val="nil"/>
              <w:bottom w:val="nil"/>
            </w:tcBorders>
          </w:tcPr>
          <w:p>
            <w:pPr>
              <w:pStyle w:val="13"/>
              <w:rPr>
                <w:sz w:val="22"/>
              </w:rPr>
            </w:pPr>
          </w:p>
        </w:tc>
        <w:tc>
          <w:tcPr>
            <w:tcW w:w="2303" w:type="dxa"/>
            <w:tcBorders>
              <w:top w:val="nil"/>
              <w:bottom w:val="nil"/>
            </w:tcBorders>
          </w:tcPr>
          <w:p>
            <w:pPr>
              <w:pStyle w:val="13"/>
              <w:rPr>
                <w:sz w:val="22"/>
              </w:rPr>
            </w:pPr>
          </w:p>
        </w:tc>
        <w:tc>
          <w:tcPr>
            <w:tcW w:w="924" w:type="dxa"/>
            <w:tcBorders>
              <w:top w:val="nil"/>
              <w:bottom w:val="nil"/>
            </w:tcBorders>
          </w:tcPr>
          <w:p>
            <w:pPr>
              <w:pStyle w:val="13"/>
              <w:rPr>
                <w:sz w:val="22"/>
              </w:rPr>
            </w:pPr>
          </w:p>
        </w:tc>
        <w:tc>
          <w:tcPr>
            <w:tcW w:w="590" w:type="dxa"/>
            <w:tcBorders>
              <w:top w:val="nil"/>
              <w:bottom w:val="nil"/>
            </w:tcBorders>
          </w:tcPr>
          <w:p>
            <w:pPr>
              <w:pStyle w:val="13"/>
              <w:spacing w:before="19"/>
              <w:ind w:left="106"/>
              <w:rPr>
                <w:sz w:val="22"/>
              </w:rPr>
            </w:pPr>
            <w:r>
              <w:rPr>
                <w:spacing w:val="-5"/>
                <w:sz w:val="22"/>
              </w:rPr>
              <w:t>01-</w:t>
            </w:r>
          </w:p>
        </w:tc>
        <w:tc>
          <w:tcPr>
            <w:tcW w:w="764" w:type="dxa"/>
            <w:tcBorders>
              <w:top w:val="nil"/>
              <w:bottom w:val="nil"/>
            </w:tcBorders>
          </w:tcPr>
          <w:p>
            <w:pPr>
              <w:pStyle w:val="13"/>
              <w:rPr>
                <w:sz w:val="22"/>
              </w:rPr>
            </w:pPr>
          </w:p>
        </w:tc>
        <w:tc>
          <w:tcPr>
            <w:tcW w:w="877" w:type="dxa"/>
            <w:tcBorders>
              <w:top w:val="nil"/>
              <w:bottom w:val="nil"/>
            </w:tcBorders>
          </w:tcPr>
          <w:p>
            <w:pPr>
              <w:pStyle w:val="13"/>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362" w:type="dxa"/>
            <w:tcBorders>
              <w:top w:val="nil"/>
            </w:tcBorders>
          </w:tcPr>
          <w:p>
            <w:pPr>
              <w:pStyle w:val="13"/>
              <w:rPr>
                <w:sz w:val="22"/>
              </w:rPr>
            </w:pPr>
          </w:p>
        </w:tc>
        <w:tc>
          <w:tcPr>
            <w:tcW w:w="1125" w:type="dxa"/>
            <w:tcBorders>
              <w:top w:val="nil"/>
            </w:tcBorders>
          </w:tcPr>
          <w:p>
            <w:pPr>
              <w:pStyle w:val="13"/>
              <w:rPr>
                <w:sz w:val="22"/>
              </w:rPr>
            </w:pPr>
          </w:p>
        </w:tc>
        <w:tc>
          <w:tcPr>
            <w:tcW w:w="1031" w:type="dxa"/>
            <w:tcBorders>
              <w:top w:val="nil"/>
            </w:tcBorders>
          </w:tcPr>
          <w:p>
            <w:pPr>
              <w:pStyle w:val="13"/>
              <w:rPr>
                <w:sz w:val="22"/>
              </w:rPr>
            </w:pPr>
          </w:p>
        </w:tc>
        <w:tc>
          <w:tcPr>
            <w:tcW w:w="2303" w:type="dxa"/>
            <w:tcBorders>
              <w:top w:val="nil"/>
            </w:tcBorders>
          </w:tcPr>
          <w:p>
            <w:pPr>
              <w:pStyle w:val="13"/>
              <w:rPr>
                <w:sz w:val="22"/>
              </w:rPr>
            </w:pPr>
          </w:p>
        </w:tc>
        <w:tc>
          <w:tcPr>
            <w:tcW w:w="924" w:type="dxa"/>
            <w:tcBorders>
              <w:top w:val="nil"/>
            </w:tcBorders>
          </w:tcPr>
          <w:p>
            <w:pPr>
              <w:pStyle w:val="13"/>
              <w:rPr>
                <w:sz w:val="22"/>
              </w:rPr>
            </w:pPr>
          </w:p>
        </w:tc>
        <w:tc>
          <w:tcPr>
            <w:tcW w:w="590" w:type="dxa"/>
            <w:tcBorders>
              <w:top w:val="nil"/>
            </w:tcBorders>
          </w:tcPr>
          <w:p>
            <w:pPr>
              <w:pStyle w:val="13"/>
              <w:spacing w:before="20"/>
              <w:ind w:left="106"/>
              <w:rPr>
                <w:sz w:val="22"/>
              </w:rPr>
            </w:pPr>
            <w:r>
              <w:rPr>
                <w:spacing w:val="-5"/>
                <w:sz w:val="22"/>
              </w:rPr>
              <w:t>02</w:t>
            </w:r>
          </w:p>
        </w:tc>
        <w:tc>
          <w:tcPr>
            <w:tcW w:w="764" w:type="dxa"/>
            <w:tcBorders>
              <w:top w:val="nil"/>
            </w:tcBorders>
          </w:tcPr>
          <w:p>
            <w:pPr>
              <w:pStyle w:val="13"/>
              <w:rPr>
                <w:sz w:val="22"/>
              </w:rPr>
            </w:pPr>
          </w:p>
        </w:tc>
        <w:tc>
          <w:tcPr>
            <w:tcW w:w="877" w:type="dxa"/>
            <w:tcBorders>
              <w:top w:val="nil"/>
            </w:tcBorders>
          </w:tcPr>
          <w:p>
            <w:pPr>
              <w:pStyle w:val="13"/>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362" w:type="dxa"/>
            <w:tcBorders>
              <w:bottom w:val="nil"/>
            </w:tcBorders>
          </w:tcPr>
          <w:p>
            <w:pPr>
              <w:pStyle w:val="13"/>
              <w:spacing w:before="3"/>
              <w:ind w:left="8" w:right="39"/>
              <w:jc w:val="center"/>
              <w:rPr>
                <w:sz w:val="22"/>
              </w:rPr>
            </w:pPr>
            <w:r>
              <w:rPr>
                <w:spacing w:val="-10"/>
                <w:sz w:val="22"/>
              </w:rPr>
              <w:t>2</w:t>
            </w:r>
          </w:p>
        </w:tc>
        <w:tc>
          <w:tcPr>
            <w:tcW w:w="1125" w:type="dxa"/>
            <w:tcBorders>
              <w:bottom w:val="nil"/>
            </w:tcBorders>
          </w:tcPr>
          <w:p>
            <w:pPr>
              <w:pStyle w:val="13"/>
              <w:rPr>
                <w:sz w:val="20"/>
              </w:rPr>
            </w:pPr>
          </w:p>
        </w:tc>
        <w:tc>
          <w:tcPr>
            <w:tcW w:w="1031" w:type="dxa"/>
            <w:tcBorders>
              <w:bottom w:val="nil"/>
            </w:tcBorders>
          </w:tcPr>
          <w:p>
            <w:pPr>
              <w:pStyle w:val="13"/>
              <w:rPr>
                <w:sz w:val="20"/>
              </w:rPr>
            </w:pPr>
          </w:p>
        </w:tc>
        <w:tc>
          <w:tcPr>
            <w:tcW w:w="2303" w:type="dxa"/>
            <w:tcBorders>
              <w:bottom w:val="nil"/>
            </w:tcBorders>
          </w:tcPr>
          <w:p>
            <w:pPr>
              <w:pStyle w:val="13"/>
              <w:rPr>
                <w:sz w:val="20"/>
              </w:rPr>
            </w:pPr>
          </w:p>
        </w:tc>
        <w:tc>
          <w:tcPr>
            <w:tcW w:w="924" w:type="dxa"/>
            <w:tcBorders>
              <w:bottom w:val="nil"/>
            </w:tcBorders>
          </w:tcPr>
          <w:p>
            <w:pPr>
              <w:pStyle w:val="13"/>
              <w:rPr>
                <w:sz w:val="20"/>
              </w:rPr>
            </w:pPr>
          </w:p>
        </w:tc>
        <w:tc>
          <w:tcPr>
            <w:tcW w:w="590" w:type="dxa"/>
            <w:tcBorders>
              <w:bottom w:val="nil"/>
            </w:tcBorders>
          </w:tcPr>
          <w:p>
            <w:pPr>
              <w:pStyle w:val="13"/>
              <w:spacing w:before="3"/>
              <w:ind w:left="106"/>
              <w:rPr>
                <w:sz w:val="22"/>
              </w:rPr>
            </w:pPr>
            <w:r>
              <w:rPr>
                <w:color w:val="444444"/>
                <w:spacing w:val="-5"/>
                <w:sz w:val="22"/>
              </w:rPr>
              <w:t>202</w:t>
            </w:r>
          </w:p>
        </w:tc>
        <w:tc>
          <w:tcPr>
            <w:tcW w:w="764" w:type="dxa"/>
            <w:tcBorders>
              <w:bottom w:val="nil"/>
            </w:tcBorders>
          </w:tcPr>
          <w:p>
            <w:pPr>
              <w:pStyle w:val="13"/>
              <w:rPr>
                <w:sz w:val="20"/>
              </w:rPr>
            </w:pPr>
          </w:p>
        </w:tc>
        <w:tc>
          <w:tcPr>
            <w:tcW w:w="877" w:type="dxa"/>
            <w:tcBorders>
              <w:bottom w:val="nil"/>
            </w:tcBorders>
          </w:tcPr>
          <w:p>
            <w:pPr>
              <w:pStyle w:val="13"/>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362" w:type="dxa"/>
            <w:tcBorders>
              <w:top w:val="nil"/>
              <w:bottom w:val="nil"/>
            </w:tcBorders>
          </w:tcPr>
          <w:p>
            <w:pPr>
              <w:pStyle w:val="13"/>
              <w:rPr>
                <w:sz w:val="22"/>
              </w:rPr>
            </w:pPr>
          </w:p>
        </w:tc>
        <w:tc>
          <w:tcPr>
            <w:tcW w:w="1125" w:type="dxa"/>
            <w:tcBorders>
              <w:top w:val="nil"/>
              <w:bottom w:val="nil"/>
            </w:tcBorders>
          </w:tcPr>
          <w:p>
            <w:pPr>
              <w:pStyle w:val="13"/>
              <w:spacing w:before="169"/>
              <w:ind w:left="101"/>
              <w:rPr>
                <w:sz w:val="22"/>
              </w:rPr>
            </w:pPr>
            <w:r>
              <w:rPr>
                <w:spacing w:val="-2"/>
                <w:sz w:val="22"/>
              </w:rPr>
              <w:t>Anmol</w:t>
            </w:r>
          </w:p>
        </w:tc>
        <w:tc>
          <w:tcPr>
            <w:tcW w:w="1031" w:type="dxa"/>
            <w:tcBorders>
              <w:top w:val="nil"/>
              <w:bottom w:val="nil"/>
            </w:tcBorders>
          </w:tcPr>
          <w:p>
            <w:pPr>
              <w:pStyle w:val="13"/>
              <w:spacing w:before="20"/>
              <w:ind w:left="101"/>
              <w:rPr>
                <w:sz w:val="22"/>
              </w:rPr>
            </w:pPr>
            <w:r>
              <w:rPr>
                <w:color w:val="444444"/>
                <w:spacing w:val="-2"/>
                <w:sz w:val="22"/>
              </w:rPr>
              <w:t>2147483</w:t>
            </w:r>
          </w:p>
          <w:p>
            <w:pPr>
              <w:pStyle w:val="13"/>
              <w:spacing w:before="45"/>
              <w:ind w:left="101"/>
              <w:rPr>
                <w:sz w:val="22"/>
              </w:rPr>
            </w:pPr>
            <w:r>
              <w:rPr>
                <w:color w:val="444444"/>
                <w:spacing w:val="-5"/>
                <w:sz w:val="22"/>
              </w:rPr>
              <w:t>647</w:t>
            </w:r>
          </w:p>
        </w:tc>
        <w:tc>
          <w:tcPr>
            <w:tcW w:w="2303" w:type="dxa"/>
            <w:tcBorders>
              <w:top w:val="nil"/>
              <w:bottom w:val="nil"/>
            </w:tcBorders>
          </w:tcPr>
          <w:p>
            <w:pPr>
              <w:pStyle w:val="13"/>
              <w:spacing w:before="169"/>
              <w:ind w:left="104"/>
              <w:rPr>
                <w:sz w:val="22"/>
              </w:rPr>
            </w:pPr>
            <w:r>
              <w:fldChar w:fldCharType="begin"/>
            </w:r>
            <w:r>
              <w:instrText xml:space="preserve"> HYPERLINK "mailto:j@gmail.com" \h </w:instrText>
            </w:r>
            <w:r>
              <w:fldChar w:fldCharType="separate"/>
            </w:r>
            <w:r>
              <w:rPr>
                <w:color w:val="0562C1"/>
                <w:spacing w:val="-2"/>
                <w:sz w:val="22"/>
                <w:u w:val="single" w:color="0562C1"/>
              </w:rPr>
              <w:t>j@gmail.com</w:t>
            </w:r>
            <w:r>
              <w:rPr>
                <w:color w:val="0562C1"/>
                <w:spacing w:val="-2"/>
                <w:sz w:val="22"/>
                <w:u w:val="single" w:color="0562C1"/>
              </w:rPr>
              <w:fldChar w:fldCharType="end"/>
            </w:r>
          </w:p>
        </w:tc>
        <w:tc>
          <w:tcPr>
            <w:tcW w:w="924" w:type="dxa"/>
            <w:tcBorders>
              <w:top w:val="nil"/>
              <w:bottom w:val="nil"/>
            </w:tcBorders>
          </w:tcPr>
          <w:p>
            <w:pPr>
              <w:pStyle w:val="13"/>
              <w:spacing w:before="169"/>
              <w:ind w:left="105"/>
              <w:rPr>
                <w:sz w:val="22"/>
              </w:rPr>
            </w:pPr>
            <w:r>
              <w:rPr>
                <w:color w:val="444444"/>
                <w:spacing w:val="-2"/>
                <w:sz w:val="22"/>
              </w:rPr>
              <w:t>Delhi</w:t>
            </w:r>
          </w:p>
        </w:tc>
        <w:tc>
          <w:tcPr>
            <w:tcW w:w="590" w:type="dxa"/>
            <w:tcBorders>
              <w:top w:val="nil"/>
              <w:bottom w:val="nil"/>
            </w:tcBorders>
          </w:tcPr>
          <w:p>
            <w:pPr>
              <w:pStyle w:val="13"/>
              <w:spacing w:before="20"/>
              <w:ind w:left="106"/>
              <w:rPr>
                <w:sz w:val="22"/>
              </w:rPr>
            </w:pPr>
            <w:r>
              <w:rPr>
                <w:color w:val="444444"/>
                <w:spacing w:val="-5"/>
                <w:sz w:val="22"/>
              </w:rPr>
              <w:t>3-</w:t>
            </w:r>
          </w:p>
          <w:p>
            <w:pPr>
              <w:pStyle w:val="13"/>
              <w:spacing w:before="45"/>
              <w:ind w:left="106"/>
              <w:rPr>
                <w:sz w:val="22"/>
              </w:rPr>
            </w:pPr>
            <w:r>
              <w:rPr>
                <w:color w:val="444444"/>
                <w:spacing w:val="-5"/>
                <w:sz w:val="22"/>
              </w:rPr>
              <w:t>10-</w:t>
            </w:r>
          </w:p>
        </w:tc>
        <w:tc>
          <w:tcPr>
            <w:tcW w:w="764" w:type="dxa"/>
            <w:tcBorders>
              <w:top w:val="nil"/>
              <w:bottom w:val="nil"/>
            </w:tcBorders>
          </w:tcPr>
          <w:p>
            <w:pPr>
              <w:pStyle w:val="13"/>
              <w:spacing w:before="20"/>
              <w:ind w:left="106"/>
              <w:rPr>
                <w:sz w:val="22"/>
              </w:rPr>
            </w:pPr>
            <w:r>
              <w:rPr>
                <w:color w:val="444444"/>
                <w:spacing w:val="-2"/>
                <w:sz w:val="22"/>
              </w:rPr>
              <w:t>23040</w:t>
            </w:r>
          </w:p>
          <w:p>
            <w:pPr>
              <w:pStyle w:val="13"/>
              <w:spacing w:before="45"/>
              <w:ind w:left="106"/>
              <w:rPr>
                <w:sz w:val="22"/>
              </w:rPr>
            </w:pPr>
            <w:r>
              <w:rPr>
                <w:color w:val="444444"/>
                <w:spacing w:val="-10"/>
                <w:sz w:val="22"/>
              </w:rPr>
              <w:t>2</w:t>
            </w:r>
          </w:p>
        </w:tc>
        <w:tc>
          <w:tcPr>
            <w:tcW w:w="877" w:type="dxa"/>
            <w:tcBorders>
              <w:top w:val="nil"/>
              <w:bottom w:val="nil"/>
            </w:tcBorders>
          </w:tcPr>
          <w:p>
            <w:pPr>
              <w:pStyle w:val="13"/>
              <w:spacing w:before="20"/>
              <w:ind w:left="110"/>
              <w:rPr>
                <w:sz w:val="22"/>
              </w:rPr>
            </w:pPr>
            <w:r>
              <w:rPr>
                <w:color w:val="444444"/>
                <w:spacing w:val="-2"/>
                <w:sz w:val="22"/>
              </w:rPr>
              <w:t>12346</w:t>
            </w:r>
          </w:p>
          <w:p>
            <w:pPr>
              <w:pStyle w:val="13"/>
              <w:spacing w:before="45"/>
              <w:ind w:left="110"/>
              <w:rPr>
                <w:sz w:val="22"/>
              </w:rPr>
            </w:pPr>
            <w:r>
              <w:rPr>
                <w:color w:val="444444"/>
                <w:spacing w:val="-5"/>
                <w:sz w:val="22"/>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362" w:type="dxa"/>
            <w:tcBorders>
              <w:top w:val="nil"/>
            </w:tcBorders>
          </w:tcPr>
          <w:p>
            <w:pPr>
              <w:pStyle w:val="13"/>
              <w:rPr>
                <w:sz w:val="22"/>
              </w:rPr>
            </w:pPr>
          </w:p>
        </w:tc>
        <w:tc>
          <w:tcPr>
            <w:tcW w:w="1125" w:type="dxa"/>
            <w:tcBorders>
              <w:top w:val="nil"/>
            </w:tcBorders>
          </w:tcPr>
          <w:p>
            <w:pPr>
              <w:pStyle w:val="13"/>
              <w:rPr>
                <w:sz w:val="22"/>
              </w:rPr>
            </w:pPr>
          </w:p>
        </w:tc>
        <w:tc>
          <w:tcPr>
            <w:tcW w:w="1031" w:type="dxa"/>
            <w:tcBorders>
              <w:top w:val="nil"/>
            </w:tcBorders>
          </w:tcPr>
          <w:p>
            <w:pPr>
              <w:pStyle w:val="13"/>
              <w:rPr>
                <w:sz w:val="22"/>
              </w:rPr>
            </w:pPr>
          </w:p>
        </w:tc>
        <w:tc>
          <w:tcPr>
            <w:tcW w:w="2303" w:type="dxa"/>
            <w:tcBorders>
              <w:top w:val="nil"/>
            </w:tcBorders>
          </w:tcPr>
          <w:p>
            <w:pPr>
              <w:pStyle w:val="13"/>
              <w:rPr>
                <w:sz w:val="22"/>
              </w:rPr>
            </w:pPr>
          </w:p>
        </w:tc>
        <w:tc>
          <w:tcPr>
            <w:tcW w:w="924" w:type="dxa"/>
            <w:tcBorders>
              <w:top w:val="nil"/>
            </w:tcBorders>
          </w:tcPr>
          <w:p>
            <w:pPr>
              <w:pStyle w:val="13"/>
              <w:rPr>
                <w:sz w:val="22"/>
              </w:rPr>
            </w:pPr>
          </w:p>
        </w:tc>
        <w:tc>
          <w:tcPr>
            <w:tcW w:w="590" w:type="dxa"/>
            <w:tcBorders>
              <w:top w:val="nil"/>
            </w:tcBorders>
          </w:tcPr>
          <w:p>
            <w:pPr>
              <w:pStyle w:val="13"/>
              <w:spacing w:before="19"/>
              <w:ind w:left="106"/>
              <w:rPr>
                <w:sz w:val="22"/>
              </w:rPr>
            </w:pPr>
            <w:r>
              <w:rPr>
                <w:color w:val="444444"/>
                <w:spacing w:val="-5"/>
                <w:sz w:val="22"/>
              </w:rPr>
              <w:t>31</w:t>
            </w:r>
          </w:p>
        </w:tc>
        <w:tc>
          <w:tcPr>
            <w:tcW w:w="764" w:type="dxa"/>
            <w:tcBorders>
              <w:top w:val="nil"/>
            </w:tcBorders>
          </w:tcPr>
          <w:p>
            <w:pPr>
              <w:pStyle w:val="13"/>
              <w:rPr>
                <w:sz w:val="22"/>
              </w:rPr>
            </w:pPr>
          </w:p>
        </w:tc>
        <w:tc>
          <w:tcPr>
            <w:tcW w:w="877" w:type="dxa"/>
            <w:tcBorders>
              <w:top w:val="nil"/>
            </w:tcBorders>
          </w:tcPr>
          <w:p>
            <w:pPr>
              <w:pStyle w:val="13"/>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362" w:type="dxa"/>
            <w:tcBorders>
              <w:bottom w:val="nil"/>
            </w:tcBorders>
          </w:tcPr>
          <w:p>
            <w:pPr>
              <w:pStyle w:val="13"/>
              <w:spacing w:before="3"/>
              <w:ind w:left="8" w:right="39"/>
              <w:jc w:val="center"/>
              <w:rPr>
                <w:sz w:val="22"/>
              </w:rPr>
            </w:pPr>
            <w:r>
              <w:rPr>
                <w:spacing w:val="-10"/>
                <w:sz w:val="22"/>
              </w:rPr>
              <w:t>3</w:t>
            </w:r>
          </w:p>
        </w:tc>
        <w:tc>
          <w:tcPr>
            <w:tcW w:w="1125" w:type="dxa"/>
            <w:tcBorders>
              <w:bottom w:val="nil"/>
            </w:tcBorders>
          </w:tcPr>
          <w:p>
            <w:pPr>
              <w:pStyle w:val="13"/>
              <w:rPr>
                <w:sz w:val="20"/>
              </w:rPr>
            </w:pPr>
          </w:p>
        </w:tc>
        <w:tc>
          <w:tcPr>
            <w:tcW w:w="1031" w:type="dxa"/>
            <w:tcBorders>
              <w:bottom w:val="nil"/>
            </w:tcBorders>
          </w:tcPr>
          <w:p>
            <w:pPr>
              <w:pStyle w:val="13"/>
              <w:rPr>
                <w:sz w:val="20"/>
              </w:rPr>
            </w:pPr>
          </w:p>
        </w:tc>
        <w:tc>
          <w:tcPr>
            <w:tcW w:w="2303" w:type="dxa"/>
            <w:tcBorders>
              <w:bottom w:val="nil"/>
            </w:tcBorders>
          </w:tcPr>
          <w:p>
            <w:pPr>
              <w:pStyle w:val="13"/>
              <w:rPr>
                <w:sz w:val="20"/>
              </w:rPr>
            </w:pPr>
          </w:p>
        </w:tc>
        <w:tc>
          <w:tcPr>
            <w:tcW w:w="924" w:type="dxa"/>
            <w:tcBorders>
              <w:bottom w:val="nil"/>
            </w:tcBorders>
          </w:tcPr>
          <w:p>
            <w:pPr>
              <w:pStyle w:val="13"/>
              <w:rPr>
                <w:sz w:val="20"/>
              </w:rPr>
            </w:pPr>
          </w:p>
        </w:tc>
        <w:tc>
          <w:tcPr>
            <w:tcW w:w="590" w:type="dxa"/>
            <w:tcBorders>
              <w:bottom w:val="nil"/>
            </w:tcBorders>
          </w:tcPr>
          <w:p>
            <w:pPr>
              <w:pStyle w:val="13"/>
              <w:spacing w:before="3"/>
              <w:ind w:left="106"/>
              <w:rPr>
                <w:sz w:val="22"/>
              </w:rPr>
            </w:pPr>
            <w:r>
              <w:rPr>
                <w:color w:val="444444"/>
                <w:spacing w:val="-5"/>
                <w:sz w:val="22"/>
              </w:rPr>
              <w:t>202</w:t>
            </w:r>
          </w:p>
        </w:tc>
        <w:tc>
          <w:tcPr>
            <w:tcW w:w="764" w:type="dxa"/>
            <w:tcBorders>
              <w:bottom w:val="nil"/>
            </w:tcBorders>
          </w:tcPr>
          <w:p>
            <w:pPr>
              <w:pStyle w:val="13"/>
              <w:rPr>
                <w:sz w:val="20"/>
              </w:rPr>
            </w:pPr>
          </w:p>
        </w:tc>
        <w:tc>
          <w:tcPr>
            <w:tcW w:w="877" w:type="dxa"/>
            <w:tcBorders>
              <w:bottom w:val="nil"/>
            </w:tcBorders>
          </w:tcPr>
          <w:p>
            <w:pPr>
              <w:pStyle w:val="13"/>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362" w:type="dxa"/>
            <w:tcBorders>
              <w:top w:val="nil"/>
              <w:bottom w:val="nil"/>
            </w:tcBorders>
          </w:tcPr>
          <w:p>
            <w:pPr>
              <w:pStyle w:val="13"/>
              <w:rPr>
                <w:sz w:val="22"/>
              </w:rPr>
            </w:pPr>
          </w:p>
        </w:tc>
        <w:tc>
          <w:tcPr>
            <w:tcW w:w="1125" w:type="dxa"/>
            <w:tcBorders>
              <w:top w:val="nil"/>
              <w:bottom w:val="nil"/>
            </w:tcBorders>
          </w:tcPr>
          <w:p>
            <w:pPr>
              <w:pStyle w:val="13"/>
              <w:spacing w:before="19"/>
              <w:ind w:left="101"/>
              <w:rPr>
                <w:sz w:val="22"/>
              </w:rPr>
            </w:pPr>
            <w:r>
              <w:rPr>
                <w:color w:val="444444"/>
                <w:spacing w:val="-2"/>
                <w:sz w:val="22"/>
              </w:rPr>
              <w:t>Gaurav</w:t>
            </w:r>
          </w:p>
          <w:p>
            <w:pPr>
              <w:pStyle w:val="13"/>
              <w:spacing w:before="45"/>
              <w:ind w:left="101"/>
              <w:rPr>
                <w:sz w:val="22"/>
              </w:rPr>
            </w:pPr>
            <w:r>
              <w:rPr>
                <w:color w:val="444444"/>
                <w:spacing w:val="-2"/>
                <w:sz w:val="22"/>
              </w:rPr>
              <w:t>Pandey</w:t>
            </w:r>
          </w:p>
        </w:tc>
        <w:tc>
          <w:tcPr>
            <w:tcW w:w="1031" w:type="dxa"/>
            <w:tcBorders>
              <w:top w:val="nil"/>
              <w:bottom w:val="nil"/>
            </w:tcBorders>
          </w:tcPr>
          <w:p>
            <w:pPr>
              <w:pStyle w:val="13"/>
              <w:spacing w:before="19"/>
              <w:ind w:left="101"/>
              <w:rPr>
                <w:sz w:val="22"/>
              </w:rPr>
            </w:pPr>
            <w:r>
              <w:rPr>
                <w:color w:val="444444"/>
                <w:spacing w:val="-2"/>
                <w:sz w:val="22"/>
              </w:rPr>
              <w:t>2147483</w:t>
            </w:r>
          </w:p>
          <w:p>
            <w:pPr>
              <w:pStyle w:val="13"/>
              <w:spacing w:before="45"/>
              <w:ind w:left="101"/>
              <w:rPr>
                <w:sz w:val="22"/>
              </w:rPr>
            </w:pPr>
            <w:r>
              <w:rPr>
                <w:color w:val="444444"/>
                <w:spacing w:val="-5"/>
                <w:sz w:val="22"/>
              </w:rPr>
              <w:t>647</w:t>
            </w:r>
          </w:p>
        </w:tc>
        <w:tc>
          <w:tcPr>
            <w:tcW w:w="2303" w:type="dxa"/>
            <w:tcBorders>
              <w:top w:val="nil"/>
              <w:bottom w:val="nil"/>
            </w:tcBorders>
          </w:tcPr>
          <w:p>
            <w:pPr>
              <w:pStyle w:val="13"/>
              <w:spacing w:before="168"/>
              <w:ind w:left="104"/>
              <w:rPr>
                <w:sz w:val="22"/>
              </w:rPr>
            </w:pPr>
            <w:r>
              <w:fldChar w:fldCharType="begin"/>
            </w:r>
            <w:r>
              <w:instrText xml:space="preserve"> HYPERLINK "mailto:s2@gmail.com" \h </w:instrText>
            </w:r>
            <w:r>
              <w:fldChar w:fldCharType="separate"/>
            </w:r>
            <w:r>
              <w:rPr>
                <w:color w:val="0562C1"/>
                <w:spacing w:val="-2"/>
                <w:sz w:val="22"/>
                <w:u w:val="single" w:color="0562C1"/>
              </w:rPr>
              <w:t>s2@gmail.com</w:t>
            </w:r>
            <w:r>
              <w:rPr>
                <w:color w:val="0562C1"/>
                <w:spacing w:val="-2"/>
                <w:sz w:val="22"/>
                <w:u w:val="single" w:color="0562C1"/>
              </w:rPr>
              <w:fldChar w:fldCharType="end"/>
            </w:r>
          </w:p>
        </w:tc>
        <w:tc>
          <w:tcPr>
            <w:tcW w:w="924" w:type="dxa"/>
            <w:tcBorders>
              <w:top w:val="nil"/>
              <w:bottom w:val="nil"/>
            </w:tcBorders>
          </w:tcPr>
          <w:p>
            <w:pPr>
              <w:pStyle w:val="13"/>
              <w:spacing w:before="19"/>
              <w:ind w:left="105"/>
              <w:rPr>
                <w:sz w:val="22"/>
              </w:rPr>
            </w:pPr>
            <w:r>
              <w:rPr>
                <w:color w:val="444444"/>
                <w:spacing w:val="-2"/>
                <w:sz w:val="22"/>
              </w:rPr>
              <w:t>Pratapg</w:t>
            </w:r>
          </w:p>
          <w:p>
            <w:pPr>
              <w:pStyle w:val="13"/>
              <w:spacing w:before="45"/>
              <w:ind w:left="105"/>
              <w:rPr>
                <w:sz w:val="22"/>
              </w:rPr>
            </w:pPr>
            <w:r>
              <w:rPr>
                <w:color w:val="444444"/>
                <w:spacing w:val="-5"/>
                <w:sz w:val="22"/>
              </w:rPr>
              <w:t>arh</w:t>
            </w:r>
          </w:p>
        </w:tc>
        <w:tc>
          <w:tcPr>
            <w:tcW w:w="590" w:type="dxa"/>
            <w:tcBorders>
              <w:top w:val="nil"/>
              <w:bottom w:val="nil"/>
            </w:tcBorders>
          </w:tcPr>
          <w:p>
            <w:pPr>
              <w:pStyle w:val="13"/>
              <w:spacing w:before="19"/>
              <w:ind w:left="106"/>
              <w:rPr>
                <w:sz w:val="22"/>
              </w:rPr>
            </w:pPr>
            <w:r>
              <w:rPr>
                <w:color w:val="444444"/>
                <w:spacing w:val="-5"/>
                <w:sz w:val="22"/>
              </w:rPr>
              <w:t>4-</w:t>
            </w:r>
          </w:p>
          <w:p>
            <w:pPr>
              <w:pStyle w:val="13"/>
              <w:spacing w:before="45"/>
              <w:ind w:left="106"/>
              <w:rPr>
                <w:sz w:val="22"/>
              </w:rPr>
            </w:pPr>
            <w:r>
              <w:rPr>
                <w:color w:val="444444"/>
                <w:spacing w:val="-5"/>
                <w:sz w:val="22"/>
              </w:rPr>
              <w:t>01-</w:t>
            </w:r>
          </w:p>
        </w:tc>
        <w:tc>
          <w:tcPr>
            <w:tcW w:w="764" w:type="dxa"/>
            <w:tcBorders>
              <w:top w:val="nil"/>
              <w:bottom w:val="nil"/>
            </w:tcBorders>
          </w:tcPr>
          <w:p>
            <w:pPr>
              <w:pStyle w:val="13"/>
              <w:spacing w:before="19"/>
              <w:ind w:left="106"/>
              <w:rPr>
                <w:sz w:val="22"/>
              </w:rPr>
            </w:pPr>
            <w:r>
              <w:rPr>
                <w:color w:val="444444"/>
                <w:spacing w:val="-2"/>
                <w:sz w:val="22"/>
              </w:rPr>
              <w:t>23043</w:t>
            </w:r>
          </w:p>
          <w:p>
            <w:pPr>
              <w:pStyle w:val="13"/>
              <w:spacing w:before="45"/>
              <w:ind w:left="106"/>
              <w:rPr>
                <w:sz w:val="22"/>
              </w:rPr>
            </w:pPr>
            <w:r>
              <w:rPr>
                <w:color w:val="444444"/>
                <w:spacing w:val="-10"/>
                <w:sz w:val="22"/>
              </w:rPr>
              <w:t>4</w:t>
            </w:r>
          </w:p>
        </w:tc>
        <w:tc>
          <w:tcPr>
            <w:tcW w:w="877" w:type="dxa"/>
            <w:tcBorders>
              <w:top w:val="nil"/>
              <w:bottom w:val="nil"/>
            </w:tcBorders>
          </w:tcPr>
          <w:p>
            <w:pPr>
              <w:pStyle w:val="13"/>
              <w:spacing w:before="168"/>
              <w:ind w:left="110"/>
              <w:rPr>
                <w:sz w:val="22"/>
              </w:rPr>
            </w:pPr>
            <w:r>
              <w:rPr>
                <w:color w:val="444444"/>
                <w:spacing w:val="-4"/>
                <w:sz w:val="22"/>
              </w:rPr>
              <w:t>1234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362" w:type="dxa"/>
            <w:tcBorders>
              <w:top w:val="nil"/>
            </w:tcBorders>
          </w:tcPr>
          <w:p>
            <w:pPr>
              <w:pStyle w:val="13"/>
              <w:rPr>
                <w:sz w:val="22"/>
              </w:rPr>
            </w:pPr>
          </w:p>
        </w:tc>
        <w:tc>
          <w:tcPr>
            <w:tcW w:w="1125" w:type="dxa"/>
            <w:tcBorders>
              <w:top w:val="nil"/>
            </w:tcBorders>
          </w:tcPr>
          <w:p>
            <w:pPr>
              <w:pStyle w:val="13"/>
              <w:rPr>
                <w:sz w:val="22"/>
              </w:rPr>
            </w:pPr>
          </w:p>
        </w:tc>
        <w:tc>
          <w:tcPr>
            <w:tcW w:w="1031" w:type="dxa"/>
            <w:tcBorders>
              <w:top w:val="nil"/>
            </w:tcBorders>
          </w:tcPr>
          <w:p>
            <w:pPr>
              <w:pStyle w:val="13"/>
              <w:rPr>
                <w:sz w:val="22"/>
              </w:rPr>
            </w:pPr>
          </w:p>
        </w:tc>
        <w:tc>
          <w:tcPr>
            <w:tcW w:w="2303" w:type="dxa"/>
            <w:tcBorders>
              <w:top w:val="nil"/>
            </w:tcBorders>
          </w:tcPr>
          <w:p>
            <w:pPr>
              <w:pStyle w:val="13"/>
              <w:rPr>
                <w:sz w:val="22"/>
              </w:rPr>
            </w:pPr>
          </w:p>
        </w:tc>
        <w:tc>
          <w:tcPr>
            <w:tcW w:w="924" w:type="dxa"/>
            <w:tcBorders>
              <w:top w:val="nil"/>
            </w:tcBorders>
          </w:tcPr>
          <w:p>
            <w:pPr>
              <w:pStyle w:val="13"/>
              <w:rPr>
                <w:sz w:val="22"/>
              </w:rPr>
            </w:pPr>
          </w:p>
        </w:tc>
        <w:tc>
          <w:tcPr>
            <w:tcW w:w="590" w:type="dxa"/>
            <w:tcBorders>
              <w:top w:val="nil"/>
            </w:tcBorders>
          </w:tcPr>
          <w:p>
            <w:pPr>
              <w:pStyle w:val="13"/>
              <w:spacing w:before="20"/>
              <w:ind w:left="106"/>
              <w:rPr>
                <w:sz w:val="22"/>
              </w:rPr>
            </w:pPr>
            <w:r>
              <w:rPr>
                <w:color w:val="444444"/>
                <w:spacing w:val="-5"/>
                <w:sz w:val="22"/>
              </w:rPr>
              <w:t>01</w:t>
            </w:r>
          </w:p>
        </w:tc>
        <w:tc>
          <w:tcPr>
            <w:tcW w:w="764" w:type="dxa"/>
            <w:tcBorders>
              <w:top w:val="nil"/>
            </w:tcBorders>
          </w:tcPr>
          <w:p>
            <w:pPr>
              <w:pStyle w:val="13"/>
              <w:rPr>
                <w:sz w:val="22"/>
              </w:rPr>
            </w:pPr>
          </w:p>
        </w:tc>
        <w:tc>
          <w:tcPr>
            <w:tcW w:w="877" w:type="dxa"/>
            <w:tcBorders>
              <w:top w:val="nil"/>
            </w:tcBorders>
          </w:tcPr>
          <w:p>
            <w:pPr>
              <w:pStyle w:val="13"/>
              <w:rPr>
                <w:sz w:val="22"/>
              </w:rPr>
            </w:pPr>
          </w:p>
        </w:tc>
      </w:tr>
    </w:tbl>
    <w:p>
      <w:pPr>
        <w:pStyle w:val="6"/>
        <w:spacing w:before="9"/>
        <w:ind w:left="36"/>
        <w:jc w:val="center"/>
      </w:pPr>
      <w:r>
        <w:t>Table</w:t>
      </w:r>
      <w:r>
        <w:rPr>
          <w:spacing w:val="8"/>
        </w:rPr>
        <w:t xml:space="preserve"> </w:t>
      </w:r>
      <w:r>
        <w:t>8.2</w:t>
      </w:r>
      <w:r>
        <w:rPr>
          <w:spacing w:val="7"/>
        </w:rPr>
        <w:t xml:space="preserve"> </w:t>
      </w:r>
      <w:r>
        <w:rPr>
          <w:spacing w:val="-2"/>
        </w:rPr>
        <w:t>Employee</w:t>
      </w:r>
    </w:p>
    <w:p>
      <w:pPr>
        <w:pStyle w:val="6"/>
      </w:pPr>
    </w:p>
    <w:p>
      <w:pPr>
        <w:pStyle w:val="6"/>
        <w:spacing w:before="208"/>
      </w:pPr>
    </w:p>
    <w:p>
      <w:pPr>
        <w:pStyle w:val="6"/>
        <w:spacing w:before="1" w:line="283" w:lineRule="auto"/>
        <w:ind w:left="743" w:right="705" w:firstLine="676"/>
        <w:jc w:val="both"/>
      </w:pPr>
      <w:r>
        <w:t>In a database table with attributes such as "Id," "Name," "Mobile," "Email," "Address," "Dob" (Date of Birth), "Pin code," and "Password," each attribute serves a specific role in capturing and organizing information about individuals.</w:t>
      </w:r>
    </w:p>
    <w:p>
      <w:pPr>
        <w:pStyle w:val="3"/>
        <w:spacing w:before="189"/>
      </w:pPr>
      <w:r>
        <w:rPr>
          <w:spacing w:val="-5"/>
        </w:rPr>
        <w:t>Id:</w:t>
      </w:r>
    </w:p>
    <w:p>
      <w:pPr>
        <w:pStyle w:val="6"/>
        <w:spacing w:before="232" w:line="283" w:lineRule="auto"/>
        <w:ind w:left="743" w:right="709" w:firstLine="676"/>
        <w:jc w:val="both"/>
      </w:pPr>
      <w:r>
        <w:t>The "Id" attribute is typically a unique identifier assigned to each individual in the database. It serves as a primary key, ensuring that each record can be uniquely identified and referenced.</w:t>
      </w:r>
    </w:p>
    <w:p>
      <w:pPr>
        <w:pStyle w:val="3"/>
        <w:spacing w:before="187"/>
      </w:pPr>
      <w:r>
        <w:rPr>
          <w:spacing w:val="-4"/>
        </w:rPr>
        <w:t>Name:</w:t>
      </w:r>
    </w:p>
    <w:p>
      <w:pPr>
        <w:pStyle w:val="6"/>
        <w:spacing w:before="234" w:line="283" w:lineRule="auto"/>
        <w:ind w:left="743" w:right="706" w:firstLine="676"/>
        <w:jc w:val="both"/>
      </w:pPr>
      <w:r>
        <w:t xml:space="preserve">The "Name" attribute stores the full name of an individual. It is a fundamental piece of personal information and is often used for identification and communication </w:t>
      </w:r>
      <w:r>
        <w:rPr>
          <w:spacing w:val="-2"/>
        </w:rPr>
        <w:t>purposes.</w:t>
      </w:r>
    </w:p>
    <w:p>
      <w:pPr>
        <w:spacing w:after="0" w:line="283" w:lineRule="auto"/>
        <w:jc w:val="both"/>
        <w:sectPr>
          <w:footerReference r:id="rId16" w:type="default"/>
          <w:pgSz w:w="12240" w:h="15840"/>
          <w:pgMar w:top="1260" w:right="1160" w:bottom="1140" w:left="1640" w:header="0" w:footer="942" w:gutter="0"/>
          <w:cols w:space="720" w:num="1"/>
        </w:sectPr>
      </w:pPr>
    </w:p>
    <w:p>
      <w:pPr>
        <w:pStyle w:val="3"/>
        <w:spacing w:before="78"/>
      </w:pPr>
      <w:r>
        <w:rPr>
          <w:spacing w:val="-2"/>
        </w:rPr>
        <w:t>Mobile:</w:t>
      </w:r>
    </w:p>
    <w:p>
      <w:pPr>
        <w:pStyle w:val="6"/>
        <w:spacing w:before="231" w:line="283" w:lineRule="auto"/>
        <w:ind w:left="743" w:right="708" w:firstLine="676"/>
        <w:jc w:val="both"/>
      </w:pPr>
      <w:r>
        <w:t>The "Mobile" attribute stores the mobile or phone number of an individual. This information is crucial for contact and communication, facilitating outreach or</w:t>
      </w:r>
      <w:r>
        <w:rPr>
          <w:spacing w:val="80"/>
        </w:rPr>
        <w:t xml:space="preserve"> </w:t>
      </w:r>
      <w:r>
        <w:rPr>
          <w:spacing w:val="-2"/>
        </w:rPr>
        <w:t>notifications.</w:t>
      </w:r>
    </w:p>
    <w:p>
      <w:pPr>
        <w:pStyle w:val="3"/>
        <w:spacing w:before="187"/>
      </w:pPr>
      <w:r>
        <w:rPr>
          <w:spacing w:val="-2"/>
        </w:rPr>
        <w:t>Email:</w:t>
      </w:r>
    </w:p>
    <w:p>
      <w:pPr>
        <w:pStyle w:val="6"/>
        <w:spacing w:before="234" w:line="283" w:lineRule="auto"/>
        <w:ind w:left="743" w:right="709" w:firstLine="676"/>
        <w:jc w:val="both"/>
      </w:pPr>
      <w:r>
        <w:t xml:space="preserve">The "Email" attribute stores the email address of an individual. It serves as a unique identifier for user accounts and is commonly used for communication and login </w:t>
      </w:r>
      <w:r>
        <w:rPr>
          <w:spacing w:val="-2"/>
        </w:rPr>
        <w:t>credentials.</w:t>
      </w:r>
    </w:p>
    <w:p>
      <w:pPr>
        <w:pStyle w:val="3"/>
        <w:spacing w:before="190"/>
      </w:pPr>
      <w:r>
        <w:rPr>
          <w:spacing w:val="-2"/>
        </w:rPr>
        <w:t>Address:</w:t>
      </w:r>
    </w:p>
    <w:p>
      <w:pPr>
        <w:pStyle w:val="6"/>
        <w:spacing w:before="234" w:line="283" w:lineRule="auto"/>
        <w:ind w:left="743" w:right="707" w:firstLine="676"/>
        <w:jc w:val="both"/>
      </w:pPr>
      <w:r>
        <w:t>The "Address" attribute captures the physical address or location details of an individual.</w:t>
      </w:r>
      <w:r>
        <w:rPr>
          <w:spacing w:val="14"/>
        </w:rPr>
        <w:t xml:space="preserve"> </w:t>
      </w:r>
      <w:r>
        <w:t>It</w:t>
      </w:r>
      <w:r>
        <w:rPr>
          <w:spacing w:val="17"/>
        </w:rPr>
        <w:t xml:space="preserve"> </w:t>
      </w:r>
      <w:r>
        <w:t>might</w:t>
      </w:r>
      <w:r>
        <w:rPr>
          <w:spacing w:val="18"/>
        </w:rPr>
        <w:t xml:space="preserve"> </w:t>
      </w:r>
      <w:r>
        <w:t>include</w:t>
      </w:r>
      <w:r>
        <w:rPr>
          <w:spacing w:val="15"/>
        </w:rPr>
        <w:t xml:space="preserve"> </w:t>
      </w:r>
      <w:r>
        <w:t>components</w:t>
      </w:r>
      <w:r>
        <w:rPr>
          <w:spacing w:val="14"/>
        </w:rPr>
        <w:t xml:space="preserve"> </w:t>
      </w:r>
      <w:r>
        <w:t>such</w:t>
      </w:r>
      <w:r>
        <w:rPr>
          <w:spacing w:val="17"/>
        </w:rPr>
        <w:t xml:space="preserve"> </w:t>
      </w:r>
      <w:r>
        <w:t>as</w:t>
      </w:r>
      <w:r>
        <w:rPr>
          <w:spacing w:val="14"/>
        </w:rPr>
        <w:t xml:space="preserve"> </w:t>
      </w:r>
      <w:r>
        <w:t>street</w:t>
      </w:r>
      <w:r>
        <w:rPr>
          <w:spacing w:val="18"/>
        </w:rPr>
        <w:t xml:space="preserve"> </w:t>
      </w:r>
      <w:r>
        <w:t>address,</w:t>
      </w:r>
      <w:r>
        <w:rPr>
          <w:spacing w:val="17"/>
        </w:rPr>
        <w:t xml:space="preserve"> </w:t>
      </w:r>
      <w:r>
        <w:t>city,</w:t>
      </w:r>
      <w:r>
        <w:rPr>
          <w:spacing w:val="14"/>
        </w:rPr>
        <w:t xml:space="preserve"> </w:t>
      </w:r>
      <w:r>
        <w:t>and</w:t>
      </w:r>
      <w:r>
        <w:rPr>
          <w:spacing w:val="14"/>
        </w:rPr>
        <w:t xml:space="preserve"> </w:t>
      </w:r>
      <w:r>
        <w:t>state, providing a comprehensive overview of an individual's residence.</w:t>
      </w:r>
    </w:p>
    <w:p>
      <w:pPr>
        <w:pStyle w:val="3"/>
        <w:spacing w:before="187"/>
      </w:pPr>
      <w:r>
        <w:t>Dob</w:t>
      </w:r>
      <w:r>
        <w:rPr>
          <w:spacing w:val="9"/>
        </w:rPr>
        <w:t xml:space="preserve"> </w:t>
      </w:r>
      <w:r>
        <w:t>(Date</w:t>
      </w:r>
      <w:r>
        <w:rPr>
          <w:spacing w:val="7"/>
        </w:rPr>
        <w:t xml:space="preserve"> </w:t>
      </w:r>
      <w:r>
        <w:t>of</w:t>
      </w:r>
      <w:r>
        <w:rPr>
          <w:spacing w:val="6"/>
        </w:rPr>
        <w:t xml:space="preserve"> </w:t>
      </w:r>
      <w:r>
        <w:rPr>
          <w:spacing w:val="-2"/>
        </w:rPr>
        <w:t>Birth):</w:t>
      </w:r>
    </w:p>
    <w:p>
      <w:pPr>
        <w:pStyle w:val="6"/>
        <w:spacing w:before="232" w:line="283" w:lineRule="auto"/>
        <w:ind w:left="743" w:right="707" w:firstLine="676"/>
        <w:jc w:val="both"/>
      </w:pPr>
      <w:r>
        <w:t>The "Dob" attribute records the date of birth of an individual. This information is valuable for age-related functionalities, personalized services, and can contribute to demographic analysis.</w:t>
      </w:r>
    </w:p>
    <w:p>
      <w:pPr>
        <w:pStyle w:val="3"/>
        <w:spacing w:before="186"/>
      </w:pPr>
      <w:r>
        <w:t>Pin</w:t>
      </w:r>
      <w:r>
        <w:rPr>
          <w:spacing w:val="9"/>
        </w:rPr>
        <w:t xml:space="preserve"> </w:t>
      </w:r>
      <w:r>
        <w:rPr>
          <w:spacing w:val="-2"/>
        </w:rPr>
        <w:t>code:</w:t>
      </w:r>
    </w:p>
    <w:p>
      <w:pPr>
        <w:pStyle w:val="6"/>
        <w:spacing w:before="235" w:line="283" w:lineRule="auto"/>
        <w:ind w:left="743" w:right="709" w:firstLine="676"/>
        <w:jc w:val="both"/>
      </w:pPr>
      <w:r>
        <w:t xml:space="preserve">The "Pin code" attribute stores the postal code associated with an individual's address. It helps in geographically categorizing and organizing individuals based on their </w:t>
      </w:r>
      <w:r>
        <w:rPr>
          <w:spacing w:val="-2"/>
        </w:rPr>
        <w:t>location.</w:t>
      </w:r>
    </w:p>
    <w:p>
      <w:pPr>
        <w:pStyle w:val="3"/>
        <w:spacing w:before="186"/>
      </w:pPr>
      <w:r>
        <w:rPr>
          <w:spacing w:val="-2"/>
        </w:rPr>
        <w:t>Password:</w:t>
      </w:r>
    </w:p>
    <w:p>
      <w:pPr>
        <w:pStyle w:val="6"/>
        <w:spacing w:before="235" w:line="283" w:lineRule="auto"/>
        <w:ind w:left="743" w:right="707" w:firstLine="676"/>
        <w:jc w:val="both"/>
      </w:pPr>
      <w:r>
        <w:t>The "Password" attribute stores a securely hashed or encrypted version of the user's password. It is a critical attribute for user authentication, ensuring the security of user accounts by protecting access to sensitive information.</w:t>
      </w:r>
    </w:p>
    <w:p>
      <w:pPr>
        <w:pStyle w:val="3"/>
        <w:spacing w:before="189"/>
      </w:pPr>
      <w:r>
        <w:rPr>
          <w:spacing w:val="-5"/>
        </w:rPr>
        <w:t>Id:</w:t>
      </w:r>
    </w:p>
    <w:p>
      <w:pPr>
        <w:pStyle w:val="6"/>
        <w:spacing w:before="174" w:line="266" w:lineRule="auto"/>
        <w:ind w:left="743" w:right="708" w:firstLine="676"/>
        <w:jc w:val="both"/>
      </w:pPr>
      <w:r>
        <w:t xml:space="preserve">The “Id” attribute typically serves as a unique identifier for each record in the database table. It is a primary key that ensures each entry can be uniquely identified and </w:t>
      </w:r>
      <w:r>
        <w:rPr>
          <w:spacing w:val="-2"/>
        </w:rPr>
        <w:t>referenced.</w:t>
      </w:r>
    </w:p>
    <w:p>
      <w:pPr>
        <w:pStyle w:val="6"/>
      </w:pPr>
    </w:p>
    <w:p>
      <w:pPr>
        <w:pStyle w:val="6"/>
        <w:spacing w:before="72"/>
      </w:pPr>
    </w:p>
    <w:p>
      <w:pPr>
        <w:pStyle w:val="3"/>
        <w:spacing w:before="1"/>
      </w:pPr>
      <w:r>
        <w:rPr>
          <w:spacing w:val="-2"/>
        </w:rPr>
        <w:t>Contact:</w:t>
      </w:r>
    </w:p>
    <w:p>
      <w:pPr>
        <w:pStyle w:val="6"/>
        <w:spacing w:before="179" w:line="264" w:lineRule="auto"/>
        <w:ind w:left="743" w:right="709" w:firstLine="676"/>
        <w:jc w:val="both"/>
      </w:pPr>
      <w:r>
        <w:t>The “Contact” attribute likely stores contact information related to the users. This facilitates communication and coordination with the users.</w:t>
      </w:r>
    </w:p>
    <w:p>
      <w:pPr>
        <w:spacing w:after="0" w:line="264" w:lineRule="auto"/>
        <w:jc w:val="both"/>
        <w:sectPr>
          <w:footerReference r:id="rId17" w:type="default"/>
          <w:pgSz w:w="12240" w:h="15840"/>
          <w:pgMar w:top="1260" w:right="1160" w:bottom="1120" w:left="1640" w:header="0" w:footer="939" w:gutter="0"/>
          <w:pgNumType w:start="1"/>
          <w:cols w:space="720" w:num="1"/>
        </w:sectPr>
      </w:pPr>
    </w:p>
    <w:p>
      <w:pPr>
        <w:pStyle w:val="3"/>
        <w:spacing w:before="78"/>
      </w:pPr>
      <w:r>
        <w:t>Mobile</w:t>
      </w:r>
      <w:r>
        <w:rPr>
          <w:spacing w:val="14"/>
        </w:rPr>
        <w:t xml:space="preserve"> </w:t>
      </w:r>
      <w:r>
        <w:rPr>
          <w:spacing w:val="-5"/>
        </w:rPr>
        <w:t>no:</w:t>
      </w:r>
    </w:p>
    <w:p>
      <w:pPr>
        <w:pStyle w:val="6"/>
        <w:spacing w:before="179" w:line="266" w:lineRule="auto"/>
        <w:ind w:left="743" w:right="708" w:firstLine="676"/>
        <w:jc w:val="both"/>
      </w:pPr>
      <w:r>
        <w:t>The "Mobile no" attribute captures the contact number of the supplier. This information is crucial for communication purposes, allowing for easy and direct contact with the users when necessary.</w:t>
      </w:r>
    </w:p>
    <w:p>
      <w:pPr>
        <w:pStyle w:val="3"/>
        <w:spacing w:before="146"/>
      </w:pPr>
      <w:r>
        <w:rPr>
          <w:spacing w:val="-2"/>
        </w:rPr>
        <w:t>Address:</w:t>
      </w:r>
    </w:p>
    <w:p>
      <w:pPr>
        <w:pStyle w:val="6"/>
        <w:spacing w:before="177" w:line="266" w:lineRule="auto"/>
        <w:ind w:left="743" w:right="704" w:firstLine="676"/>
        <w:jc w:val="both"/>
      </w:pPr>
      <w:r>
        <w:t>The "Address" attribute records the official address of the users. This could</w:t>
      </w:r>
      <w:r>
        <w:rPr>
          <w:spacing w:val="40"/>
        </w:rPr>
        <w:t xml:space="preserve"> </w:t>
      </w:r>
      <w:r>
        <w:t>include details such as street address, city, and postal code, providing a comprehensive location reference.</w:t>
      </w:r>
    </w:p>
    <w:p>
      <w:pPr>
        <w:pStyle w:val="3"/>
        <w:spacing w:before="146"/>
      </w:pPr>
      <w:r>
        <w:t>Resident</w:t>
      </w:r>
      <w:r>
        <w:rPr>
          <w:spacing w:val="19"/>
        </w:rPr>
        <w:t xml:space="preserve"> </w:t>
      </w:r>
      <w:r>
        <w:rPr>
          <w:spacing w:val="-2"/>
        </w:rPr>
        <w:t>address:</w:t>
      </w:r>
    </w:p>
    <w:p>
      <w:pPr>
        <w:pStyle w:val="6"/>
        <w:spacing w:before="179" w:line="266" w:lineRule="auto"/>
        <w:ind w:left="743" w:right="707" w:firstLine="676"/>
        <w:jc w:val="both"/>
      </w:pPr>
      <w:r>
        <w:t>The "Resident address" attribute, if included, may store the personal or residential address of the users. This information might be relevant for users who operate</w:t>
      </w:r>
      <w:r>
        <w:rPr>
          <w:spacing w:val="40"/>
        </w:rPr>
        <w:t xml:space="preserve"> </w:t>
      </w:r>
      <w:r>
        <w:t>individually or as smaller entities.</w:t>
      </w:r>
    </w:p>
    <w:p>
      <w:pPr>
        <w:spacing w:after="0" w:line="266" w:lineRule="auto"/>
        <w:jc w:val="both"/>
        <w:sectPr>
          <w:pgSz w:w="12240" w:h="15840"/>
          <w:pgMar w:top="1260" w:right="1160" w:bottom="1140" w:left="1640" w:header="0" w:footer="939" w:gutter="0"/>
          <w:cols w:space="720" w:num="1"/>
        </w:sectPr>
      </w:pPr>
    </w:p>
    <w:p>
      <w:pPr>
        <w:pStyle w:val="6"/>
        <w:rPr>
          <w:sz w:val="26"/>
        </w:rPr>
      </w:pPr>
    </w:p>
    <w:p>
      <w:pPr>
        <w:pStyle w:val="6"/>
        <w:rPr>
          <w:sz w:val="26"/>
        </w:rPr>
      </w:pPr>
    </w:p>
    <w:p>
      <w:pPr>
        <w:pStyle w:val="6"/>
        <w:spacing w:before="153"/>
        <w:rPr>
          <w:sz w:val="26"/>
        </w:rPr>
      </w:pPr>
    </w:p>
    <w:p>
      <w:pPr>
        <w:spacing w:before="0" w:line="691" w:lineRule="auto"/>
        <w:ind w:left="3800" w:right="3757" w:hanging="2"/>
        <w:jc w:val="center"/>
        <w:rPr>
          <w:b/>
          <w:sz w:val="26"/>
        </w:rPr>
      </w:pPr>
      <w:r>
        <w:rPr>
          <w:b/>
          <w:sz w:val="26"/>
        </w:rPr>
        <w:t>CHAPTER 9 FORM</w:t>
      </w:r>
      <w:r>
        <w:rPr>
          <w:b/>
          <w:spacing w:val="-14"/>
          <w:sz w:val="26"/>
        </w:rPr>
        <w:t xml:space="preserve"> </w:t>
      </w:r>
      <w:r>
        <w:rPr>
          <w:b/>
          <w:sz w:val="26"/>
        </w:rPr>
        <w:t>DESIGN</w:t>
      </w:r>
    </w:p>
    <w:p>
      <w:pPr>
        <w:pStyle w:val="3"/>
        <w:numPr>
          <w:ilvl w:val="1"/>
          <w:numId w:val="10"/>
        </w:numPr>
        <w:tabs>
          <w:tab w:val="left" w:pos="1080"/>
        </w:tabs>
        <w:spacing w:before="0" w:after="0" w:line="240" w:lineRule="auto"/>
        <w:ind w:left="1080" w:right="0" w:hanging="337"/>
        <w:jc w:val="left"/>
      </w:pPr>
      <w:bookmarkStart w:id="11" w:name="_TOC_250001"/>
      <w:bookmarkEnd w:id="11"/>
      <w:r>
        <w:rPr>
          <w:spacing w:val="-2"/>
        </w:rPr>
        <w:t>Login</w:t>
      </w:r>
    </w:p>
    <w:p>
      <w:pPr>
        <w:pStyle w:val="6"/>
        <w:rPr>
          <w:b/>
          <w:sz w:val="20"/>
        </w:rPr>
      </w:pPr>
    </w:p>
    <w:p>
      <w:pPr>
        <w:pStyle w:val="6"/>
        <w:spacing w:before="123"/>
        <w:rPr>
          <w:b/>
          <w:sz w:val="20"/>
        </w:rPr>
      </w:pPr>
      <w:r>
        <w:drawing>
          <wp:anchor distT="0" distB="0" distL="0" distR="0" simplePos="0" relativeHeight="251676672" behindDoc="1" locked="0" layoutInCell="1" allowOverlap="1">
            <wp:simplePos x="0" y="0"/>
            <wp:positionH relativeFrom="page">
              <wp:posOffset>1513205</wp:posOffset>
            </wp:positionH>
            <wp:positionV relativeFrom="paragraph">
              <wp:posOffset>239395</wp:posOffset>
            </wp:positionV>
            <wp:extent cx="5080000" cy="5124450"/>
            <wp:effectExtent l="0" t="0" r="0" b="0"/>
            <wp:wrapTopAndBottom/>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3" cstate="print"/>
                    <a:stretch>
                      <a:fillRect/>
                    </a:stretch>
                  </pic:blipFill>
                  <pic:spPr>
                    <a:xfrm>
                      <a:off x="0" y="0"/>
                      <a:ext cx="5080233" cy="5124450"/>
                    </a:xfrm>
                    <a:prstGeom prst="rect">
                      <a:avLst/>
                    </a:prstGeom>
                  </pic:spPr>
                </pic:pic>
              </a:graphicData>
            </a:graphic>
          </wp:anchor>
        </w:drawing>
      </w:r>
    </w:p>
    <w:p>
      <w:pPr>
        <w:pStyle w:val="6"/>
        <w:spacing w:before="192"/>
        <w:ind w:left="36"/>
        <w:jc w:val="center"/>
      </w:pPr>
      <w:r>
        <w:rPr>
          <w:color w:val="364150"/>
        </w:rPr>
        <w:t>Fig.</w:t>
      </w:r>
      <w:r>
        <w:rPr>
          <w:color w:val="364150"/>
          <w:spacing w:val="7"/>
        </w:rPr>
        <w:t xml:space="preserve"> </w:t>
      </w:r>
      <w:r>
        <w:rPr>
          <w:color w:val="364150"/>
        </w:rPr>
        <w:t>9.1</w:t>
      </w:r>
      <w:r>
        <w:rPr>
          <w:color w:val="364150"/>
          <w:spacing w:val="5"/>
        </w:rPr>
        <w:t xml:space="preserve"> </w:t>
      </w:r>
      <w:r>
        <w:rPr>
          <w:color w:val="364150"/>
          <w:spacing w:val="-2"/>
        </w:rPr>
        <w:t>Login</w:t>
      </w:r>
    </w:p>
    <w:p>
      <w:pPr>
        <w:spacing w:after="0"/>
        <w:jc w:val="center"/>
        <w:sectPr>
          <w:pgSz w:w="12240" w:h="15840"/>
          <w:pgMar w:top="1820" w:right="1160" w:bottom="1140" w:left="1640" w:header="0" w:footer="939" w:gutter="0"/>
          <w:cols w:space="720" w:num="1"/>
        </w:sectPr>
      </w:pPr>
    </w:p>
    <w:p>
      <w:pPr>
        <w:pStyle w:val="6"/>
        <w:spacing w:before="80" w:line="283" w:lineRule="auto"/>
        <w:ind w:left="745" w:right="707" w:firstLine="280"/>
        <w:jc w:val="both"/>
      </w:pPr>
      <w:r>
        <w:t xml:space="preserve">The login module in the Instagram Clone is a pivotal component responsible for securely authenticating users and regulating access to the system. This module verifies user identity by validating entered credentials, typically consisting of a username and </w:t>
      </w:r>
      <w:r>
        <w:rPr>
          <w:spacing w:val="-2"/>
        </w:rPr>
        <w:t>password.</w:t>
      </w:r>
    </w:p>
    <w:p>
      <w:pPr>
        <w:pStyle w:val="6"/>
        <w:spacing w:before="186" w:line="283" w:lineRule="auto"/>
        <w:ind w:left="745" w:right="708" w:firstLine="676"/>
        <w:jc w:val="both"/>
      </w:pPr>
      <w:r>
        <w:t>Security measures, including password hashing and salting, are implemented to safeguard</w:t>
      </w:r>
      <w:r>
        <w:rPr>
          <w:spacing w:val="-2"/>
        </w:rPr>
        <w:t xml:space="preserve"> </w:t>
      </w:r>
      <w:r>
        <w:t>user credentials.</w:t>
      </w:r>
      <w:r>
        <w:rPr>
          <w:spacing w:val="-2"/>
        </w:rPr>
        <w:t xml:space="preserve"> </w:t>
      </w:r>
      <w:r>
        <w:t>The</w:t>
      </w:r>
      <w:r>
        <w:rPr>
          <w:spacing w:val="-5"/>
        </w:rPr>
        <w:t xml:space="preserve"> </w:t>
      </w:r>
      <w:r>
        <w:t>login</w:t>
      </w:r>
      <w:r>
        <w:rPr>
          <w:spacing w:val="-2"/>
        </w:rPr>
        <w:t xml:space="preserve"> </w:t>
      </w:r>
      <w:r>
        <w:t>module may also</w:t>
      </w:r>
      <w:r>
        <w:rPr>
          <w:spacing w:val="-2"/>
        </w:rPr>
        <w:t xml:space="preserve"> </w:t>
      </w:r>
      <w:r>
        <w:t>include</w:t>
      </w:r>
      <w:r>
        <w:rPr>
          <w:spacing w:val="-2"/>
        </w:rPr>
        <w:t xml:space="preserve"> </w:t>
      </w:r>
      <w:r>
        <w:t>features</w:t>
      </w:r>
      <w:r>
        <w:rPr>
          <w:spacing w:val="-2"/>
        </w:rPr>
        <w:t xml:space="preserve"> </w:t>
      </w:r>
      <w:r>
        <w:t>such as an</w:t>
      </w:r>
      <w:r>
        <w:rPr>
          <w:spacing w:val="-5"/>
        </w:rPr>
        <w:t xml:space="preserve"> </w:t>
      </w:r>
      <w:r>
        <w:t>account lockout mechanism to counter multiple failed login attempts, logging and auditing for monitoring user activities, and password recovery options for forgotten passwords.</w:t>
      </w:r>
    </w:p>
    <w:p>
      <w:pPr>
        <w:pStyle w:val="6"/>
        <w:spacing w:line="283" w:lineRule="auto"/>
        <w:ind w:left="745" w:right="705" w:firstLine="677"/>
        <w:jc w:val="both"/>
      </w:pPr>
      <w:r>
        <w:t>Overall, the login module is of paramount importance as it serves as the initial checkpoint, ensuring that only authorized</w:t>
      </w:r>
      <w:r>
        <w:rPr>
          <w:spacing w:val="-4"/>
        </w:rPr>
        <w:t xml:space="preserve"> </w:t>
      </w:r>
      <w:r>
        <w:t>users gain</w:t>
      </w:r>
      <w:r>
        <w:rPr>
          <w:spacing w:val="-4"/>
        </w:rPr>
        <w:t xml:space="preserve"> </w:t>
      </w:r>
      <w:r>
        <w:t>access to the Cloned while upholding security and user-friendly practices.</w:t>
      </w:r>
    </w:p>
    <w:p>
      <w:pPr>
        <w:pStyle w:val="3"/>
        <w:numPr>
          <w:ilvl w:val="2"/>
          <w:numId w:val="11"/>
        </w:numPr>
        <w:tabs>
          <w:tab w:val="left" w:pos="1251"/>
        </w:tabs>
        <w:spacing w:before="188" w:after="0" w:line="240" w:lineRule="auto"/>
        <w:ind w:left="1251" w:right="0" w:hanging="506"/>
        <w:jc w:val="left"/>
      </w:pPr>
      <w:r>
        <w:t>Profile</w:t>
      </w:r>
      <w:r>
        <w:rPr>
          <w:spacing w:val="9"/>
        </w:rPr>
        <w:t xml:space="preserve"> </w:t>
      </w:r>
      <w:r>
        <w:rPr>
          <w:spacing w:val="-2"/>
        </w:rPr>
        <w:t>Updation</w:t>
      </w:r>
    </w:p>
    <w:p>
      <w:pPr>
        <w:pStyle w:val="6"/>
        <w:spacing w:before="4"/>
        <w:rPr>
          <w:b/>
          <w:sz w:val="17"/>
        </w:rPr>
      </w:pPr>
      <w:r>
        <w:drawing>
          <wp:anchor distT="0" distB="0" distL="0" distR="0" simplePos="0" relativeHeight="251676672" behindDoc="1" locked="0" layoutInCell="1" allowOverlap="1">
            <wp:simplePos x="0" y="0"/>
            <wp:positionH relativeFrom="page">
              <wp:posOffset>1513205</wp:posOffset>
            </wp:positionH>
            <wp:positionV relativeFrom="paragraph">
              <wp:posOffset>141605</wp:posOffset>
            </wp:positionV>
            <wp:extent cx="4593590" cy="4848225"/>
            <wp:effectExtent l="0" t="0" r="0" b="0"/>
            <wp:wrapTopAndBottom/>
            <wp:docPr id="63" name="Image 6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4593857" cy="4848225"/>
                    </a:xfrm>
                    <a:prstGeom prst="rect">
                      <a:avLst/>
                    </a:prstGeom>
                  </pic:spPr>
                </pic:pic>
              </a:graphicData>
            </a:graphic>
          </wp:anchor>
        </w:drawing>
      </w:r>
    </w:p>
    <w:p>
      <w:pPr>
        <w:pStyle w:val="6"/>
        <w:spacing w:before="13"/>
        <w:rPr>
          <w:b/>
        </w:rPr>
      </w:pPr>
    </w:p>
    <w:p>
      <w:pPr>
        <w:pStyle w:val="6"/>
        <w:spacing w:before="1"/>
        <w:ind w:left="35"/>
        <w:jc w:val="center"/>
      </w:pPr>
      <w:r>
        <w:t>Fig</w:t>
      </w:r>
      <w:r>
        <w:rPr>
          <w:spacing w:val="8"/>
        </w:rPr>
        <w:t xml:space="preserve"> </w:t>
      </w:r>
      <w:r>
        <w:t>9.4</w:t>
      </w:r>
      <w:r>
        <w:rPr>
          <w:spacing w:val="8"/>
        </w:rPr>
        <w:t xml:space="preserve"> </w:t>
      </w:r>
      <w:r>
        <w:t>Profile</w:t>
      </w:r>
      <w:r>
        <w:rPr>
          <w:spacing w:val="8"/>
        </w:rPr>
        <w:t xml:space="preserve"> </w:t>
      </w:r>
      <w:r>
        <w:rPr>
          <w:spacing w:val="-2"/>
        </w:rPr>
        <w:t>Updation</w:t>
      </w:r>
    </w:p>
    <w:p>
      <w:pPr>
        <w:pStyle w:val="6"/>
        <w:spacing w:before="231" w:line="285" w:lineRule="auto"/>
        <w:ind w:left="745" w:right="706" w:firstLine="676"/>
        <w:jc w:val="both"/>
      </w:pPr>
      <w:r>
        <w:t>Profile updation in the employee module of the Instagram Clone is a pivotal feature</w:t>
      </w:r>
      <w:r>
        <w:rPr>
          <w:spacing w:val="-4"/>
        </w:rPr>
        <w:t xml:space="preserve"> </w:t>
      </w:r>
      <w:r>
        <w:t>that</w:t>
      </w:r>
      <w:r>
        <w:rPr>
          <w:spacing w:val="-3"/>
        </w:rPr>
        <w:t xml:space="preserve"> </w:t>
      </w:r>
      <w:r>
        <w:t>users</w:t>
      </w:r>
      <w:r>
        <w:rPr>
          <w:spacing w:val="-2"/>
        </w:rPr>
        <w:t xml:space="preserve"> </w:t>
      </w:r>
      <w:r>
        <w:t>to</w:t>
      </w:r>
      <w:r>
        <w:rPr>
          <w:spacing w:val="-3"/>
        </w:rPr>
        <w:t xml:space="preserve"> </w:t>
      </w:r>
      <w:r>
        <w:t>maintain</w:t>
      </w:r>
      <w:r>
        <w:rPr>
          <w:spacing w:val="-2"/>
        </w:rPr>
        <w:t xml:space="preserve"> </w:t>
      </w:r>
      <w:r>
        <w:t>accurate and</w:t>
      </w:r>
      <w:r>
        <w:rPr>
          <w:spacing w:val="-3"/>
        </w:rPr>
        <w:t xml:space="preserve"> </w:t>
      </w:r>
      <w:r>
        <w:t>current</w:t>
      </w:r>
      <w:r>
        <w:rPr>
          <w:spacing w:val="-2"/>
        </w:rPr>
        <w:t xml:space="preserve"> </w:t>
      </w:r>
      <w:r>
        <w:t>personal</w:t>
      </w:r>
      <w:r>
        <w:rPr>
          <w:spacing w:val="-3"/>
        </w:rPr>
        <w:t xml:space="preserve"> </w:t>
      </w:r>
      <w:r>
        <w:t>information</w:t>
      </w:r>
      <w:r>
        <w:rPr>
          <w:spacing w:val="-3"/>
        </w:rPr>
        <w:t xml:space="preserve"> </w:t>
      </w:r>
      <w:r>
        <w:t>within</w:t>
      </w:r>
      <w:r>
        <w:rPr>
          <w:spacing w:val="2"/>
        </w:rPr>
        <w:t xml:space="preserve"> </w:t>
      </w:r>
      <w:r>
        <w:t>the</w:t>
      </w:r>
      <w:r>
        <w:rPr>
          <w:spacing w:val="-4"/>
        </w:rPr>
        <w:t xml:space="preserve"> </w:t>
      </w:r>
      <w:r>
        <w:rPr>
          <w:spacing w:val="-2"/>
        </w:rPr>
        <w:t>system.</w:t>
      </w:r>
    </w:p>
    <w:p>
      <w:pPr>
        <w:spacing w:after="0" w:line="285" w:lineRule="auto"/>
        <w:jc w:val="both"/>
        <w:sectPr>
          <w:pgSz w:w="12240" w:h="15840"/>
          <w:pgMar w:top="1260" w:right="1160" w:bottom="1120" w:left="1640" w:header="0" w:footer="939" w:gutter="0"/>
          <w:cols w:space="720" w:num="1"/>
        </w:sectPr>
      </w:pPr>
    </w:p>
    <w:p>
      <w:pPr>
        <w:pStyle w:val="6"/>
        <w:spacing w:before="78" w:line="283" w:lineRule="auto"/>
        <w:ind w:left="743" w:right="706"/>
        <w:jc w:val="both"/>
      </w:pPr>
      <w:r>
        <w:t>This functionality is accessible through the users module, where users can seamlessly navigate to the "Profile" section. Here, users have the ability to edit various aspects of</w:t>
      </w:r>
      <w:r>
        <w:rPr>
          <w:spacing w:val="40"/>
        </w:rPr>
        <w:t xml:space="preserve"> </w:t>
      </w:r>
      <w:r>
        <w:t>their profiles, including personal details such as names, contact information, and emergency contacts. The system also facilitates password updates, enhancing security through periodic</w:t>
      </w:r>
      <w:r>
        <w:rPr>
          <w:spacing w:val="40"/>
        </w:rPr>
        <w:t xml:space="preserve"> </w:t>
      </w:r>
      <w:r>
        <w:t>changes</w:t>
      </w:r>
      <w:r>
        <w:rPr>
          <w:spacing w:val="40"/>
        </w:rPr>
        <w:t xml:space="preserve"> </w:t>
      </w:r>
      <w:r>
        <w:t>and</w:t>
      </w:r>
      <w:r>
        <w:rPr>
          <w:spacing w:val="40"/>
        </w:rPr>
        <w:t xml:space="preserve"> </w:t>
      </w:r>
      <w:r>
        <w:t>adherence to</w:t>
      </w:r>
      <w:r>
        <w:rPr>
          <w:spacing w:val="40"/>
        </w:rPr>
        <w:t xml:space="preserve"> </w:t>
      </w:r>
      <w:r>
        <w:t>password complexity</w:t>
      </w:r>
      <w:r>
        <w:rPr>
          <w:spacing w:val="40"/>
        </w:rPr>
        <w:t xml:space="preserve"> </w:t>
      </w:r>
      <w:r>
        <w:t>standards.</w:t>
      </w:r>
      <w:r>
        <w:rPr>
          <w:spacing w:val="40"/>
        </w:rPr>
        <w:t xml:space="preserve"> </w:t>
      </w:r>
      <w:r>
        <w:t>For Instagram with multiple shifts, users can manage their shift preferences and availability, allowing for a flexible scheduling approach. The profile up dation process includes a confirmation and review step, ensuring that users can verify the accuracy of the modifications made</w:t>
      </w:r>
      <w:r>
        <w:rPr>
          <w:spacing w:val="30"/>
        </w:rPr>
        <w:t xml:space="preserve"> </w:t>
      </w:r>
      <w:r>
        <w:t>before finalizing</w:t>
      </w:r>
      <w:r>
        <w:rPr>
          <w:spacing w:val="29"/>
        </w:rPr>
        <w:t xml:space="preserve"> </w:t>
      </w:r>
      <w:r>
        <w:t>the changes.</w:t>
      </w:r>
      <w:r>
        <w:rPr>
          <w:spacing w:val="29"/>
        </w:rPr>
        <w:t xml:space="preserve"> </w:t>
      </w:r>
      <w:r>
        <w:t>An essential</w:t>
      </w:r>
      <w:r>
        <w:rPr>
          <w:spacing w:val="29"/>
        </w:rPr>
        <w:t xml:space="preserve"> </w:t>
      </w:r>
      <w:r>
        <w:t>aspect</w:t>
      </w:r>
      <w:r>
        <w:rPr>
          <w:spacing w:val="31"/>
        </w:rPr>
        <w:t xml:space="preserve"> </w:t>
      </w:r>
      <w:r>
        <w:t>of this feature</w:t>
      </w:r>
      <w:r>
        <w:rPr>
          <w:spacing w:val="30"/>
        </w:rPr>
        <w:t xml:space="preserve"> </w:t>
      </w:r>
      <w:r>
        <w:t xml:space="preserve">is the creation of an audit trail, capturing the date, time, and specific changes made by the </w:t>
      </w:r>
      <w:r>
        <w:rPr>
          <w:spacing w:val="-2"/>
        </w:rPr>
        <w:t>users.</w:t>
      </w:r>
    </w:p>
    <w:p>
      <w:pPr>
        <w:spacing w:after="0" w:line="283" w:lineRule="auto"/>
        <w:jc w:val="both"/>
        <w:sectPr>
          <w:pgSz w:w="12240" w:h="15840"/>
          <w:pgMar w:top="1260" w:right="1160" w:bottom="1140" w:left="1640" w:header="0" w:footer="939" w:gutter="0"/>
          <w:cols w:space="720" w:num="1"/>
        </w:sectPr>
      </w:pPr>
    </w:p>
    <w:p>
      <w:pPr>
        <w:pStyle w:val="6"/>
        <w:rPr>
          <w:sz w:val="26"/>
        </w:rPr>
      </w:pPr>
    </w:p>
    <w:p>
      <w:pPr>
        <w:pStyle w:val="6"/>
        <w:rPr>
          <w:sz w:val="26"/>
        </w:rPr>
      </w:pPr>
    </w:p>
    <w:p>
      <w:pPr>
        <w:pStyle w:val="6"/>
        <w:spacing w:before="229"/>
        <w:rPr>
          <w:sz w:val="26"/>
        </w:rPr>
      </w:pPr>
    </w:p>
    <w:p>
      <w:pPr>
        <w:spacing w:before="1"/>
        <w:ind w:left="39" w:right="0" w:firstLine="0"/>
        <w:jc w:val="center"/>
        <w:rPr>
          <w:b/>
          <w:sz w:val="26"/>
        </w:rPr>
      </w:pPr>
      <w:r>
        <w:rPr>
          <w:b/>
          <w:sz w:val="26"/>
        </w:rPr>
        <w:t>CHAPTER</w:t>
      </w:r>
      <w:r>
        <w:rPr>
          <w:b/>
          <w:spacing w:val="11"/>
          <w:sz w:val="26"/>
        </w:rPr>
        <w:t xml:space="preserve"> </w:t>
      </w:r>
      <w:r>
        <w:rPr>
          <w:b/>
          <w:spacing w:val="-5"/>
          <w:sz w:val="26"/>
        </w:rPr>
        <w:t>10</w:t>
      </w:r>
    </w:p>
    <w:p>
      <w:pPr>
        <w:pStyle w:val="6"/>
        <w:rPr>
          <w:b/>
          <w:sz w:val="26"/>
        </w:rPr>
      </w:pPr>
    </w:p>
    <w:p>
      <w:pPr>
        <w:pStyle w:val="6"/>
        <w:spacing w:before="75"/>
        <w:rPr>
          <w:b/>
          <w:sz w:val="26"/>
        </w:rPr>
      </w:pPr>
    </w:p>
    <w:p>
      <w:pPr>
        <w:spacing w:before="0"/>
        <w:ind w:left="43" w:right="0" w:firstLine="0"/>
        <w:jc w:val="center"/>
        <w:rPr>
          <w:b/>
          <w:sz w:val="26"/>
        </w:rPr>
      </w:pPr>
      <w:r>
        <w:rPr>
          <w:b/>
          <w:spacing w:val="-2"/>
          <w:sz w:val="26"/>
        </w:rPr>
        <w:t>TESTING</w:t>
      </w:r>
    </w:p>
    <w:p>
      <w:pPr>
        <w:pStyle w:val="6"/>
        <w:rPr>
          <w:b/>
          <w:sz w:val="26"/>
        </w:rPr>
      </w:pPr>
    </w:p>
    <w:p>
      <w:pPr>
        <w:pStyle w:val="6"/>
        <w:spacing w:before="50"/>
        <w:rPr>
          <w:b/>
          <w:sz w:val="26"/>
        </w:rPr>
      </w:pPr>
    </w:p>
    <w:p>
      <w:pPr>
        <w:pStyle w:val="3"/>
        <w:numPr>
          <w:ilvl w:val="1"/>
          <w:numId w:val="12"/>
        </w:numPr>
        <w:tabs>
          <w:tab w:val="left" w:pos="1193"/>
        </w:tabs>
        <w:spacing w:before="0" w:after="0" w:line="240" w:lineRule="auto"/>
        <w:ind w:left="1193" w:right="0" w:hanging="450"/>
        <w:jc w:val="left"/>
      </w:pPr>
      <w:bookmarkStart w:id="12" w:name="_TOC_250000"/>
      <w:bookmarkEnd w:id="12"/>
      <w:r>
        <w:rPr>
          <w:spacing w:val="-2"/>
        </w:rPr>
        <w:t>Introduction</w:t>
      </w:r>
    </w:p>
    <w:p>
      <w:pPr>
        <w:pStyle w:val="6"/>
        <w:spacing w:before="234" w:line="283" w:lineRule="auto"/>
        <w:ind w:left="743" w:right="707" w:firstLine="676"/>
        <w:jc w:val="both"/>
      </w:pPr>
      <w:r>
        <w:t>The purpose of testing is to discover errors. Testing is the process of trying to discover every conceivable fault or weakness in a work product. It provides a way to</w:t>
      </w:r>
      <w:r>
        <w:rPr>
          <w:spacing w:val="40"/>
        </w:rPr>
        <w:t xml:space="preserve"> </w:t>
      </w:r>
      <w:r>
        <w:t>check the functionalities of components, sub-assemblies, and/or a finished product it is</w:t>
      </w:r>
      <w:r>
        <w:rPr>
          <w:spacing w:val="80"/>
        </w:rPr>
        <w:t xml:space="preserve"> </w:t>
      </w:r>
      <w:r>
        <w:t>the process of exercising software with the intent of ensuring that the software system meets its requirements and user expectations and does not fail in an unacceptable manner. There are various types of tests. Each test</w:t>
      </w:r>
      <w:r>
        <w:rPr>
          <w:spacing w:val="24"/>
        </w:rPr>
        <w:t xml:space="preserve"> </w:t>
      </w:r>
      <w:r>
        <w:t>type addresses a specific testing requirement.</w:t>
      </w:r>
    </w:p>
    <w:p>
      <w:pPr>
        <w:pStyle w:val="3"/>
        <w:numPr>
          <w:ilvl w:val="1"/>
          <w:numId w:val="12"/>
        </w:numPr>
        <w:tabs>
          <w:tab w:val="left" w:pos="1193"/>
        </w:tabs>
        <w:spacing w:before="186" w:after="0" w:line="240" w:lineRule="auto"/>
        <w:ind w:left="1193" w:right="0" w:hanging="450"/>
        <w:jc w:val="left"/>
      </w:pPr>
      <w:r>
        <w:t>Types</w:t>
      </w:r>
      <w:r>
        <w:rPr>
          <w:spacing w:val="11"/>
        </w:rPr>
        <w:t xml:space="preserve"> </w:t>
      </w:r>
      <w:r>
        <w:t>of</w:t>
      </w:r>
      <w:r>
        <w:rPr>
          <w:spacing w:val="7"/>
        </w:rPr>
        <w:t xml:space="preserve"> </w:t>
      </w:r>
      <w:r>
        <w:rPr>
          <w:spacing w:val="-2"/>
        </w:rPr>
        <w:t>Testing</w:t>
      </w:r>
    </w:p>
    <w:p>
      <w:pPr>
        <w:pStyle w:val="12"/>
        <w:numPr>
          <w:ilvl w:val="2"/>
          <w:numId w:val="12"/>
        </w:numPr>
        <w:tabs>
          <w:tab w:val="left" w:pos="1362"/>
        </w:tabs>
        <w:spacing w:before="235" w:after="0" w:line="240" w:lineRule="auto"/>
        <w:ind w:left="1362" w:right="0" w:hanging="619"/>
        <w:jc w:val="left"/>
        <w:rPr>
          <w:b/>
          <w:sz w:val="22"/>
        </w:rPr>
      </w:pPr>
      <w:r>
        <w:rPr>
          <w:b/>
          <w:sz w:val="22"/>
        </w:rPr>
        <w:t>Unit</w:t>
      </w:r>
      <w:r>
        <w:rPr>
          <w:b/>
          <w:spacing w:val="7"/>
          <w:sz w:val="22"/>
        </w:rPr>
        <w:t xml:space="preserve"> </w:t>
      </w:r>
      <w:r>
        <w:rPr>
          <w:b/>
          <w:spacing w:val="-2"/>
          <w:sz w:val="22"/>
        </w:rPr>
        <w:t>Testing</w:t>
      </w:r>
    </w:p>
    <w:p>
      <w:pPr>
        <w:pStyle w:val="6"/>
        <w:spacing w:before="232" w:line="283" w:lineRule="auto"/>
        <w:ind w:left="743" w:right="708" w:firstLine="676"/>
        <w:jc w:val="both"/>
      </w:pPr>
      <w:r>
        <w:t>Unit testing focuses verification effort on the smallest unit of software design, the module. The unit testing, we have is white box oriented and some modules the steps are conducted in parallel.</w:t>
      </w:r>
    </w:p>
    <w:p>
      <w:pPr>
        <w:pStyle w:val="3"/>
        <w:numPr>
          <w:ilvl w:val="2"/>
          <w:numId w:val="12"/>
        </w:numPr>
        <w:tabs>
          <w:tab w:val="left" w:pos="1362"/>
        </w:tabs>
        <w:spacing w:before="186" w:after="0" w:line="240" w:lineRule="auto"/>
        <w:ind w:left="1362" w:right="0" w:hanging="619"/>
        <w:jc w:val="left"/>
      </w:pPr>
      <w:r>
        <w:t>Integration</w:t>
      </w:r>
      <w:r>
        <w:rPr>
          <w:spacing w:val="18"/>
        </w:rPr>
        <w:t xml:space="preserve"> </w:t>
      </w:r>
      <w:r>
        <w:rPr>
          <w:spacing w:val="-2"/>
        </w:rPr>
        <w:t>Testing</w:t>
      </w:r>
    </w:p>
    <w:p>
      <w:pPr>
        <w:pStyle w:val="6"/>
        <w:spacing w:before="235" w:line="283" w:lineRule="auto"/>
        <w:ind w:left="743" w:right="706" w:firstLine="676"/>
        <w:jc w:val="both"/>
      </w:pPr>
      <w:r>
        <w:t>Testing is done for each module. After testing all the modules, the modules are integrated and testing of the final system is done with the test data, specially designed to show that the system will operate successfully in all its aspects conditions. Thus, the system</w:t>
      </w:r>
      <w:r>
        <w:rPr>
          <w:spacing w:val="-2"/>
        </w:rPr>
        <w:t xml:space="preserve"> </w:t>
      </w:r>
      <w:r>
        <w:t>testing is a confirmation that all is correct and an opportunity to show the</w:t>
      </w:r>
      <w:r>
        <w:rPr>
          <w:spacing w:val="-2"/>
        </w:rPr>
        <w:t xml:space="preserve"> </w:t>
      </w:r>
      <w:r>
        <w:t>user that the system works.</w:t>
      </w:r>
    </w:p>
    <w:p>
      <w:pPr>
        <w:pStyle w:val="6"/>
        <w:spacing w:before="187" w:line="283" w:lineRule="auto"/>
        <w:ind w:left="743" w:right="705"/>
        <w:jc w:val="both"/>
      </w:pPr>
      <w:r>
        <w:t>The purpose of integration testing is to verify functional, performance and reliability requirements placed on major design items. These "design items", i.e. assemblages (or groups of units), are exercised through their interfaces using black box testing, success</w:t>
      </w:r>
      <w:r>
        <w:rPr>
          <w:spacing w:val="40"/>
        </w:rPr>
        <w:t xml:space="preserve"> </w:t>
      </w:r>
      <w:r>
        <w:t>and error cases being simulated via appropriate parameter and data inputs. Simulated usage of shared data areas and inter-process communication is tested and individual subsystems are exercised through their input interface.</w:t>
      </w:r>
    </w:p>
    <w:p>
      <w:pPr>
        <w:pStyle w:val="3"/>
        <w:numPr>
          <w:ilvl w:val="2"/>
          <w:numId w:val="12"/>
        </w:numPr>
        <w:tabs>
          <w:tab w:val="left" w:pos="1362"/>
        </w:tabs>
        <w:spacing w:before="187" w:after="0" w:line="240" w:lineRule="auto"/>
        <w:ind w:left="1362" w:right="0" w:hanging="619"/>
        <w:jc w:val="left"/>
      </w:pPr>
      <w:r>
        <w:t>System</w:t>
      </w:r>
      <w:r>
        <w:rPr>
          <w:spacing w:val="14"/>
        </w:rPr>
        <w:t xml:space="preserve"> </w:t>
      </w:r>
      <w:r>
        <w:rPr>
          <w:spacing w:val="-2"/>
        </w:rPr>
        <w:t>Testing</w:t>
      </w:r>
    </w:p>
    <w:p>
      <w:pPr>
        <w:spacing w:after="0" w:line="240" w:lineRule="auto"/>
        <w:jc w:val="left"/>
        <w:sectPr>
          <w:pgSz w:w="12240" w:h="15840"/>
          <w:pgMar w:top="1820" w:right="1160" w:bottom="1140" w:left="1640" w:header="0" w:footer="939" w:gutter="0"/>
          <w:cols w:space="720" w:num="1"/>
        </w:sectPr>
      </w:pPr>
    </w:p>
    <w:p>
      <w:pPr>
        <w:pStyle w:val="6"/>
        <w:spacing w:before="78" w:line="283" w:lineRule="auto"/>
        <w:ind w:left="743" w:right="708" w:firstLine="676"/>
        <w:jc w:val="both"/>
      </w:pPr>
      <w:r>
        <w:t>System testing ensures that the entire integrated software system meets requirements.</w:t>
      </w:r>
      <w:r>
        <w:rPr>
          <w:spacing w:val="-2"/>
        </w:rPr>
        <w:t xml:space="preserve"> </w:t>
      </w:r>
      <w:r>
        <w:t>It</w:t>
      </w:r>
      <w:r>
        <w:rPr>
          <w:spacing w:val="-2"/>
        </w:rPr>
        <w:t xml:space="preserve"> </w:t>
      </w:r>
      <w:r>
        <w:t>tests a configuration</w:t>
      </w:r>
      <w:r>
        <w:rPr>
          <w:spacing w:val="-2"/>
        </w:rPr>
        <w:t xml:space="preserve"> </w:t>
      </w:r>
      <w:r>
        <w:t>to ensure</w:t>
      </w:r>
      <w:r>
        <w:rPr>
          <w:spacing w:val="-3"/>
        </w:rPr>
        <w:t xml:space="preserve"> </w:t>
      </w:r>
      <w:r>
        <w:t>known</w:t>
      </w:r>
      <w:r>
        <w:rPr>
          <w:spacing w:val="-4"/>
        </w:rPr>
        <w:t xml:space="preserve"> </w:t>
      </w:r>
      <w:r>
        <w:t>and</w:t>
      </w:r>
      <w:r>
        <w:rPr>
          <w:spacing w:val="-2"/>
        </w:rPr>
        <w:t xml:space="preserve"> </w:t>
      </w:r>
      <w:r>
        <w:t>predictable</w:t>
      </w:r>
      <w:r>
        <w:rPr>
          <w:spacing w:val="-2"/>
        </w:rPr>
        <w:t xml:space="preserve"> </w:t>
      </w:r>
      <w:r>
        <w:t>results. An</w:t>
      </w:r>
      <w:r>
        <w:rPr>
          <w:spacing w:val="-2"/>
        </w:rPr>
        <w:t xml:space="preserve"> </w:t>
      </w:r>
      <w:r>
        <w:t>example of system testing is the configuration-oriented system integration test. System testing is based on process descriptions and flows, emphasizing pre-driven process links and integration points.</w:t>
      </w:r>
    </w:p>
    <w:p>
      <w:pPr>
        <w:spacing w:after="0" w:line="283" w:lineRule="auto"/>
        <w:jc w:val="both"/>
        <w:sectPr>
          <w:pgSz w:w="12240" w:h="15840"/>
          <w:pgMar w:top="1260" w:right="1160" w:bottom="1140" w:left="1640" w:header="0" w:footer="939" w:gutter="0"/>
          <w:cols w:space="720" w:num="1"/>
        </w:sectPr>
      </w:pPr>
    </w:p>
    <w:p>
      <w:pPr>
        <w:spacing w:before="76" w:line="280" w:lineRule="auto"/>
        <w:ind w:left="4124" w:right="965" w:hanging="3005"/>
        <w:jc w:val="left"/>
        <w:rPr>
          <w:b/>
          <w:sz w:val="26"/>
        </w:rPr>
      </w:pPr>
      <w:r>
        <w:rPr>
          <w:b/>
          <w:sz w:val="26"/>
        </w:rPr>
        <w:t xml:space="preserve">FUTURE SCOPE AND FURTHER ENHANCEMENT OF THE </w:t>
      </w:r>
      <w:r>
        <w:rPr>
          <w:b/>
          <w:spacing w:val="-2"/>
          <w:sz w:val="26"/>
        </w:rPr>
        <w:t>PROJECT</w:t>
      </w:r>
    </w:p>
    <w:p>
      <w:pPr>
        <w:pStyle w:val="6"/>
        <w:rPr>
          <w:b/>
          <w:sz w:val="26"/>
        </w:rPr>
      </w:pPr>
    </w:p>
    <w:p>
      <w:pPr>
        <w:pStyle w:val="6"/>
        <w:spacing w:before="122"/>
        <w:rPr>
          <w:b/>
          <w:sz w:val="26"/>
        </w:rPr>
      </w:pPr>
    </w:p>
    <w:p>
      <w:pPr>
        <w:pStyle w:val="12"/>
        <w:numPr>
          <w:ilvl w:val="3"/>
          <w:numId w:val="12"/>
        </w:numPr>
        <w:tabs>
          <w:tab w:val="left" w:pos="1273"/>
          <w:tab w:val="left" w:pos="1275"/>
        </w:tabs>
        <w:spacing w:before="0" w:after="0" w:line="244" w:lineRule="auto"/>
        <w:ind w:left="1275" w:right="705" w:hanging="339"/>
        <w:jc w:val="both"/>
        <w:rPr>
          <w:rFonts w:ascii="Wingdings" w:hAnsi="Wingdings"/>
          <w:sz w:val="22"/>
        </w:rPr>
      </w:pPr>
      <w:r>
        <w:rPr>
          <w:sz w:val="22"/>
        </w:rPr>
        <w:t>Further enhancements to this project will be to Message Alert on Stock availability is less.</w:t>
      </w:r>
    </w:p>
    <w:p>
      <w:pPr>
        <w:pStyle w:val="6"/>
        <w:spacing w:before="11"/>
      </w:pPr>
    </w:p>
    <w:p>
      <w:pPr>
        <w:pStyle w:val="12"/>
        <w:numPr>
          <w:ilvl w:val="3"/>
          <w:numId w:val="12"/>
        </w:numPr>
        <w:tabs>
          <w:tab w:val="left" w:pos="1274"/>
        </w:tabs>
        <w:spacing w:before="0" w:after="0" w:line="240" w:lineRule="auto"/>
        <w:ind w:left="1274" w:right="0" w:hanging="337"/>
        <w:jc w:val="left"/>
        <w:rPr>
          <w:rFonts w:ascii="Wingdings" w:hAnsi="Wingdings"/>
          <w:sz w:val="22"/>
        </w:rPr>
      </w:pPr>
      <w:r>
        <w:rPr>
          <w:sz w:val="22"/>
        </w:rPr>
        <w:t>Another</w:t>
      </w:r>
      <w:r>
        <w:rPr>
          <w:spacing w:val="10"/>
          <w:sz w:val="22"/>
        </w:rPr>
        <w:t xml:space="preserve"> </w:t>
      </w:r>
      <w:r>
        <w:rPr>
          <w:sz w:val="22"/>
        </w:rPr>
        <w:t>enhancement</w:t>
      </w:r>
      <w:r>
        <w:rPr>
          <w:spacing w:val="13"/>
          <w:sz w:val="22"/>
        </w:rPr>
        <w:t xml:space="preserve"> </w:t>
      </w:r>
      <w:r>
        <w:rPr>
          <w:sz w:val="22"/>
        </w:rPr>
        <w:t>would</w:t>
      </w:r>
      <w:r>
        <w:rPr>
          <w:spacing w:val="13"/>
          <w:sz w:val="22"/>
        </w:rPr>
        <w:t xml:space="preserve"> </w:t>
      </w:r>
      <w:r>
        <w:rPr>
          <w:sz w:val="22"/>
        </w:rPr>
        <w:t>be</w:t>
      </w:r>
      <w:r>
        <w:rPr>
          <w:spacing w:val="14"/>
          <w:sz w:val="22"/>
        </w:rPr>
        <w:t xml:space="preserve"> </w:t>
      </w:r>
      <w:r>
        <w:rPr>
          <w:sz w:val="22"/>
        </w:rPr>
        <w:t>allowed</w:t>
      </w:r>
      <w:r>
        <w:rPr>
          <w:spacing w:val="13"/>
          <w:sz w:val="22"/>
        </w:rPr>
        <w:t xml:space="preserve"> </w:t>
      </w:r>
      <w:r>
        <w:rPr>
          <w:sz w:val="22"/>
        </w:rPr>
        <w:t>for</w:t>
      </w:r>
      <w:r>
        <w:rPr>
          <w:spacing w:val="9"/>
          <w:sz w:val="22"/>
        </w:rPr>
        <w:t xml:space="preserve"> </w:t>
      </w:r>
      <w:r>
        <w:rPr>
          <w:sz w:val="22"/>
        </w:rPr>
        <w:t>users</w:t>
      </w:r>
      <w:r>
        <w:rPr>
          <w:spacing w:val="13"/>
          <w:sz w:val="22"/>
        </w:rPr>
        <w:t xml:space="preserve"> </w:t>
      </w:r>
      <w:r>
        <w:rPr>
          <w:spacing w:val="-4"/>
          <w:sz w:val="22"/>
        </w:rPr>
        <w:t>also.</w:t>
      </w:r>
    </w:p>
    <w:p>
      <w:pPr>
        <w:pStyle w:val="6"/>
        <w:spacing w:before="110"/>
      </w:pPr>
    </w:p>
    <w:p>
      <w:pPr>
        <w:pStyle w:val="12"/>
        <w:numPr>
          <w:ilvl w:val="3"/>
          <w:numId w:val="12"/>
        </w:numPr>
        <w:tabs>
          <w:tab w:val="left" w:pos="1273"/>
          <w:tab w:val="left" w:pos="1275"/>
        </w:tabs>
        <w:spacing w:before="0" w:after="0" w:line="230" w:lineRule="auto"/>
        <w:ind w:left="1275" w:right="711" w:hanging="339"/>
        <w:jc w:val="both"/>
        <w:rPr>
          <w:rFonts w:ascii="Wingdings" w:hAnsi="Wingdings"/>
          <w:sz w:val="30"/>
        </w:rPr>
      </w:pPr>
      <w:r>
        <w:rPr>
          <w:color w:val="0C0C0C"/>
          <w:sz w:val="22"/>
        </w:rPr>
        <w:t>Add a feature for users to provide feedback and ratings for the profiles and service. Use this feedback to improve the quality of service and address any issues.</w:t>
      </w:r>
    </w:p>
    <w:p>
      <w:pPr>
        <w:pStyle w:val="6"/>
        <w:spacing w:before="161"/>
      </w:pPr>
    </w:p>
    <w:p>
      <w:pPr>
        <w:pStyle w:val="12"/>
        <w:numPr>
          <w:ilvl w:val="3"/>
          <w:numId w:val="12"/>
        </w:numPr>
        <w:tabs>
          <w:tab w:val="left" w:pos="1273"/>
          <w:tab w:val="left" w:pos="1275"/>
        </w:tabs>
        <w:spacing w:before="0" w:after="0" w:line="235" w:lineRule="auto"/>
        <w:ind w:left="1275" w:right="707" w:hanging="339"/>
        <w:jc w:val="both"/>
        <w:rPr>
          <w:rFonts w:ascii="Wingdings" w:hAnsi="Wingdings"/>
          <w:sz w:val="33"/>
        </w:rPr>
      </w:pPr>
      <w:r>
        <w:rPr>
          <w:color w:val="0C0C0C"/>
          <w:sz w:val="22"/>
        </w:rPr>
        <w:t>Implement advanced analytics and reporting features to track news feed, popular menu feeds, peak hours, and other key metrics. Use this data to make informed business decisions and optimize operations.</w:t>
      </w:r>
    </w:p>
    <w:p>
      <w:pPr>
        <w:spacing w:after="0" w:line="235" w:lineRule="auto"/>
        <w:jc w:val="both"/>
        <w:rPr>
          <w:rFonts w:ascii="Wingdings" w:hAnsi="Wingdings"/>
          <w:sz w:val="33"/>
        </w:rPr>
        <w:sectPr>
          <w:pgSz w:w="12240" w:h="15840"/>
          <w:pgMar w:top="1260" w:right="1160" w:bottom="1140" w:left="1640" w:header="0" w:footer="939" w:gutter="0"/>
          <w:cols w:space="720" w:num="1"/>
        </w:sectPr>
      </w:pPr>
    </w:p>
    <w:p>
      <w:pPr>
        <w:spacing w:before="79"/>
        <w:ind w:left="40" w:right="0" w:firstLine="0"/>
        <w:jc w:val="center"/>
        <w:rPr>
          <w:b/>
          <w:sz w:val="26"/>
        </w:rPr>
      </w:pPr>
      <w:r>
        <w:rPr>
          <w:b/>
          <w:color w:val="0C0C0C"/>
          <w:sz w:val="26"/>
        </w:rPr>
        <w:t>CONCLUSION</w:t>
      </w:r>
      <w:r>
        <w:rPr>
          <w:b/>
          <w:color w:val="0C0C0C"/>
          <w:spacing w:val="8"/>
          <w:sz w:val="26"/>
        </w:rPr>
        <w:t xml:space="preserve"> </w:t>
      </w:r>
      <w:r>
        <w:rPr>
          <w:b/>
          <w:color w:val="0C0C0C"/>
          <w:sz w:val="26"/>
        </w:rPr>
        <w:t>&amp;</w:t>
      </w:r>
      <w:r>
        <w:rPr>
          <w:b/>
          <w:color w:val="0C0C0C"/>
          <w:spacing w:val="5"/>
          <w:sz w:val="26"/>
        </w:rPr>
        <w:t xml:space="preserve"> </w:t>
      </w:r>
      <w:r>
        <w:rPr>
          <w:b/>
          <w:color w:val="0C0C0C"/>
          <w:spacing w:val="-2"/>
          <w:sz w:val="26"/>
        </w:rPr>
        <w:t>REFERNCES</w:t>
      </w:r>
    </w:p>
    <w:p>
      <w:pPr>
        <w:pStyle w:val="6"/>
        <w:rPr>
          <w:b/>
          <w:sz w:val="26"/>
        </w:rPr>
      </w:pPr>
    </w:p>
    <w:p>
      <w:pPr>
        <w:pStyle w:val="6"/>
        <w:spacing w:before="172"/>
        <w:rPr>
          <w:b/>
          <w:sz w:val="26"/>
        </w:rPr>
      </w:pPr>
    </w:p>
    <w:p>
      <w:pPr>
        <w:pStyle w:val="6"/>
        <w:spacing w:line="285" w:lineRule="auto"/>
        <w:ind w:left="743" w:right="710" w:firstLine="676"/>
        <w:jc w:val="both"/>
      </w:pPr>
      <w:r>
        <w:rPr>
          <w:color w:val="0C0C0C"/>
        </w:rPr>
        <w:t>We have successfully designed a project on Web Based Instagram Clone. This project is designed in Django.</w:t>
      </w:r>
    </w:p>
    <w:p>
      <w:pPr>
        <w:pStyle w:val="6"/>
        <w:spacing w:before="185" w:line="283" w:lineRule="auto"/>
        <w:ind w:left="743" w:right="709" w:firstLine="676"/>
        <w:jc w:val="both"/>
      </w:pPr>
      <w:r>
        <w:rPr>
          <w:color w:val="0C0C0C"/>
        </w:rPr>
        <w:t>Throughout the development process, we encountered various challenges, including learning curve associated with Django framework, intricacies of front-end design with HTML and CSS, and managing database interactions. However, through diligent research, effective communication, and teamwork, we were able to overcome these obstacles and deliver a fully functional prototype.</w:t>
      </w:r>
    </w:p>
    <w:p>
      <w:pPr>
        <w:pStyle w:val="6"/>
        <w:spacing w:before="185" w:line="283" w:lineRule="auto"/>
        <w:ind w:left="743" w:right="706" w:firstLine="676"/>
        <w:jc w:val="both"/>
      </w:pPr>
      <w:r>
        <w:rPr>
          <w:color w:val="0C0C0C"/>
        </w:rPr>
        <w:t>Overall, the Instagram clone project has been a rewarding journey that has enriched our understanding of web development concepts and equipped us with practical skills that will undoubtedly be beneficial in our academic and professional endeavors.</w:t>
      </w:r>
    </w:p>
    <w:p>
      <w:pPr>
        <w:pStyle w:val="6"/>
        <w:spacing w:before="187" w:line="285" w:lineRule="auto"/>
        <w:ind w:left="743" w:right="643"/>
      </w:pPr>
      <w:r>
        <w:rPr>
          <w:color w:val="0C0C0C"/>
        </w:rPr>
        <w:t>Keeping</w:t>
      </w:r>
      <w:r>
        <w:rPr>
          <w:color w:val="0C0C0C"/>
          <w:spacing w:val="34"/>
        </w:rPr>
        <w:t xml:space="preserve"> </w:t>
      </w:r>
      <w:r>
        <w:rPr>
          <w:color w:val="0C0C0C"/>
        </w:rPr>
        <w:t>in</w:t>
      </w:r>
      <w:r>
        <w:rPr>
          <w:color w:val="0C0C0C"/>
          <w:spacing w:val="34"/>
        </w:rPr>
        <w:t xml:space="preserve"> </w:t>
      </w:r>
      <w:r>
        <w:rPr>
          <w:color w:val="0C0C0C"/>
        </w:rPr>
        <w:t>view</w:t>
      </w:r>
      <w:r>
        <w:rPr>
          <w:color w:val="0C0C0C"/>
          <w:spacing w:val="34"/>
        </w:rPr>
        <w:t xml:space="preserve"> </w:t>
      </w:r>
      <w:r>
        <w:rPr>
          <w:color w:val="0C0C0C"/>
        </w:rPr>
        <w:t>these</w:t>
      </w:r>
      <w:r>
        <w:rPr>
          <w:color w:val="0C0C0C"/>
          <w:spacing w:val="33"/>
        </w:rPr>
        <w:t xml:space="preserve"> </w:t>
      </w:r>
      <w:r>
        <w:rPr>
          <w:color w:val="0C0C0C"/>
        </w:rPr>
        <w:t>facts</w:t>
      </w:r>
      <w:r>
        <w:rPr>
          <w:color w:val="0C0C0C"/>
          <w:spacing w:val="34"/>
        </w:rPr>
        <w:t xml:space="preserve"> </w:t>
      </w:r>
      <w:r>
        <w:rPr>
          <w:color w:val="0C0C0C"/>
        </w:rPr>
        <w:t>we</w:t>
      </w:r>
      <w:r>
        <w:rPr>
          <w:color w:val="0C0C0C"/>
          <w:spacing w:val="35"/>
        </w:rPr>
        <w:t xml:space="preserve"> </w:t>
      </w:r>
      <w:r>
        <w:rPr>
          <w:color w:val="0C0C0C"/>
        </w:rPr>
        <w:t>will</w:t>
      </w:r>
      <w:r>
        <w:rPr>
          <w:color w:val="0C0C0C"/>
          <w:spacing w:val="34"/>
        </w:rPr>
        <w:t xml:space="preserve"> </w:t>
      </w:r>
      <w:r>
        <w:rPr>
          <w:color w:val="0C0C0C"/>
        </w:rPr>
        <w:t>develop</w:t>
      </w:r>
      <w:r>
        <w:rPr>
          <w:color w:val="0C0C0C"/>
          <w:spacing w:val="34"/>
        </w:rPr>
        <w:t xml:space="preserve"> </w:t>
      </w:r>
      <w:r>
        <w:rPr>
          <w:color w:val="0C0C0C"/>
        </w:rPr>
        <w:t>successfully.</w:t>
      </w:r>
      <w:r>
        <w:rPr>
          <w:color w:val="0C0C0C"/>
          <w:spacing w:val="31"/>
        </w:rPr>
        <w:t xml:space="preserve"> </w:t>
      </w:r>
      <w:r>
        <w:rPr>
          <w:color w:val="0C0C0C"/>
        </w:rPr>
        <w:t>Developing</w:t>
      </w:r>
      <w:r>
        <w:rPr>
          <w:color w:val="0C0C0C"/>
          <w:spacing w:val="34"/>
        </w:rPr>
        <w:t xml:space="preserve"> </w:t>
      </w:r>
      <w:r>
        <w:rPr>
          <w:color w:val="0C0C0C"/>
        </w:rPr>
        <w:t>the</w:t>
      </w:r>
      <w:r>
        <w:rPr>
          <w:color w:val="0C0C0C"/>
          <w:spacing w:val="33"/>
        </w:rPr>
        <w:t xml:space="preserve"> </w:t>
      </w:r>
      <w:r>
        <w:rPr>
          <w:color w:val="0C0C0C"/>
        </w:rPr>
        <w:t>project</w:t>
      </w:r>
      <w:r>
        <w:rPr>
          <w:color w:val="0C0C0C"/>
          <w:spacing w:val="31"/>
        </w:rPr>
        <w:t xml:space="preserve"> </w:t>
      </w:r>
      <w:r>
        <w:rPr>
          <w:color w:val="0C0C0C"/>
        </w:rPr>
        <w:t>will help us some experience on website development.</w:t>
      </w:r>
    </w:p>
    <w:p>
      <w:pPr>
        <w:pStyle w:val="6"/>
        <w:spacing w:before="40"/>
      </w:pPr>
    </w:p>
    <w:p>
      <w:pPr>
        <w:spacing w:before="0"/>
        <w:ind w:left="743" w:right="0" w:firstLine="0"/>
        <w:jc w:val="left"/>
        <w:rPr>
          <w:b/>
          <w:sz w:val="22"/>
        </w:rPr>
      </w:pPr>
      <w:r>
        <w:rPr>
          <w:b/>
          <w:color w:val="0C0C0C"/>
          <w:spacing w:val="-2"/>
          <w:sz w:val="22"/>
          <w:u w:val="single" w:color="0C0C0C"/>
        </w:rPr>
        <w:t>References</w:t>
      </w:r>
    </w:p>
    <w:p>
      <w:pPr>
        <w:pStyle w:val="6"/>
        <w:spacing w:before="234"/>
        <w:ind w:left="743"/>
        <w:rPr>
          <w:b/>
        </w:rPr>
      </w:pPr>
      <w:r>
        <w:t>Coding</w:t>
      </w:r>
      <w:r>
        <w:rPr>
          <w:spacing w:val="12"/>
        </w:rPr>
        <w:t xml:space="preserve"> </w:t>
      </w:r>
      <w:r>
        <w:t>phase:</w:t>
      </w:r>
      <w:r>
        <w:rPr>
          <w:spacing w:val="16"/>
        </w:rPr>
        <w:t xml:space="preserve"> </w:t>
      </w:r>
      <w:r>
        <w:rPr>
          <w:b/>
          <w:spacing w:val="-10"/>
        </w:rPr>
        <w:t>-</w:t>
      </w:r>
    </w:p>
    <w:p>
      <w:pPr>
        <w:pStyle w:val="6"/>
        <w:spacing w:before="73"/>
        <w:rPr>
          <w:b/>
        </w:rPr>
      </w:pPr>
    </w:p>
    <w:p>
      <w:pPr>
        <w:pStyle w:val="12"/>
        <w:numPr>
          <w:ilvl w:val="0"/>
          <w:numId w:val="13"/>
        </w:numPr>
        <w:tabs>
          <w:tab w:val="left" w:pos="1418"/>
        </w:tabs>
        <w:spacing w:before="0" w:after="0" w:line="369" w:lineRule="auto"/>
        <w:ind w:left="743" w:right="5302" w:firstLine="338"/>
        <w:jc w:val="left"/>
        <w:rPr>
          <w:sz w:val="22"/>
        </w:rPr>
      </w:pPr>
      <w:r>
        <w:rPr>
          <w:sz w:val="22"/>
        </w:rPr>
        <w:t>Django (Complete Reference) Referenced Sites:</w:t>
      </w:r>
    </w:p>
    <w:p>
      <w:pPr>
        <w:pStyle w:val="12"/>
        <w:numPr>
          <w:ilvl w:val="1"/>
          <w:numId w:val="13"/>
        </w:numPr>
        <w:tabs>
          <w:tab w:val="left" w:pos="1419"/>
        </w:tabs>
        <w:spacing w:before="2" w:after="0" w:line="240" w:lineRule="auto"/>
        <w:ind w:left="1419" w:right="0" w:hanging="338"/>
        <w:jc w:val="left"/>
        <w:rPr>
          <w:rFonts w:ascii="Symbol" w:hAnsi="Symbol"/>
          <w:sz w:val="22"/>
        </w:rPr>
      </w:pPr>
      <w:r>
        <w:rPr>
          <w:rFonts w:ascii="Calibri" w:hAnsi="Calibri"/>
          <w:color w:val="0562C1"/>
          <w:spacing w:val="-2"/>
          <w:w w:val="105"/>
          <w:sz w:val="20"/>
          <w:u w:val="single" w:color="0562C1"/>
        </w:rPr>
        <w:t>https://</w:t>
      </w:r>
      <w:r>
        <w:fldChar w:fldCharType="begin"/>
      </w:r>
      <w:r>
        <w:instrText xml:space="preserve"> HYPERLINK "http://www.w3schools.com/html/" \h </w:instrText>
      </w:r>
      <w:r>
        <w:fldChar w:fldCharType="separate"/>
      </w:r>
      <w:r>
        <w:rPr>
          <w:rFonts w:ascii="Calibri" w:hAnsi="Calibri"/>
          <w:color w:val="0562C1"/>
          <w:spacing w:val="-2"/>
          <w:w w:val="105"/>
          <w:sz w:val="20"/>
          <w:u w:val="single" w:color="0562C1"/>
        </w:rPr>
        <w:t>www.w3schools.com/html/</w:t>
      </w:r>
      <w:r>
        <w:rPr>
          <w:rFonts w:ascii="Calibri" w:hAnsi="Calibri"/>
          <w:color w:val="0562C1"/>
          <w:spacing w:val="-2"/>
          <w:w w:val="105"/>
          <w:sz w:val="20"/>
          <w:u w:val="single" w:color="0562C1"/>
        </w:rPr>
        <w:fldChar w:fldCharType="end"/>
      </w:r>
    </w:p>
    <w:p>
      <w:pPr>
        <w:pStyle w:val="6"/>
        <w:spacing w:before="51"/>
        <w:rPr>
          <w:rFonts w:ascii="Calibri"/>
        </w:rPr>
      </w:pPr>
    </w:p>
    <w:p>
      <w:pPr>
        <w:pStyle w:val="12"/>
        <w:numPr>
          <w:ilvl w:val="1"/>
          <w:numId w:val="13"/>
        </w:numPr>
        <w:tabs>
          <w:tab w:val="left" w:pos="1419"/>
        </w:tabs>
        <w:spacing w:before="0" w:after="0" w:line="240" w:lineRule="auto"/>
        <w:ind w:left="1419" w:right="0" w:hanging="338"/>
        <w:jc w:val="left"/>
        <w:rPr>
          <w:rFonts w:ascii="Symbol" w:hAnsi="Symbol"/>
          <w:color w:val="0C0C0C"/>
          <w:sz w:val="22"/>
        </w:rPr>
      </w:pPr>
      <w:r>
        <w:rPr>
          <w:color w:val="0562C1"/>
          <w:spacing w:val="-2"/>
          <w:sz w:val="22"/>
          <w:u w:val="single" w:color="0562C1"/>
        </w:rPr>
        <w:t>https://docs.djangoproject.com/en/</w:t>
      </w:r>
    </w:p>
    <w:sectPr>
      <w:pgSz w:w="12240" w:h="15840"/>
      <w:pgMar w:top="1260" w:right="1160" w:bottom="1140" w:left="1640" w:header="0" w:footer="93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4023995</wp:posOffset>
              </wp:positionH>
              <wp:positionV relativeFrom="page">
                <wp:posOffset>9320530</wp:posOffset>
              </wp:positionV>
              <wp:extent cx="55880" cy="157480"/>
              <wp:effectExtent l="0" t="0" r="0" b="0"/>
              <wp:wrapNone/>
              <wp:docPr id="2" name="Textbox 2"/>
              <wp:cNvGraphicFramePr/>
              <a:graphic xmlns:a="http://schemas.openxmlformats.org/drawingml/2006/main">
                <a:graphicData uri="http://schemas.microsoft.com/office/word/2010/wordprocessingShape">
                  <wps:wsp>
                    <wps:cNvSpPr txBox="1"/>
                    <wps:spPr>
                      <a:xfrm>
                        <a:off x="0" y="0"/>
                        <a:ext cx="55880" cy="157480"/>
                      </a:xfrm>
                      <a:prstGeom prst="rect">
                        <a:avLst/>
                      </a:prstGeom>
                    </wps:spPr>
                    <wps:txbx>
                      <w:txbxContent>
                        <w:p>
                          <w:pPr>
                            <w:spacing w:before="0" w:line="229" w:lineRule="exact"/>
                            <w:ind w:left="20" w:right="0" w:firstLine="0"/>
                            <w:jc w:val="left"/>
                            <w:rPr>
                              <w:rFonts w:ascii="Calibri"/>
                              <w:sz w:val="20"/>
                            </w:rPr>
                          </w:pPr>
                          <w:r>
                            <w:rPr>
                              <w:rFonts w:ascii="Calibri"/>
                              <w:spacing w:val="-10"/>
                              <w:w w:val="105"/>
                              <w:sz w:val="20"/>
                            </w:rPr>
                            <w:t>i</w:t>
                          </w:r>
                        </w:p>
                      </w:txbxContent>
                    </wps:txbx>
                    <wps:bodyPr wrap="square" lIns="0" tIns="0" rIns="0" bIns="0" rtlCol="0">
                      <a:noAutofit/>
                    </wps:bodyPr>
                  </wps:wsp>
                </a:graphicData>
              </a:graphic>
            </wp:anchor>
          </w:drawing>
        </mc:Choice>
        <mc:Fallback>
          <w:pict>
            <v:shape id="Textbox 2" o:spid="_x0000_s1026" o:spt="202" type="#_x0000_t202" style="position:absolute;left:0pt;margin-left:316.85pt;margin-top:733.9pt;height:12.4pt;width:4.4pt;mso-position-horizontal-relative:page;mso-position-vertical-relative:page;z-index:-251657216;mso-width-relative:page;mso-height-relative:page;" filled="f" stroked="f" coordsize="21600,21600" o:gfxdata="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x&#10;T8cq2wAAAA0BAAAPAAAAAAAAAAEAIAAAACIAAABkcnMvZG93bnJldi54bWxQSwECFAAUAAAACACH&#10;TuJAXaZPmK8BAAByAwAADgAAAAAAAAABACAAAAAqAQAAZHJzL2Uyb0RvYy54bWxQSwUGAAAAAAYA&#10;BgBZAQAASwU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10"/>
                        <w:w w:val="105"/>
                        <w:sz w:val="20"/>
                      </w:rPr>
                      <w:t>i</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3971925</wp:posOffset>
              </wp:positionH>
              <wp:positionV relativeFrom="page">
                <wp:posOffset>9320530</wp:posOffset>
              </wp:positionV>
              <wp:extent cx="158750" cy="157480"/>
              <wp:effectExtent l="0" t="0" r="0" b="0"/>
              <wp:wrapNone/>
              <wp:docPr id="28" name="Textbox 28"/>
              <wp:cNvGraphicFramePr/>
              <a:graphic xmlns:a="http://schemas.openxmlformats.org/drawingml/2006/main">
                <a:graphicData uri="http://schemas.microsoft.com/office/word/2010/wordprocessingShape">
                  <wps:wsp>
                    <wps:cNvSpPr txBox="1"/>
                    <wps:spPr>
                      <a:xfrm>
                        <a:off x="0" y="0"/>
                        <a:ext cx="158750"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20</w:t>
                          </w:r>
                        </w:p>
                      </w:txbxContent>
                    </wps:txbx>
                    <wps:bodyPr wrap="square" lIns="0" tIns="0" rIns="0" bIns="0" rtlCol="0">
                      <a:noAutofit/>
                    </wps:bodyPr>
                  </wps:wsp>
                </a:graphicData>
              </a:graphic>
            </wp:anchor>
          </w:drawing>
        </mc:Choice>
        <mc:Fallback>
          <w:pict>
            <v:shape id="Textbox 28" o:spid="_x0000_s1026" o:spt="202" type="#_x0000_t202" style="position:absolute;left:0pt;margin-left:312.75pt;margin-top:733.9pt;height:12.4pt;width:12.5pt;mso-position-horizontal-relative:page;mso-position-vertical-relative:page;z-index:-251652096;mso-width-relative:page;mso-height-relative:page;" filled="f" stroked="f" coordsize="21600,21600" o:gfxdata="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U+BNtkAAAANAQAADwAAAAAAAAABACAAAAAiAAAAZHJzL2Rvd25yZXYueG1sUEsBAhQAFAAAAAgA&#10;h07iQNefsoiyAQAAdQMAAA4AAAAAAAAAAQAgAAAAKA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20</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3971925</wp:posOffset>
              </wp:positionH>
              <wp:positionV relativeFrom="page">
                <wp:posOffset>9320530</wp:posOffset>
              </wp:positionV>
              <wp:extent cx="196850" cy="158750"/>
              <wp:effectExtent l="0" t="0" r="0" b="0"/>
              <wp:wrapNone/>
              <wp:docPr id="29" name="Textbox 29"/>
              <wp:cNvGraphicFramePr/>
              <a:graphic xmlns:a="http://schemas.openxmlformats.org/drawingml/2006/main">
                <a:graphicData uri="http://schemas.microsoft.com/office/word/2010/wordprocessingShape">
                  <wps:wsp>
                    <wps:cNvSpPr txBox="1"/>
                    <wps:spPr>
                      <a:xfrm>
                        <a:off x="0" y="0"/>
                        <a:ext cx="196850" cy="158750"/>
                      </a:xfrm>
                      <a:prstGeom prst="rect">
                        <a:avLst/>
                      </a:prstGeom>
                    </wps:spPr>
                    <wps:txbx>
                      <w:txbxContent>
                        <w:p>
                          <w:pPr>
                            <w:spacing w:before="0" w:line="231" w:lineRule="exact"/>
                            <w:ind w:left="20" w:right="0" w:firstLine="0"/>
                            <w:jc w:val="left"/>
                            <w:rPr>
                              <w:rFonts w:ascii="Calibri"/>
                              <w:sz w:val="20"/>
                            </w:rPr>
                          </w:pPr>
                          <w:r>
                            <w:rPr>
                              <w:rFonts w:ascii="Calibri"/>
                              <w:spacing w:val="-5"/>
                              <w:w w:val="105"/>
                              <w:sz w:val="20"/>
                            </w:rPr>
                            <w:t>2</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5</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id="Textbox 29" o:spid="_x0000_s1026" o:spt="202" type="#_x0000_t202" style="position:absolute;left:0pt;margin-left:312.75pt;margin-top:733.9pt;height:12.5pt;width:15.5pt;mso-position-horizontal-relative:page;mso-position-vertical-relative:page;z-index:-251651072;mso-width-relative:page;mso-height-relative:page;" filled="f" stroked="f" coordsize="21600,21600" o:gfxdata="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3&#10;E74r2QAAAA0BAAAPAAAAAAAAAAEAIAAAACIAAABkcnMvZG93bnJldi54bWxQSwECFAAUAAAACACH&#10;TuJA9zdZSbEBAAB1AwAADgAAAAAAAAABACAAAAAoAQAAZHJzL2Uyb0RvYy54bWxQSwUGAAAAAAYA&#10;BgBZAQAASwUAAAAA&#10;">
              <v:fill on="f" focussize="0,0"/>
              <v:stroke on="f"/>
              <v:imagedata o:title=""/>
              <o:lock v:ext="edit" aspectratio="f"/>
              <v:textbox inset="0mm,0mm,0mm,0mm">
                <w:txbxContent>
                  <w:p>
                    <w:pPr>
                      <w:spacing w:before="0" w:line="231" w:lineRule="exact"/>
                      <w:ind w:left="20" w:right="0" w:firstLine="0"/>
                      <w:jc w:val="left"/>
                      <w:rPr>
                        <w:rFonts w:ascii="Calibri"/>
                        <w:sz w:val="20"/>
                      </w:rPr>
                    </w:pPr>
                    <w:r>
                      <w:rPr>
                        <w:rFonts w:ascii="Calibri"/>
                        <w:spacing w:val="-5"/>
                        <w:w w:val="105"/>
                        <w:sz w:val="20"/>
                      </w:rPr>
                      <w:t>2</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5</w:t>
                    </w:r>
                    <w:r>
                      <w:rPr>
                        <w:rFonts w:ascii="Calibri"/>
                        <w:spacing w:val="-5"/>
                        <w:w w:val="105"/>
                        <w:sz w:val="20"/>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3971925</wp:posOffset>
              </wp:positionH>
              <wp:positionV relativeFrom="page">
                <wp:posOffset>9320530</wp:posOffset>
              </wp:positionV>
              <wp:extent cx="158750" cy="157480"/>
              <wp:effectExtent l="0" t="0" r="0" b="0"/>
              <wp:wrapNone/>
              <wp:docPr id="60" name="Textbox 60"/>
              <wp:cNvGraphicFramePr/>
              <a:graphic xmlns:a="http://schemas.openxmlformats.org/drawingml/2006/main">
                <a:graphicData uri="http://schemas.microsoft.com/office/word/2010/wordprocessingShape">
                  <wps:wsp>
                    <wps:cNvSpPr txBox="1"/>
                    <wps:spPr>
                      <a:xfrm>
                        <a:off x="0" y="0"/>
                        <a:ext cx="158750"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30</w:t>
                          </w:r>
                        </w:p>
                      </w:txbxContent>
                    </wps:txbx>
                    <wps:bodyPr wrap="square" lIns="0" tIns="0" rIns="0" bIns="0" rtlCol="0">
                      <a:noAutofit/>
                    </wps:bodyPr>
                  </wps:wsp>
                </a:graphicData>
              </a:graphic>
            </wp:anchor>
          </w:drawing>
        </mc:Choice>
        <mc:Fallback>
          <w:pict>
            <v:shape id="Textbox 60" o:spid="_x0000_s1026" o:spt="202" type="#_x0000_t202" style="position:absolute;left:0pt;margin-left:312.75pt;margin-top:733.9pt;height:12.4pt;width:12.5pt;mso-position-horizontal-relative:page;mso-position-vertical-relative:page;z-index:-251651072;mso-width-relative:page;mso-height-relative:page;" filled="f" stroked="f" coordsize="21600,21600" o:gfxdata="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U+BNtkAAAANAQAADwAAAAAAAAABACAAAAAiAAAAZHJzL2Rvd25yZXYueG1sUEsBAhQAFAAAAAgA&#10;h07iQPSxGISyAQAAdQMAAA4AAAAAAAAAAQAgAAAAKA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30</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3971925</wp:posOffset>
              </wp:positionH>
              <wp:positionV relativeFrom="page">
                <wp:posOffset>9320530</wp:posOffset>
              </wp:positionV>
              <wp:extent cx="196850" cy="158750"/>
              <wp:effectExtent l="0" t="0" r="0" b="0"/>
              <wp:wrapNone/>
              <wp:docPr id="61" name="Textbox 61"/>
              <wp:cNvGraphicFramePr/>
              <a:graphic xmlns:a="http://schemas.openxmlformats.org/drawingml/2006/main">
                <a:graphicData uri="http://schemas.microsoft.com/office/word/2010/wordprocessingShape">
                  <wps:wsp>
                    <wps:cNvSpPr txBox="1"/>
                    <wps:spPr>
                      <a:xfrm>
                        <a:off x="0" y="0"/>
                        <a:ext cx="196850" cy="158750"/>
                      </a:xfrm>
                      <a:prstGeom prst="rect">
                        <a:avLst/>
                      </a:prstGeom>
                    </wps:spPr>
                    <wps:txbx>
                      <w:txbxContent>
                        <w:p>
                          <w:pPr>
                            <w:spacing w:before="0" w:line="231" w:lineRule="exact"/>
                            <w:ind w:left="20" w:right="0" w:firstLine="0"/>
                            <w:jc w:val="left"/>
                            <w:rPr>
                              <w:rFonts w:ascii="Calibri"/>
                              <w:sz w:val="20"/>
                            </w:rPr>
                          </w:pPr>
                          <w:r>
                            <w:rPr>
                              <w:rFonts w:ascii="Calibri"/>
                              <w:spacing w:val="-5"/>
                              <w:w w:val="105"/>
                              <w:sz w:val="20"/>
                            </w:rPr>
                            <w:t>3</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4</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id="Textbox 61" o:spid="_x0000_s1026" o:spt="202" type="#_x0000_t202" style="position:absolute;left:0pt;margin-left:312.75pt;margin-top:733.9pt;height:12.5pt;width:15.5pt;mso-position-horizontal-relative:page;mso-position-vertical-relative:page;z-index:-251650048;mso-width-relative:page;mso-height-relative:page;" filled="f" stroked="f" coordsize="21600,21600" o:gfxdata="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3&#10;E74r2QAAAA0BAAAPAAAAAAAAAAEAIAAAACIAAABkcnMvZG93bnJldi54bWxQSwECFAAUAAAACACH&#10;TuJA1BnzRbEBAAB1AwAADgAAAAAAAAABACAAAAAoAQAAZHJzL2Uyb0RvYy54bWxQSwUGAAAAAAYA&#10;BgBZAQAASwUAAAAA&#10;">
              <v:fill on="f" focussize="0,0"/>
              <v:stroke on="f"/>
              <v:imagedata o:title=""/>
              <o:lock v:ext="edit" aspectratio="f"/>
              <v:textbox inset="0mm,0mm,0mm,0mm">
                <w:txbxContent>
                  <w:p>
                    <w:pPr>
                      <w:spacing w:before="0" w:line="231" w:lineRule="exact"/>
                      <w:ind w:left="20" w:right="0" w:firstLine="0"/>
                      <w:jc w:val="left"/>
                      <w:rPr>
                        <w:rFonts w:ascii="Calibri"/>
                        <w:sz w:val="20"/>
                      </w:rPr>
                    </w:pPr>
                    <w:r>
                      <w:rPr>
                        <w:rFonts w:ascii="Calibri"/>
                        <w:spacing w:val="-5"/>
                        <w:w w:val="105"/>
                        <w:sz w:val="20"/>
                      </w:rPr>
                      <w:t>3</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4</w:t>
                    </w:r>
                    <w:r>
                      <w:rPr>
                        <w:rFonts w:ascii="Calibri"/>
                        <w:spacing w:val="-5"/>
                        <w:w w:val="105"/>
                        <w:sz w:val="2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3837940</wp:posOffset>
              </wp:positionH>
              <wp:positionV relativeFrom="page">
                <wp:posOffset>9320530</wp:posOffset>
              </wp:positionV>
              <wp:extent cx="86360" cy="157480"/>
              <wp:effectExtent l="0" t="0" r="0" b="0"/>
              <wp:wrapNone/>
              <wp:docPr id="3" name="Textbox 3"/>
              <wp:cNvGraphicFramePr/>
              <a:graphic xmlns:a="http://schemas.openxmlformats.org/drawingml/2006/main">
                <a:graphicData uri="http://schemas.microsoft.com/office/word/2010/wordprocessingShape">
                  <wps:wsp>
                    <wps:cNvSpPr txBox="1"/>
                    <wps:spPr>
                      <a:xfrm>
                        <a:off x="0" y="0"/>
                        <a:ext cx="86360"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ii</w:t>
                          </w:r>
                        </w:p>
                      </w:txbxContent>
                    </wps:txbx>
                    <wps:bodyPr wrap="square" lIns="0" tIns="0" rIns="0" bIns="0" rtlCol="0">
                      <a:noAutofit/>
                    </wps:bodyPr>
                  </wps:wsp>
                </a:graphicData>
              </a:graphic>
            </wp:anchor>
          </w:drawing>
        </mc:Choice>
        <mc:Fallback>
          <w:pict>
            <v:shape id="Textbox 3" o:spid="_x0000_s1026" o:spt="202" type="#_x0000_t202" style="position:absolute;left:0pt;margin-left:302.2pt;margin-top:733.9pt;height:12.4pt;width:6.8pt;mso-position-horizontal-relative:page;mso-position-vertical-relative:page;z-index:-251656192;mso-width-relative:page;mso-height-relative:page;" filled="f" stroked="f" coordsize="21600,21600" o:gfxdata="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Db/7YNoAAAANAQAADwAAAAAAAAABACAAAAAiAAAAZHJzL2Rvd25yZXYueG1sUEsBAhQAFAAAAAgA&#10;h07iQJE8RpexAQAAcgMAAA4AAAAAAAAAAQAgAAAAKQ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ii</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3824605</wp:posOffset>
              </wp:positionH>
              <wp:positionV relativeFrom="page">
                <wp:posOffset>9320530</wp:posOffset>
              </wp:positionV>
              <wp:extent cx="116205" cy="157480"/>
              <wp:effectExtent l="0" t="0" r="0" b="0"/>
              <wp:wrapNone/>
              <wp:docPr id="4" name="Textbox 4"/>
              <wp:cNvGraphicFramePr/>
              <a:graphic xmlns:a="http://schemas.openxmlformats.org/drawingml/2006/main">
                <a:graphicData uri="http://schemas.microsoft.com/office/word/2010/wordprocessingShape">
                  <wps:wsp>
                    <wps:cNvSpPr txBox="1"/>
                    <wps:spPr>
                      <a:xfrm>
                        <a:off x="0" y="0"/>
                        <a:ext cx="116205"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iii</w:t>
                          </w:r>
                        </w:p>
                      </w:txbxContent>
                    </wps:txbx>
                    <wps:bodyPr wrap="square" lIns="0" tIns="0" rIns="0" bIns="0" rtlCol="0">
                      <a:noAutofit/>
                    </wps:bodyPr>
                  </wps:wsp>
                </a:graphicData>
              </a:graphic>
            </wp:anchor>
          </w:drawing>
        </mc:Choice>
        <mc:Fallback>
          <w:pict>
            <v:shape id="Textbox 4" o:spid="_x0000_s1026" o:spt="202" type="#_x0000_t202" style="position:absolute;left:0pt;margin-left:301.15pt;margin-top:733.9pt;height:12.4pt;width:9.15pt;mso-position-horizontal-relative:page;mso-position-vertical-relative:page;z-index:-251656192;mso-width-relative:page;mso-height-relative:page;" filled="f" stroked="f" coordsize="21600,21600" o:gfxdata="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iDj/9kAAAANAQAADwAAAAAAAAABACAAAAAiAAAAZHJzL2Rvd25yZXYueG1sUEsBAhQAFAAAAAgA&#10;h07iQFxjX0uyAQAAcwMAAA4AAAAAAAAAAQAgAAAAKA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iii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3824605</wp:posOffset>
              </wp:positionH>
              <wp:positionV relativeFrom="page">
                <wp:posOffset>9320530</wp:posOffset>
              </wp:positionV>
              <wp:extent cx="115570" cy="157480"/>
              <wp:effectExtent l="0" t="0" r="0" b="0"/>
              <wp:wrapNone/>
              <wp:docPr id="5" name="Textbox 5"/>
              <wp:cNvGraphicFramePr/>
              <a:graphic xmlns:a="http://schemas.openxmlformats.org/drawingml/2006/main">
                <a:graphicData uri="http://schemas.microsoft.com/office/word/2010/wordprocessingShape">
                  <wps:wsp>
                    <wps:cNvSpPr txBox="1"/>
                    <wps:spPr>
                      <a:xfrm>
                        <a:off x="0" y="0"/>
                        <a:ext cx="115570"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iv</w:t>
                          </w:r>
                        </w:p>
                      </w:txbxContent>
                    </wps:txbx>
                    <wps:bodyPr wrap="square" lIns="0" tIns="0" rIns="0" bIns="0" rtlCol="0">
                      <a:noAutofit/>
                    </wps:bodyPr>
                  </wps:wsp>
                </a:graphicData>
              </a:graphic>
            </wp:anchor>
          </w:drawing>
        </mc:Choice>
        <mc:Fallback>
          <w:pict>
            <v:shape id="Textbox 5" o:spid="_x0000_s1026" o:spt="202" type="#_x0000_t202" style="position:absolute;left:0pt;margin-left:301.15pt;margin-top:733.9pt;height:12.4pt;width:9.1pt;mso-position-horizontal-relative:page;mso-position-vertical-relative:page;z-index:-251655168;mso-width-relative:page;mso-height-relative:page;" filled="f" stroked="f" coordsize="21600,21600" o:gfxdata="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dkvrWtoAAAANAQAADwAAAAAAAAABACAAAAAiAAAAZHJzL2Rvd25yZXYueG1sUEsBAhQAFAAAAAgA&#10;h07iQMLDiXCxAQAAcwMAAA4AAAAAAAAAAQAgAAAAKQ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iv</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3839845</wp:posOffset>
              </wp:positionH>
              <wp:positionV relativeFrom="page">
                <wp:posOffset>9320530</wp:posOffset>
              </wp:positionV>
              <wp:extent cx="85090" cy="157480"/>
              <wp:effectExtent l="0" t="0" r="0" b="0"/>
              <wp:wrapNone/>
              <wp:docPr id="6" name="Textbox 6"/>
              <wp:cNvGraphicFramePr/>
              <a:graphic xmlns:a="http://schemas.openxmlformats.org/drawingml/2006/main">
                <a:graphicData uri="http://schemas.microsoft.com/office/word/2010/wordprocessingShape">
                  <wps:wsp>
                    <wps:cNvSpPr txBox="1"/>
                    <wps:spPr>
                      <a:xfrm>
                        <a:off x="0" y="0"/>
                        <a:ext cx="85090" cy="157480"/>
                      </a:xfrm>
                      <a:prstGeom prst="rect">
                        <a:avLst/>
                      </a:prstGeom>
                    </wps:spPr>
                    <wps:txbx>
                      <w:txbxContent>
                        <w:p>
                          <w:pPr>
                            <w:spacing w:before="0" w:line="229" w:lineRule="exact"/>
                            <w:ind w:left="20" w:right="0" w:firstLine="0"/>
                            <w:jc w:val="left"/>
                            <w:rPr>
                              <w:rFonts w:ascii="Calibri"/>
                              <w:sz w:val="20"/>
                            </w:rPr>
                          </w:pPr>
                          <w:r>
                            <w:rPr>
                              <w:rFonts w:ascii="Calibri"/>
                              <w:spacing w:val="-10"/>
                              <w:w w:val="105"/>
                              <w:sz w:val="20"/>
                            </w:rPr>
                            <w:t>v</w:t>
                          </w:r>
                        </w:p>
                      </w:txbxContent>
                    </wps:txbx>
                    <wps:bodyPr wrap="square" lIns="0" tIns="0" rIns="0" bIns="0" rtlCol="0">
                      <a:noAutofit/>
                    </wps:bodyPr>
                  </wps:wsp>
                </a:graphicData>
              </a:graphic>
            </wp:anchor>
          </w:drawing>
        </mc:Choice>
        <mc:Fallback>
          <w:pict>
            <v:shape id="Textbox 6" o:spid="_x0000_s1026" o:spt="202" type="#_x0000_t202" style="position:absolute;left:0pt;margin-left:302.35pt;margin-top:733.9pt;height:12.4pt;width:6.7pt;mso-position-horizontal-relative:page;mso-position-vertical-relative:page;z-index:-251655168;mso-width-relative:page;mso-height-relative:page;" filled="f" stroked="f" coordsize="21600,21600" o:gfxdata="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VMuRdoAAAANAQAADwAAAAAAAAABACAAAAAiAAAAZHJzL2Rvd25yZXYueG1sUEsBAhQAFAAAAAgA&#10;h07iQDZFNh6xAQAAcgMAAA4AAAAAAAAAAQAgAAAAKQ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10"/>
                        <w:w w:val="105"/>
                        <w:sz w:val="20"/>
                      </w:rPr>
                      <w:t>v</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3794125</wp:posOffset>
              </wp:positionH>
              <wp:positionV relativeFrom="page">
                <wp:posOffset>9320530</wp:posOffset>
              </wp:positionV>
              <wp:extent cx="215265" cy="157480"/>
              <wp:effectExtent l="0" t="0" r="0" b="0"/>
              <wp:wrapNone/>
              <wp:docPr id="7" name="Textbox 7"/>
              <wp:cNvGraphicFramePr/>
              <a:graphic xmlns:a="http://schemas.openxmlformats.org/drawingml/2006/main">
                <a:graphicData uri="http://schemas.microsoft.com/office/word/2010/wordprocessingShape">
                  <wps:wsp>
                    <wps:cNvSpPr txBox="1"/>
                    <wps:spPr>
                      <a:xfrm>
                        <a:off x="0" y="0"/>
                        <a:ext cx="215265" cy="157480"/>
                      </a:xfrm>
                      <a:prstGeom prst="rect">
                        <a:avLst/>
                      </a:prstGeom>
                    </wps:spPr>
                    <wps:txbx>
                      <w:txbxContent>
                        <w:p>
                          <w:pPr>
                            <w:spacing w:before="0" w:line="229" w:lineRule="exact"/>
                            <w:ind w:left="20" w:right="0" w:firstLine="0"/>
                            <w:jc w:val="left"/>
                            <w:rPr>
                              <w:rFonts w:ascii="Calibri"/>
                              <w:sz w:val="20"/>
                            </w:rPr>
                          </w:pPr>
                          <w:r>
                            <w:rPr>
                              <w:rFonts w:ascii="Calibri"/>
                              <w:spacing w:val="-4"/>
                              <w:w w:val="105"/>
                              <w:sz w:val="20"/>
                            </w:rPr>
                            <w:t>vi</w:t>
                          </w:r>
                          <w:r>
                            <w:rPr>
                              <w:rFonts w:ascii="Calibri"/>
                              <w:spacing w:val="-4"/>
                              <w:w w:val="105"/>
                              <w:sz w:val="20"/>
                            </w:rPr>
                            <w:fldChar w:fldCharType="begin"/>
                          </w:r>
                          <w:r>
                            <w:rPr>
                              <w:rFonts w:ascii="Calibri"/>
                              <w:spacing w:val="-4"/>
                              <w:w w:val="105"/>
                              <w:sz w:val="20"/>
                            </w:rPr>
                            <w:instrText xml:space="preserve"> PAGE  \* roman </w:instrText>
                          </w:r>
                          <w:r>
                            <w:rPr>
                              <w:rFonts w:ascii="Calibri"/>
                              <w:spacing w:val="-4"/>
                              <w:w w:val="105"/>
                              <w:sz w:val="20"/>
                            </w:rPr>
                            <w:fldChar w:fldCharType="separate"/>
                          </w:r>
                          <w:r>
                            <w:rPr>
                              <w:rFonts w:ascii="Calibri"/>
                              <w:spacing w:val="-4"/>
                              <w:w w:val="105"/>
                              <w:sz w:val="20"/>
                            </w:rPr>
                            <w:t>ii</w:t>
                          </w:r>
                          <w:r>
                            <w:rPr>
                              <w:rFonts w:ascii="Calibri"/>
                              <w:spacing w:val="-4"/>
                              <w:w w:val="105"/>
                              <w:sz w:val="20"/>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298.75pt;margin-top:733.9pt;height:12.4pt;width:16.95pt;mso-position-horizontal-relative:page;mso-position-vertical-relative:page;z-index:-251654144;mso-width-relative:page;mso-height-relative:page;" filled="f" stroked="f" coordsize="21600,21600" o:gfxdata="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u8mi2wAAAA0BAAAPAAAAAAAAAAEAIAAAACIAAABkcnMvZG93bnJldi54bWxQSwECFAAUAAAA&#10;CACHTuJAEJDffLIBAABzAwAADgAAAAAAAAABACAAAAAqAQAAZHJzL2Uyb0RvYy54bWxQSwUGAAAA&#10;AAYABgBZAQAATgU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4"/>
                        <w:w w:val="105"/>
                        <w:sz w:val="20"/>
                      </w:rPr>
                      <w:t>vi</w:t>
                    </w:r>
                    <w:r>
                      <w:rPr>
                        <w:rFonts w:ascii="Calibri"/>
                        <w:spacing w:val="-4"/>
                        <w:w w:val="105"/>
                        <w:sz w:val="20"/>
                      </w:rPr>
                      <w:fldChar w:fldCharType="begin"/>
                    </w:r>
                    <w:r>
                      <w:rPr>
                        <w:rFonts w:ascii="Calibri"/>
                        <w:spacing w:val="-4"/>
                        <w:w w:val="105"/>
                        <w:sz w:val="20"/>
                      </w:rPr>
                      <w:instrText xml:space="preserve"> PAGE  \* roman </w:instrText>
                    </w:r>
                    <w:r>
                      <w:rPr>
                        <w:rFonts w:ascii="Calibri"/>
                        <w:spacing w:val="-4"/>
                        <w:w w:val="105"/>
                        <w:sz w:val="20"/>
                      </w:rPr>
                      <w:fldChar w:fldCharType="separate"/>
                    </w:r>
                    <w:r>
                      <w:rPr>
                        <w:rFonts w:ascii="Calibri"/>
                        <w:spacing w:val="-4"/>
                        <w:w w:val="105"/>
                        <w:sz w:val="20"/>
                      </w:rPr>
                      <w:t>ii</w:t>
                    </w:r>
                    <w:r>
                      <w:rPr>
                        <w:rFonts w:ascii="Calibri"/>
                        <w:spacing w:val="-4"/>
                        <w:w w:val="105"/>
                        <w:sz w:val="20"/>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3980180</wp:posOffset>
              </wp:positionH>
              <wp:positionV relativeFrom="page">
                <wp:posOffset>9320530</wp:posOffset>
              </wp:positionV>
              <wp:extent cx="155575" cy="157480"/>
              <wp:effectExtent l="0" t="0" r="0" b="0"/>
              <wp:wrapNone/>
              <wp:docPr id="8" name="Textbox 8"/>
              <wp:cNvGraphicFramePr/>
              <a:graphic xmlns:a="http://schemas.openxmlformats.org/drawingml/2006/main">
                <a:graphicData uri="http://schemas.microsoft.com/office/word/2010/wordprocessingShape">
                  <wps:wsp>
                    <wps:cNvSpPr txBox="1"/>
                    <wps:spPr>
                      <a:xfrm>
                        <a:off x="0" y="0"/>
                        <a:ext cx="155575" cy="157480"/>
                      </a:xfrm>
                      <a:prstGeom prst="rect">
                        <a:avLst/>
                      </a:prstGeom>
                    </wps:spPr>
                    <wps:txbx>
                      <w:txbxContent>
                        <w:p>
                          <w:pPr>
                            <w:spacing w:before="0" w:line="229" w:lineRule="exact"/>
                            <w:ind w:left="60" w:right="0" w:firstLine="0"/>
                            <w:jc w:val="left"/>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1</w:t>
                          </w:r>
                          <w:r>
                            <w:rPr>
                              <w:rFonts w:ascii="Calibri"/>
                              <w:spacing w:val="-10"/>
                              <w:w w:val="105"/>
                              <w:sz w:val="20"/>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313.4pt;margin-top:733.9pt;height:12.4pt;width:12.25pt;mso-position-horizontal-relative:page;mso-position-vertical-relative:page;z-index:-251653120;mso-width-relative:page;mso-height-relative:page;" filled="f" stroked="f" coordsize="21600,21600" o:gfxdata="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TSRLNoAAAANAQAADwAAAAAAAAABACAAAAAiAAAAZHJzL2Rvd25yZXYueG1sUEsBAhQAFAAAAAgA&#10;h07iQG4tjqCxAQAAcwMAAA4AAAAAAAAAAQAgAAAAKQEAAGRycy9lMm9Eb2MueG1sUEsFBgAAAAAG&#10;AAYAWQEAAEwFAAAAAA==&#10;">
              <v:fill on="f" focussize="0,0"/>
              <v:stroke on="f"/>
              <v:imagedata o:title=""/>
              <o:lock v:ext="edit" aspectratio="f"/>
              <v:textbox inset="0mm,0mm,0mm,0mm">
                <w:txbxContent>
                  <w:p>
                    <w:pPr>
                      <w:spacing w:before="0" w:line="229" w:lineRule="exact"/>
                      <w:ind w:left="60" w:right="0" w:firstLine="0"/>
                      <w:jc w:val="left"/>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1</w:t>
                    </w:r>
                    <w:r>
                      <w:rPr>
                        <w:rFonts w:ascii="Calibri"/>
                        <w:spacing w:val="-10"/>
                        <w:w w:val="105"/>
                        <w:sz w:val="20"/>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3971925</wp:posOffset>
              </wp:positionH>
              <wp:positionV relativeFrom="page">
                <wp:posOffset>9320530</wp:posOffset>
              </wp:positionV>
              <wp:extent cx="158750" cy="157480"/>
              <wp:effectExtent l="0" t="0" r="0" b="0"/>
              <wp:wrapNone/>
              <wp:docPr id="9" name="Textbox 9"/>
              <wp:cNvGraphicFramePr/>
              <a:graphic xmlns:a="http://schemas.openxmlformats.org/drawingml/2006/main">
                <a:graphicData uri="http://schemas.microsoft.com/office/word/2010/wordprocessingShape">
                  <wps:wsp>
                    <wps:cNvSpPr txBox="1"/>
                    <wps:spPr>
                      <a:xfrm>
                        <a:off x="0" y="0"/>
                        <a:ext cx="158750"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10</w:t>
                          </w:r>
                        </w:p>
                      </w:txbxContent>
                    </wps:txbx>
                    <wps:bodyPr wrap="square" lIns="0" tIns="0" rIns="0" bIns="0" rtlCol="0">
                      <a:noAutofit/>
                    </wps:bodyPr>
                  </wps:wsp>
                </a:graphicData>
              </a:graphic>
            </wp:anchor>
          </w:drawing>
        </mc:Choice>
        <mc:Fallback>
          <w:pict>
            <v:shape id="Textbox 9" o:spid="_x0000_s1026" o:spt="202" type="#_x0000_t202" style="position:absolute;left:0pt;margin-left:312.75pt;margin-top:733.9pt;height:12.4pt;width:12.5pt;mso-position-horizontal-relative:page;mso-position-vertical-relative:page;z-index:-251653120;mso-width-relative:page;mso-height-relative:page;" filled="f" stroked="f" coordsize="21600,21600" o:gfxdata="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U+BNtkAAAANAQAADwAAAAAAAAABACAAAAAiAAAAZHJzL2Rvd25yZXYueG1sUEsBAhQAFAAAAAgA&#10;h07iQMvCVbOyAQAAcwMAAA4AAAAAAAAAAQAgAAAAKAEAAGRycy9lMm9Eb2MueG1sUEsFBgAAAAAG&#10;AAYAWQEAAEwFA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10</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3971925</wp:posOffset>
              </wp:positionH>
              <wp:positionV relativeFrom="page">
                <wp:posOffset>9320530</wp:posOffset>
              </wp:positionV>
              <wp:extent cx="196850" cy="15748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96850" cy="157480"/>
                      </a:xfrm>
                      <a:prstGeom prst="rect">
                        <a:avLst/>
                      </a:prstGeom>
                    </wps:spPr>
                    <wps:txbx>
                      <w:txbxContent>
                        <w:p>
                          <w:pPr>
                            <w:spacing w:before="0" w:line="229" w:lineRule="exact"/>
                            <w:ind w:left="20" w:right="0" w:firstLine="0"/>
                            <w:jc w:val="left"/>
                            <w:rPr>
                              <w:rFonts w:ascii="Calibri"/>
                              <w:sz w:val="20"/>
                            </w:rPr>
                          </w:pPr>
                          <w:r>
                            <w:rPr>
                              <w:rFonts w:ascii="Calibri"/>
                              <w:spacing w:val="-5"/>
                              <w:w w:val="105"/>
                              <w:sz w:val="20"/>
                            </w:rPr>
                            <w:t>1</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312.75pt;margin-top:733.9pt;height:12.4pt;width:15.5pt;mso-position-horizontal-relative:page;mso-position-vertical-relative:page;z-index:-251652096;mso-width-relative:page;mso-height-relative:page;" filled="f" stroked="f" coordsize="21600,21600" o:gfxdata="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h&#10;BcO/2QAAAA0BAAAPAAAAAAAAAAEAIAAAACIAAABkcnMvZG93bnJldi54bWxQSwECFAAUAAAACACH&#10;TuJAtp84R7EBAAB1AwAADgAAAAAAAAABACAAAAAoAQAAZHJzL2Uyb0RvYy54bWxQSwUGAAAAAAYA&#10;BgBZAQAASwUAAAAA&#10;">
              <v:fill on="f" focussize="0,0"/>
              <v:stroke on="f"/>
              <v:imagedata o:title=""/>
              <o:lock v:ext="edit" aspectratio="f"/>
              <v:textbox inset="0mm,0mm,0mm,0mm">
                <w:txbxContent>
                  <w:p>
                    <w:pPr>
                      <w:spacing w:before="0" w:line="229" w:lineRule="exact"/>
                      <w:ind w:left="20" w:right="0" w:firstLine="0"/>
                      <w:jc w:val="left"/>
                      <w:rPr>
                        <w:rFonts w:ascii="Calibri"/>
                        <w:sz w:val="20"/>
                      </w:rPr>
                    </w:pPr>
                    <w:r>
                      <w:rPr>
                        <w:rFonts w:ascii="Calibri"/>
                        <w:spacing w:val="-5"/>
                        <w:w w:val="105"/>
                        <w:sz w:val="20"/>
                      </w:rPr>
                      <w:t>1</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9"/>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0"/>
      <w:numFmt w:val="bullet"/>
      <w:lvlText w:val="•"/>
      <w:lvlJc w:val="left"/>
      <w:pPr>
        <w:ind w:left="2752" w:hanging="338"/>
      </w:pPr>
      <w:rPr>
        <w:rFonts w:hint="default"/>
        <w:lang w:val="en-US" w:eastAsia="en-US" w:bidi="ar-SA"/>
      </w:rPr>
    </w:lvl>
    <w:lvl w:ilvl="3" w:tentative="0">
      <w:start w:val="0"/>
      <w:numFmt w:val="bullet"/>
      <w:lvlText w:val="•"/>
      <w:lvlJc w:val="left"/>
      <w:pPr>
        <w:ind w:left="3588" w:hanging="338"/>
      </w:pPr>
      <w:rPr>
        <w:rFonts w:hint="default"/>
        <w:lang w:val="en-US" w:eastAsia="en-US" w:bidi="ar-SA"/>
      </w:rPr>
    </w:lvl>
    <w:lvl w:ilvl="4" w:tentative="0">
      <w:start w:val="0"/>
      <w:numFmt w:val="bullet"/>
      <w:lvlText w:val="•"/>
      <w:lvlJc w:val="left"/>
      <w:pPr>
        <w:ind w:left="4424" w:hanging="338"/>
      </w:pPr>
      <w:rPr>
        <w:rFonts w:hint="default"/>
        <w:lang w:val="en-US" w:eastAsia="en-US" w:bidi="ar-SA"/>
      </w:rPr>
    </w:lvl>
    <w:lvl w:ilvl="5" w:tentative="0">
      <w:start w:val="0"/>
      <w:numFmt w:val="bullet"/>
      <w:lvlText w:val="•"/>
      <w:lvlJc w:val="left"/>
      <w:pPr>
        <w:ind w:left="5260" w:hanging="338"/>
      </w:pPr>
      <w:rPr>
        <w:rFonts w:hint="default"/>
        <w:lang w:val="en-US" w:eastAsia="en-US" w:bidi="ar-SA"/>
      </w:rPr>
    </w:lvl>
    <w:lvl w:ilvl="6" w:tentative="0">
      <w:start w:val="0"/>
      <w:numFmt w:val="bullet"/>
      <w:lvlText w:val="•"/>
      <w:lvlJc w:val="left"/>
      <w:pPr>
        <w:ind w:left="6096" w:hanging="338"/>
      </w:pPr>
      <w:rPr>
        <w:rFonts w:hint="default"/>
        <w:lang w:val="en-US" w:eastAsia="en-US" w:bidi="ar-SA"/>
      </w:rPr>
    </w:lvl>
    <w:lvl w:ilvl="7" w:tentative="0">
      <w:start w:val="0"/>
      <w:numFmt w:val="bullet"/>
      <w:lvlText w:val="•"/>
      <w:lvlJc w:val="left"/>
      <w:pPr>
        <w:ind w:left="6932" w:hanging="338"/>
      </w:pPr>
      <w:rPr>
        <w:rFonts w:hint="default"/>
        <w:lang w:val="en-US" w:eastAsia="en-US" w:bidi="ar-SA"/>
      </w:rPr>
    </w:lvl>
    <w:lvl w:ilvl="8" w:tentative="0">
      <w:start w:val="0"/>
      <w:numFmt w:val="bullet"/>
      <w:lvlText w:val="•"/>
      <w:lvlJc w:val="left"/>
      <w:pPr>
        <w:ind w:left="7768" w:hanging="338"/>
      </w:pPr>
      <w:rPr>
        <w:rFonts w:hint="default"/>
        <w:lang w:val="en-US" w:eastAsia="en-US" w:bidi="ar-SA"/>
      </w:rPr>
    </w:lvl>
  </w:abstractNum>
  <w:abstractNum w:abstractNumId="1">
    <w:nsid w:val="B5E306ED"/>
    <w:multiLevelType w:val="multilevel"/>
    <w:tmpl w:val="B5E306ED"/>
    <w:lvl w:ilvl="0" w:tentative="0">
      <w:start w:val="4"/>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0"/>
      <w:numFmt w:val="bullet"/>
      <w:lvlText w:val="•"/>
      <w:lvlJc w:val="left"/>
      <w:pPr>
        <w:ind w:left="2752" w:hanging="338"/>
      </w:pPr>
      <w:rPr>
        <w:rFonts w:hint="default"/>
        <w:lang w:val="en-US" w:eastAsia="en-US" w:bidi="ar-SA"/>
      </w:rPr>
    </w:lvl>
    <w:lvl w:ilvl="3" w:tentative="0">
      <w:start w:val="0"/>
      <w:numFmt w:val="bullet"/>
      <w:lvlText w:val="•"/>
      <w:lvlJc w:val="left"/>
      <w:pPr>
        <w:ind w:left="3588" w:hanging="338"/>
      </w:pPr>
      <w:rPr>
        <w:rFonts w:hint="default"/>
        <w:lang w:val="en-US" w:eastAsia="en-US" w:bidi="ar-SA"/>
      </w:rPr>
    </w:lvl>
    <w:lvl w:ilvl="4" w:tentative="0">
      <w:start w:val="0"/>
      <w:numFmt w:val="bullet"/>
      <w:lvlText w:val="•"/>
      <w:lvlJc w:val="left"/>
      <w:pPr>
        <w:ind w:left="4424" w:hanging="338"/>
      </w:pPr>
      <w:rPr>
        <w:rFonts w:hint="default"/>
        <w:lang w:val="en-US" w:eastAsia="en-US" w:bidi="ar-SA"/>
      </w:rPr>
    </w:lvl>
    <w:lvl w:ilvl="5" w:tentative="0">
      <w:start w:val="0"/>
      <w:numFmt w:val="bullet"/>
      <w:lvlText w:val="•"/>
      <w:lvlJc w:val="left"/>
      <w:pPr>
        <w:ind w:left="5260" w:hanging="338"/>
      </w:pPr>
      <w:rPr>
        <w:rFonts w:hint="default"/>
        <w:lang w:val="en-US" w:eastAsia="en-US" w:bidi="ar-SA"/>
      </w:rPr>
    </w:lvl>
    <w:lvl w:ilvl="6" w:tentative="0">
      <w:start w:val="0"/>
      <w:numFmt w:val="bullet"/>
      <w:lvlText w:val="•"/>
      <w:lvlJc w:val="left"/>
      <w:pPr>
        <w:ind w:left="6096" w:hanging="338"/>
      </w:pPr>
      <w:rPr>
        <w:rFonts w:hint="default"/>
        <w:lang w:val="en-US" w:eastAsia="en-US" w:bidi="ar-SA"/>
      </w:rPr>
    </w:lvl>
    <w:lvl w:ilvl="7" w:tentative="0">
      <w:start w:val="0"/>
      <w:numFmt w:val="bullet"/>
      <w:lvlText w:val="•"/>
      <w:lvlJc w:val="left"/>
      <w:pPr>
        <w:ind w:left="6932" w:hanging="338"/>
      </w:pPr>
      <w:rPr>
        <w:rFonts w:hint="default"/>
        <w:lang w:val="en-US" w:eastAsia="en-US" w:bidi="ar-SA"/>
      </w:rPr>
    </w:lvl>
    <w:lvl w:ilvl="8" w:tentative="0">
      <w:start w:val="0"/>
      <w:numFmt w:val="bullet"/>
      <w:lvlText w:val="•"/>
      <w:lvlJc w:val="left"/>
      <w:pPr>
        <w:ind w:left="7768" w:hanging="338"/>
      </w:pPr>
      <w:rPr>
        <w:rFonts w:hint="default"/>
        <w:lang w:val="en-US" w:eastAsia="en-US" w:bidi="ar-SA"/>
      </w:rPr>
    </w:lvl>
  </w:abstractNum>
  <w:abstractNum w:abstractNumId="2">
    <w:nsid w:val="BF205925"/>
    <w:multiLevelType w:val="multilevel"/>
    <w:tmpl w:val="BF205925"/>
    <w:lvl w:ilvl="0" w:tentative="0">
      <w:start w:val="3"/>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1"/>
      <w:numFmt w:val="decimal"/>
      <w:lvlText w:val="%1.%2.%3"/>
      <w:lvlJc w:val="left"/>
      <w:pPr>
        <w:ind w:left="1252" w:hanging="509"/>
        <w:jc w:val="left"/>
      </w:pPr>
      <w:rPr>
        <w:rFonts w:hint="default" w:ascii="Times New Roman" w:hAnsi="Times New Roman" w:eastAsia="Times New Roman" w:cs="Times New Roman"/>
        <w:b/>
        <w:bCs/>
        <w:i w:val="0"/>
        <w:iCs w:val="0"/>
        <w:spacing w:val="-3"/>
        <w:w w:val="102"/>
        <w:sz w:val="22"/>
        <w:szCs w:val="22"/>
        <w:lang w:val="en-US" w:eastAsia="en-US" w:bidi="ar-SA"/>
      </w:rPr>
    </w:lvl>
    <w:lvl w:ilvl="3" w:tentative="0">
      <w:start w:val="0"/>
      <w:numFmt w:val="bullet"/>
      <w:lvlText w:val="•"/>
      <w:lvlJc w:val="left"/>
      <w:pPr>
        <w:ind w:left="3077" w:hanging="509"/>
      </w:pPr>
      <w:rPr>
        <w:rFonts w:hint="default"/>
        <w:lang w:val="en-US" w:eastAsia="en-US" w:bidi="ar-SA"/>
      </w:rPr>
    </w:lvl>
    <w:lvl w:ilvl="4" w:tentative="0">
      <w:start w:val="0"/>
      <w:numFmt w:val="bullet"/>
      <w:lvlText w:val="•"/>
      <w:lvlJc w:val="left"/>
      <w:pPr>
        <w:ind w:left="3986" w:hanging="509"/>
      </w:pPr>
      <w:rPr>
        <w:rFonts w:hint="default"/>
        <w:lang w:val="en-US" w:eastAsia="en-US" w:bidi="ar-SA"/>
      </w:rPr>
    </w:lvl>
    <w:lvl w:ilvl="5" w:tentative="0">
      <w:start w:val="0"/>
      <w:numFmt w:val="bullet"/>
      <w:lvlText w:val="•"/>
      <w:lvlJc w:val="left"/>
      <w:pPr>
        <w:ind w:left="4895" w:hanging="509"/>
      </w:pPr>
      <w:rPr>
        <w:rFonts w:hint="default"/>
        <w:lang w:val="en-US" w:eastAsia="en-US" w:bidi="ar-SA"/>
      </w:rPr>
    </w:lvl>
    <w:lvl w:ilvl="6" w:tentative="0">
      <w:start w:val="0"/>
      <w:numFmt w:val="bullet"/>
      <w:lvlText w:val="•"/>
      <w:lvlJc w:val="left"/>
      <w:pPr>
        <w:ind w:left="5804" w:hanging="509"/>
      </w:pPr>
      <w:rPr>
        <w:rFonts w:hint="default"/>
        <w:lang w:val="en-US" w:eastAsia="en-US" w:bidi="ar-SA"/>
      </w:rPr>
    </w:lvl>
    <w:lvl w:ilvl="7" w:tentative="0">
      <w:start w:val="0"/>
      <w:numFmt w:val="bullet"/>
      <w:lvlText w:val="•"/>
      <w:lvlJc w:val="left"/>
      <w:pPr>
        <w:ind w:left="6713" w:hanging="509"/>
      </w:pPr>
      <w:rPr>
        <w:rFonts w:hint="default"/>
        <w:lang w:val="en-US" w:eastAsia="en-US" w:bidi="ar-SA"/>
      </w:rPr>
    </w:lvl>
    <w:lvl w:ilvl="8" w:tentative="0">
      <w:start w:val="0"/>
      <w:numFmt w:val="bullet"/>
      <w:lvlText w:val="•"/>
      <w:lvlJc w:val="left"/>
      <w:pPr>
        <w:ind w:left="7622" w:hanging="509"/>
      </w:pPr>
      <w:rPr>
        <w:rFonts w:hint="default"/>
        <w:lang w:val="en-US" w:eastAsia="en-US" w:bidi="ar-SA"/>
      </w:rPr>
    </w:lvl>
  </w:abstractNum>
  <w:abstractNum w:abstractNumId="3">
    <w:nsid w:val="C8879AEF"/>
    <w:multiLevelType w:val="multilevel"/>
    <w:tmpl w:val="C8879AEF"/>
    <w:lvl w:ilvl="0" w:tentative="0">
      <w:start w:val="1"/>
      <w:numFmt w:val="decimal"/>
      <w:lvlText w:val="%1."/>
      <w:lvlJc w:val="left"/>
      <w:pPr>
        <w:ind w:left="743"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tentative="0">
      <w:start w:val="0"/>
      <w:numFmt w:val="bullet"/>
      <w:lvlText w:val=""/>
      <w:lvlJc w:val="left"/>
      <w:pPr>
        <w:ind w:left="1420" w:hanging="339"/>
      </w:pPr>
      <w:rPr>
        <w:rFonts w:hint="default" w:ascii="Symbol" w:hAnsi="Symbol" w:eastAsia="Symbol" w:cs="Symbol"/>
        <w:spacing w:val="0"/>
        <w:w w:val="102"/>
        <w:lang w:val="en-US" w:eastAsia="en-US" w:bidi="ar-SA"/>
      </w:rPr>
    </w:lvl>
    <w:lvl w:ilvl="2" w:tentative="0">
      <w:start w:val="0"/>
      <w:numFmt w:val="bullet"/>
      <w:lvlText w:val="•"/>
      <w:lvlJc w:val="left"/>
      <w:pPr>
        <w:ind w:left="2311" w:hanging="339"/>
      </w:pPr>
      <w:rPr>
        <w:rFonts w:hint="default"/>
        <w:lang w:val="en-US" w:eastAsia="en-US" w:bidi="ar-SA"/>
      </w:rPr>
    </w:lvl>
    <w:lvl w:ilvl="3" w:tentative="0">
      <w:start w:val="0"/>
      <w:numFmt w:val="bullet"/>
      <w:lvlText w:val="•"/>
      <w:lvlJc w:val="left"/>
      <w:pPr>
        <w:ind w:left="3202" w:hanging="339"/>
      </w:pPr>
      <w:rPr>
        <w:rFonts w:hint="default"/>
        <w:lang w:val="en-US" w:eastAsia="en-US" w:bidi="ar-SA"/>
      </w:rPr>
    </w:lvl>
    <w:lvl w:ilvl="4" w:tentative="0">
      <w:start w:val="0"/>
      <w:numFmt w:val="bullet"/>
      <w:lvlText w:val="•"/>
      <w:lvlJc w:val="left"/>
      <w:pPr>
        <w:ind w:left="4093" w:hanging="339"/>
      </w:pPr>
      <w:rPr>
        <w:rFonts w:hint="default"/>
        <w:lang w:val="en-US" w:eastAsia="en-US" w:bidi="ar-SA"/>
      </w:rPr>
    </w:lvl>
    <w:lvl w:ilvl="5" w:tentative="0">
      <w:start w:val="0"/>
      <w:numFmt w:val="bullet"/>
      <w:lvlText w:val="•"/>
      <w:lvlJc w:val="left"/>
      <w:pPr>
        <w:ind w:left="4984" w:hanging="339"/>
      </w:pPr>
      <w:rPr>
        <w:rFonts w:hint="default"/>
        <w:lang w:val="en-US" w:eastAsia="en-US" w:bidi="ar-SA"/>
      </w:rPr>
    </w:lvl>
    <w:lvl w:ilvl="6" w:tentative="0">
      <w:start w:val="0"/>
      <w:numFmt w:val="bullet"/>
      <w:lvlText w:val="•"/>
      <w:lvlJc w:val="left"/>
      <w:pPr>
        <w:ind w:left="5875" w:hanging="339"/>
      </w:pPr>
      <w:rPr>
        <w:rFonts w:hint="default"/>
        <w:lang w:val="en-US" w:eastAsia="en-US" w:bidi="ar-SA"/>
      </w:rPr>
    </w:lvl>
    <w:lvl w:ilvl="7" w:tentative="0">
      <w:start w:val="0"/>
      <w:numFmt w:val="bullet"/>
      <w:lvlText w:val="•"/>
      <w:lvlJc w:val="left"/>
      <w:pPr>
        <w:ind w:left="6766" w:hanging="339"/>
      </w:pPr>
      <w:rPr>
        <w:rFonts w:hint="default"/>
        <w:lang w:val="en-US" w:eastAsia="en-US" w:bidi="ar-SA"/>
      </w:rPr>
    </w:lvl>
    <w:lvl w:ilvl="8" w:tentative="0">
      <w:start w:val="0"/>
      <w:numFmt w:val="bullet"/>
      <w:lvlText w:val="•"/>
      <w:lvlJc w:val="left"/>
      <w:pPr>
        <w:ind w:left="7657" w:hanging="339"/>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1091" w:hanging="348"/>
        <w:jc w:val="left"/>
      </w:pPr>
      <w:rPr>
        <w:rFonts w:hint="default"/>
        <w:lang w:val="en-US" w:eastAsia="en-US" w:bidi="ar-SA"/>
      </w:rPr>
    </w:lvl>
    <w:lvl w:ilvl="1" w:tentative="0">
      <w:start w:val="1"/>
      <w:numFmt w:val="decimal"/>
      <w:lvlText w:val="%1.%2"/>
      <w:lvlJc w:val="left"/>
      <w:pPr>
        <w:ind w:left="1091" w:hanging="34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0"/>
      <w:numFmt w:val="bullet"/>
      <w:lvlText w:val="•"/>
      <w:lvlJc w:val="left"/>
      <w:pPr>
        <w:ind w:left="2768" w:hanging="348"/>
      </w:pPr>
      <w:rPr>
        <w:rFonts w:hint="default"/>
        <w:lang w:val="en-US" w:eastAsia="en-US" w:bidi="ar-SA"/>
      </w:rPr>
    </w:lvl>
    <w:lvl w:ilvl="3" w:tentative="0">
      <w:start w:val="0"/>
      <w:numFmt w:val="bullet"/>
      <w:lvlText w:val="•"/>
      <w:lvlJc w:val="left"/>
      <w:pPr>
        <w:ind w:left="3602" w:hanging="348"/>
      </w:pPr>
      <w:rPr>
        <w:rFonts w:hint="default"/>
        <w:lang w:val="en-US" w:eastAsia="en-US" w:bidi="ar-SA"/>
      </w:rPr>
    </w:lvl>
    <w:lvl w:ilvl="4" w:tentative="0">
      <w:start w:val="0"/>
      <w:numFmt w:val="bullet"/>
      <w:lvlText w:val="•"/>
      <w:lvlJc w:val="left"/>
      <w:pPr>
        <w:ind w:left="4436" w:hanging="348"/>
      </w:pPr>
      <w:rPr>
        <w:rFonts w:hint="default"/>
        <w:lang w:val="en-US" w:eastAsia="en-US" w:bidi="ar-SA"/>
      </w:rPr>
    </w:lvl>
    <w:lvl w:ilvl="5" w:tentative="0">
      <w:start w:val="0"/>
      <w:numFmt w:val="bullet"/>
      <w:lvlText w:val="•"/>
      <w:lvlJc w:val="left"/>
      <w:pPr>
        <w:ind w:left="5270" w:hanging="348"/>
      </w:pPr>
      <w:rPr>
        <w:rFonts w:hint="default"/>
        <w:lang w:val="en-US" w:eastAsia="en-US" w:bidi="ar-SA"/>
      </w:rPr>
    </w:lvl>
    <w:lvl w:ilvl="6" w:tentative="0">
      <w:start w:val="0"/>
      <w:numFmt w:val="bullet"/>
      <w:lvlText w:val="•"/>
      <w:lvlJc w:val="left"/>
      <w:pPr>
        <w:ind w:left="6104" w:hanging="348"/>
      </w:pPr>
      <w:rPr>
        <w:rFonts w:hint="default"/>
        <w:lang w:val="en-US" w:eastAsia="en-US" w:bidi="ar-SA"/>
      </w:rPr>
    </w:lvl>
    <w:lvl w:ilvl="7" w:tentative="0">
      <w:start w:val="0"/>
      <w:numFmt w:val="bullet"/>
      <w:lvlText w:val="•"/>
      <w:lvlJc w:val="left"/>
      <w:pPr>
        <w:ind w:left="6938" w:hanging="348"/>
      </w:pPr>
      <w:rPr>
        <w:rFonts w:hint="default"/>
        <w:lang w:val="en-US" w:eastAsia="en-US" w:bidi="ar-SA"/>
      </w:rPr>
    </w:lvl>
    <w:lvl w:ilvl="8" w:tentative="0">
      <w:start w:val="0"/>
      <w:numFmt w:val="bullet"/>
      <w:lvlText w:val="•"/>
      <w:lvlJc w:val="left"/>
      <w:pPr>
        <w:ind w:left="7772" w:hanging="348"/>
      </w:pPr>
      <w:rPr>
        <w:rFonts w:hint="default"/>
        <w:lang w:val="en-US" w:eastAsia="en-US" w:bidi="ar-SA"/>
      </w:rPr>
    </w:lvl>
  </w:abstractNum>
  <w:abstractNum w:abstractNumId="5">
    <w:nsid w:val="0053208E"/>
    <w:multiLevelType w:val="multilevel"/>
    <w:tmpl w:val="0053208E"/>
    <w:lvl w:ilvl="0" w:tentative="0">
      <w:start w:val="4"/>
      <w:numFmt w:val="decimal"/>
      <w:lvlText w:val="%1"/>
      <w:lvlJc w:val="left"/>
      <w:pPr>
        <w:ind w:left="935" w:hanging="428"/>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1"/>
      <w:numFmt w:val="decimal"/>
      <w:lvlText w:val="%1.%2"/>
      <w:lvlJc w:val="left"/>
      <w:pPr>
        <w:ind w:left="1386" w:hanging="45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tentative="0">
      <w:start w:val="1"/>
      <w:numFmt w:val="decimal"/>
      <w:lvlText w:val="%1.%2.%3"/>
      <w:lvlJc w:val="left"/>
      <w:pPr>
        <w:ind w:left="2061" w:hanging="620"/>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3" w:tentative="0">
      <w:start w:val="0"/>
      <w:numFmt w:val="bullet"/>
      <w:lvlText w:val="•"/>
      <w:lvlJc w:val="left"/>
      <w:pPr>
        <w:ind w:left="1500" w:hanging="620"/>
      </w:pPr>
      <w:rPr>
        <w:rFonts w:hint="default"/>
        <w:lang w:val="en-US" w:eastAsia="en-US" w:bidi="ar-SA"/>
      </w:rPr>
    </w:lvl>
    <w:lvl w:ilvl="4" w:tentative="0">
      <w:start w:val="0"/>
      <w:numFmt w:val="bullet"/>
      <w:lvlText w:val="•"/>
      <w:lvlJc w:val="left"/>
      <w:pPr>
        <w:ind w:left="2060" w:hanging="620"/>
      </w:pPr>
      <w:rPr>
        <w:rFonts w:hint="default"/>
        <w:lang w:val="en-US" w:eastAsia="en-US" w:bidi="ar-SA"/>
      </w:rPr>
    </w:lvl>
    <w:lvl w:ilvl="5" w:tentative="0">
      <w:start w:val="0"/>
      <w:numFmt w:val="bullet"/>
      <w:lvlText w:val="•"/>
      <w:lvlJc w:val="left"/>
      <w:pPr>
        <w:ind w:left="3290" w:hanging="620"/>
      </w:pPr>
      <w:rPr>
        <w:rFonts w:hint="default"/>
        <w:lang w:val="en-US" w:eastAsia="en-US" w:bidi="ar-SA"/>
      </w:rPr>
    </w:lvl>
    <w:lvl w:ilvl="6" w:tentative="0">
      <w:start w:val="0"/>
      <w:numFmt w:val="bullet"/>
      <w:lvlText w:val="•"/>
      <w:lvlJc w:val="left"/>
      <w:pPr>
        <w:ind w:left="4520" w:hanging="620"/>
      </w:pPr>
      <w:rPr>
        <w:rFonts w:hint="default"/>
        <w:lang w:val="en-US" w:eastAsia="en-US" w:bidi="ar-SA"/>
      </w:rPr>
    </w:lvl>
    <w:lvl w:ilvl="7" w:tentative="0">
      <w:start w:val="0"/>
      <w:numFmt w:val="bullet"/>
      <w:lvlText w:val="•"/>
      <w:lvlJc w:val="left"/>
      <w:pPr>
        <w:ind w:left="5750" w:hanging="620"/>
      </w:pPr>
      <w:rPr>
        <w:rFonts w:hint="default"/>
        <w:lang w:val="en-US" w:eastAsia="en-US" w:bidi="ar-SA"/>
      </w:rPr>
    </w:lvl>
    <w:lvl w:ilvl="8" w:tentative="0">
      <w:start w:val="0"/>
      <w:numFmt w:val="bullet"/>
      <w:lvlText w:val="•"/>
      <w:lvlJc w:val="left"/>
      <w:pPr>
        <w:ind w:left="6980" w:hanging="620"/>
      </w:pPr>
      <w:rPr>
        <w:rFonts w:hint="default"/>
        <w:lang w:val="en-US" w:eastAsia="en-US" w:bidi="ar-SA"/>
      </w:rPr>
    </w:lvl>
  </w:abstractNum>
  <w:abstractNum w:abstractNumId="6">
    <w:nsid w:val="0248C179"/>
    <w:multiLevelType w:val="multilevel"/>
    <w:tmpl w:val="0248C179"/>
    <w:lvl w:ilvl="0" w:tentative="0">
      <w:start w:val="8"/>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0"/>
      <w:numFmt w:val="bullet"/>
      <w:lvlText w:val="•"/>
      <w:lvlJc w:val="left"/>
      <w:pPr>
        <w:ind w:left="1221" w:hanging="338"/>
      </w:pPr>
      <w:rPr>
        <w:rFonts w:hint="default"/>
        <w:lang w:val="en-US" w:eastAsia="en-US" w:bidi="ar-SA"/>
      </w:rPr>
    </w:lvl>
    <w:lvl w:ilvl="3" w:tentative="0">
      <w:start w:val="0"/>
      <w:numFmt w:val="bullet"/>
      <w:lvlText w:val="•"/>
      <w:lvlJc w:val="left"/>
      <w:pPr>
        <w:ind w:left="1292" w:hanging="338"/>
      </w:pPr>
      <w:rPr>
        <w:rFonts w:hint="default"/>
        <w:lang w:val="en-US" w:eastAsia="en-US" w:bidi="ar-SA"/>
      </w:rPr>
    </w:lvl>
    <w:lvl w:ilvl="4" w:tentative="0">
      <w:start w:val="0"/>
      <w:numFmt w:val="bullet"/>
      <w:lvlText w:val="•"/>
      <w:lvlJc w:val="left"/>
      <w:pPr>
        <w:ind w:left="1363" w:hanging="338"/>
      </w:pPr>
      <w:rPr>
        <w:rFonts w:hint="default"/>
        <w:lang w:val="en-US" w:eastAsia="en-US" w:bidi="ar-SA"/>
      </w:rPr>
    </w:lvl>
    <w:lvl w:ilvl="5" w:tentative="0">
      <w:start w:val="0"/>
      <w:numFmt w:val="bullet"/>
      <w:lvlText w:val="•"/>
      <w:lvlJc w:val="left"/>
      <w:pPr>
        <w:ind w:left="1434" w:hanging="338"/>
      </w:pPr>
      <w:rPr>
        <w:rFonts w:hint="default"/>
        <w:lang w:val="en-US" w:eastAsia="en-US" w:bidi="ar-SA"/>
      </w:rPr>
    </w:lvl>
    <w:lvl w:ilvl="6" w:tentative="0">
      <w:start w:val="0"/>
      <w:numFmt w:val="bullet"/>
      <w:lvlText w:val="•"/>
      <w:lvlJc w:val="left"/>
      <w:pPr>
        <w:ind w:left="1504" w:hanging="338"/>
      </w:pPr>
      <w:rPr>
        <w:rFonts w:hint="default"/>
        <w:lang w:val="en-US" w:eastAsia="en-US" w:bidi="ar-SA"/>
      </w:rPr>
    </w:lvl>
    <w:lvl w:ilvl="7" w:tentative="0">
      <w:start w:val="0"/>
      <w:numFmt w:val="bullet"/>
      <w:lvlText w:val="•"/>
      <w:lvlJc w:val="left"/>
      <w:pPr>
        <w:ind w:left="1575" w:hanging="338"/>
      </w:pPr>
      <w:rPr>
        <w:rFonts w:hint="default"/>
        <w:lang w:val="en-US" w:eastAsia="en-US" w:bidi="ar-SA"/>
      </w:rPr>
    </w:lvl>
    <w:lvl w:ilvl="8" w:tentative="0">
      <w:start w:val="0"/>
      <w:numFmt w:val="bullet"/>
      <w:lvlText w:val="•"/>
      <w:lvlJc w:val="left"/>
      <w:pPr>
        <w:ind w:left="1646" w:hanging="338"/>
      </w:pPr>
      <w:rPr>
        <w:rFonts w:hint="default"/>
        <w:lang w:val="en-US" w:eastAsia="en-US" w:bidi="ar-SA"/>
      </w:rPr>
    </w:lvl>
  </w:abstractNum>
  <w:abstractNum w:abstractNumId="7">
    <w:nsid w:val="03D62ECE"/>
    <w:multiLevelType w:val="multilevel"/>
    <w:tmpl w:val="03D62ECE"/>
    <w:lvl w:ilvl="0" w:tentative="0">
      <w:start w:val="5"/>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0"/>
      <w:numFmt w:val="bullet"/>
      <w:lvlText w:val="•"/>
      <w:lvlJc w:val="left"/>
      <w:pPr>
        <w:ind w:left="2752" w:hanging="338"/>
      </w:pPr>
      <w:rPr>
        <w:rFonts w:hint="default"/>
        <w:lang w:val="en-US" w:eastAsia="en-US" w:bidi="ar-SA"/>
      </w:rPr>
    </w:lvl>
    <w:lvl w:ilvl="3" w:tentative="0">
      <w:start w:val="0"/>
      <w:numFmt w:val="bullet"/>
      <w:lvlText w:val="•"/>
      <w:lvlJc w:val="left"/>
      <w:pPr>
        <w:ind w:left="3588" w:hanging="338"/>
      </w:pPr>
      <w:rPr>
        <w:rFonts w:hint="default"/>
        <w:lang w:val="en-US" w:eastAsia="en-US" w:bidi="ar-SA"/>
      </w:rPr>
    </w:lvl>
    <w:lvl w:ilvl="4" w:tentative="0">
      <w:start w:val="0"/>
      <w:numFmt w:val="bullet"/>
      <w:lvlText w:val="•"/>
      <w:lvlJc w:val="left"/>
      <w:pPr>
        <w:ind w:left="4424" w:hanging="338"/>
      </w:pPr>
      <w:rPr>
        <w:rFonts w:hint="default"/>
        <w:lang w:val="en-US" w:eastAsia="en-US" w:bidi="ar-SA"/>
      </w:rPr>
    </w:lvl>
    <w:lvl w:ilvl="5" w:tentative="0">
      <w:start w:val="0"/>
      <w:numFmt w:val="bullet"/>
      <w:lvlText w:val="•"/>
      <w:lvlJc w:val="left"/>
      <w:pPr>
        <w:ind w:left="5260" w:hanging="338"/>
      </w:pPr>
      <w:rPr>
        <w:rFonts w:hint="default"/>
        <w:lang w:val="en-US" w:eastAsia="en-US" w:bidi="ar-SA"/>
      </w:rPr>
    </w:lvl>
    <w:lvl w:ilvl="6" w:tentative="0">
      <w:start w:val="0"/>
      <w:numFmt w:val="bullet"/>
      <w:lvlText w:val="•"/>
      <w:lvlJc w:val="left"/>
      <w:pPr>
        <w:ind w:left="6096" w:hanging="338"/>
      </w:pPr>
      <w:rPr>
        <w:rFonts w:hint="default"/>
        <w:lang w:val="en-US" w:eastAsia="en-US" w:bidi="ar-SA"/>
      </w:rPr>
    </w:lvl>
    <w:lvl w:ilvl="7" w:tentative="0">
      <w:start w:val="0"/>
      <w:numFmt w:val="bullet"/>
      <w:lvlText w:val="•"/>
      <w:lvlJc w:val="left"/>
      <w:pPr>
        <w:ind w:left="6932" w:hanging="338"/>
      </w:pPr>
      <w:rPr>
        <w:rFonts w:hint="default"/>
        <w:lang w:val="en-US" w:eastAsia="en-US" w:bidi="ar-SA"/>
      </w:rPr>
    </w:lvl>
    <w:lvl w:ilvl="8" w:tentative="0">
      <w:start w:val="0"/>
      <w:numFmt w:val="bullet"/>
      <w:lvlText w:val="•"/>
      <w:lvlJc w:val="left"/>
      <w:pPr>
        <w:ind w:left="7768" w:hanging="338"/>
      </w:pPr>
      <w:rPr>
        <w:rFonts w:hint="default"/>
        <w:lang w:val="en-US" w:eastAsia="en-US" w:bidi="ar-SA"/>
      </w:rPr>
    </w:lvl>
  </w:abstractNum>
  <w:abstractNum w:abstractNumId="8">
    <w:nsid w:val="25B654F3"/>
    <w:multiLevelType w:val="multilevel"/>
    <w:tmpl w:val="25B654F3"/>
    <w:lvl w:ilvl="0" w:tentative="0">
      <w:start w:val="6"/>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1"/>
      <w:numFmt w:val="decimal"/>
      <w:lvlText w:val="%3."/>
      <w:lvlJc w:val="left"/>
      <w:pPr>
        <w:ind w:left="1420"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3" w:tentative="0">
      <w:start w:val="0"/>
      <w:numFmt w:val="bullet"/>
      <w:lvlText w:val="•"/>
      <w:lvlJc w:val="left"/>
      <w:pPr>
        <w:ind w:left="3202" w:hanging="339"/>
      </w:pPr>
      <w:rPr>
        <w:rFonts w:hint="default"/>
        <w:lang w:val="en-US" w:eastAsia="en-US" w:bidi="ar-SA"/>
      </w:rPr>
    </w:lvl>
    <w:lvl w:ilvl="4" w:tentative="0">
      <w:start w:val="0"/>
      <w:numFmt w:val="bullet"/>
      <w:lvlText w:val="•"/>
      <w:lvlJc w:val="left"/>
      <w:pPr>
        <w:ind w:left="4093" w:hanging="339"/>
      </w:pPr>
      <w:rPr>
        <w:rFonts w:hint="default"/>
        <w:lang w:val="en-US" w:eastAsia="en-US" w:bidi="ar-SA"/>
      </w:rPr>
    </w:lvl>
    <w:lvl w:ilvl="5" w:tentative="0">
      <w:start w:val="0"/>
      <w:numFmt w:val="bullet"/>
      <w:lvlText w:val="•"/>
      <w:lvlJc w:val="left"/>
      <w:pPr>
        <w:ind w:left="4984" w:hanging="339"/>
      </w:pPr>
      <w:rPr>
        <w:rFonts w:hint="default"/>
        <w:lang w:val="en-US" w:eastAsia="en-US" w:bidi="ar-SA"/>
      </w:rPr>
    </w:lvl>
    <w:lvl w:ilvl="6" w:tentative="0">
      <w:start w:val="0"/>
      <w:numFmt w:val="bullet"/>
      <w:lvlText w:val="•"/>
      <w:lvlJc w:val="left"/>
      <w:pPr>
        <w:ind w:left="5875" w:hanging="339"/>
      </w:pPr>
      <w:rPr>
        <w:rFonts w:hint="default"/>
        <w:lang w:val="en-US" w:eastAsia="en-US" w:bidi="ar-SA"/>
      </w:rPr>
    </w:lvl>
    <w:lvl w:ilvl="7" w:tentative="0">
      <w:start w:val="0"/>
      <w:numFmt w:val="bullet"/>
      <w:lvlText w:val="•"/>
      <w:lvlJc w:val="left"/>
      <w:pPr>
        <w:ind w:left="6766" w:hanging="339"/>
      </w:pPr>
      <w:rPr>
        <w:rFonts w:hint="default"/>
        <w:lang w:val="en-US" w:eastAsia="en-US" w:bidi="ar-SA"/>
      </w:rPr>
    </w:lvl>
    <w:lvl w:ilvl="8" w:tentative="0">
      <w:start w:val="0"/>
      <w:numFmt w:val="bullet"/>
      <w:lvlText w:val="•"/>
      <w:lvlJc w:val="left"/>
      <w:pPr>
        <w:ind w:left="7657" w:hanging="339"/>
      </w:pPr>
      <w:rPr>
        <w:rFonts w:hint="default"/>
        <w:lang w:val="en-US" w:eastAsia="en-US" w:bidi="ar-SA"/>
      </w:rPr>
    </w:lvl>
  </w:abstractNum>
  <w:abstractNum w:abstractNumId="9">
    <w:nsid w:val="2A8F537B"/>
    <w:multiLevelType w:val="multilevel"/>
    <w:tmpl w:val="2A8F537B"/>
    <w:lvl w:ilvl="0" w:tentative="0">
      <w:start w:val="9"/>
      <w:numFmt w:val="decimal"/>
      <w:lvlText w:val="%1"/>
      <w:lvlJc w:val="left"/>
      <w:pPr>
        <w:ind w:left="1252" w:hanging="507"/>
        <w:jc w:val="left"/>
      </w:pPr>
      <w:rPr>
        <w:rFonts w:hint="default"/>
        <w:lang w:val="en-US" w:eastAsia="en-US" w:bidi="ar-SA"/>
      </w:rPr>
    </w:lvl>
    <w:lvl w:ilvl="1" w:tentative="0">
      <w:start w:val="3"/>
      <w:numFmt w:val="decimal"/>
      <w:lvlText w:val="%1.%2"/>
      <w:lvlJc w:val="left"/>
      <w:pPr>
        <w:ind w:left="1252" w:hanging="507"/>
        <w:jc w:val="left"/>
      </w:pPr>
      <w:rPr>
        <w:rFonts w:hint="default"/>
        <w:lang w:val="en-US" w:eastAsia="en-US" w:bidi="ar-SA"/>
      </w:rPr>
    </w:lvl>
    <w:lvl w:ilvl="2" w:tentative="0">
      <w:start w:val="1"/>
      <w:numFmt w:val="decimal"/>
      <w:lvlText w:val="%1.%2.%3"/>
      <w:lvlJc w:val="left"/>
      <w:pPr>
        <w:ind w:left="1252" w:hanging="507"/>
        <w:jc w:val="left"/>
      </w:pPr>
      <w:rPr>
        <w:rFonts w:hint="default" w:ascii="Times New Roman" w:hAnsi="Times New Roman" w:eastAsia="Times New Roman" w:cs="Times New Roman"/>
        <w:b/>
        <w:bCs/>
        <w:i w:val="0"/>
        <w:iCs w:val="0"/>
        <w:spacing w:val="0"/>
        <w:w w:val="102"/>
        <w:sz w:val="22"/>
        <w:szCs w:val="22"/>
        <w:lang w:val="en-US" w:eastAsia="en-US" w:bidi="ar-SA"/>
      </w:rPr>
    </w:lvl>
    <w:lvl w:ilvl="3" w:tentative="0">
      <w:start w:val="0"/>
      <w:numFmt w:val="bullet"/>
      <w:lvlText w:val="•"/>
      <w:lvlJc w:val="left"/>
      <w:pPr>
        <w:ind w:left="3714" w:hanging="507"/>
      </w:pPr>
      <w:rPr>
        <w:rFonts w:hint="default"/>
        <w:lang w:val="en-US" w:eastAsia="en-US" w:bidi="ar-SA"/>
      </w:rPr>
    </w:lvl>
    <w:lvl w:ilvl="4" w:tentative="0">
      <w:start w:val="0"/>
      <w:numFmt w:val="bullet"/>
      <w:lvlText w:val="•"/>
      <w:lvlJc w:val="left"/>
      <w:pPr>
        <w:ind w:left="4532" w:hanging="507"/>
      </w:pPr>
      <w:rPr>
        <w:rFonts w:hint="default"/>
        <w:lang w:val="en-US" w:eastAsia="en-US" w:bidi="ar-SA"/>
      </w:rPr>
    </w:lvl>
    <w:lvl w:ilvl="5" w:tentative="0">
      <w:start w:val="0"/>
      <w:numFmt w:val="bullet"/>
      <w:lvlText w:val="•"/>
      <w:lvlJc w:val="left"/>
      <w:pPr>
        <w:ind w:left="5350" w:hanging="507"/>
      </w:pPr>
      <w:rPr>
        <w:rFonts w:hint="default"/>
        <w:lang w:val="en-US" w:eastAsia="en-US" w:bidi="ar-SA"/>
      </w:rPr>
    </w:lvl>
    <w:lvl w:ilvl="6" w:tentative="0">
      <w:start w:val="0"/>
      <w:numFmt w:val="bullet"/>
      <w:lvlText w:val="•"/>
      <w:lvlJc w:val="left"/>
      <w:pPr>
        <w:ind w:left="6168" w:hanging="507"/>
      </w:pPr>
      <w:rPr>
        <w:rFonts w:hint="default"/>
        <w:lang w:val="en-US" w:eastAsia="en-US" w:bidi="ar-SA"/>
      </w:rPr>
    </w:lvl>
    <w:lvl w:ilvl="7" w:tentative="0">
      <w:start w:val="0"/>
      <w:numFmt w:val="bullet"/>
      <w:lvlText w:val="•"/>
      <w:lvlJc w:val="left"/>
      <w:pPr>
        <w:ind w:left="6986" w:hanging="507"/>
      </w:pPr>
      <w:rPr>
        <w:rFonts w:hint="default"/>
        <w:lang w:val="en-US" w:eastAsia="en-US" w:bidi="ar-SA"/>
      </w:rPr>
    </w:lvl>
    <w:lvl w:ilvl="8" w:tentative="0">
      <w:start w:val="0"/>
      <w:numFmt w:val="bullet"/>
      <w:lvlText w:val="•"/>
      <w:lvlJc w:val="left"/>
      <w:pPr>
        <w:ind w:left="7804" w:hanging="507"/>
      </w:pPr>
      <w:rPr>
        <w:rFonts w:hint="default"/>
        <w:lang w:val="en-US" w:eastAsia="en-US" w:bidi="ar-SA"/>
      </w:rPr>
    </w:lvl>
  </w:abstractNum>
  <w:abstractNum w:abstractNumId="10">
    <w:nsid w:val="59ADCABA"/>
    <w:multiLevelType w:val="multilevel"/>
    <w:tmpl w:val="59ADCABA"/>
    <w:lvl w:ilvl="0" w:tentative="0">
      <w:start w:val="2"/>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1"/>
      <w:numFmt w:val="decimal"/>
      <w:lvlText w:val="%1.%2.%3"/>
      <w:lvlJc w:val="left"/>
      <w:pPr>
        <w:ind w:left="1252" w:hanging="509"/>
        <w:jc w:val="left"/>
      </w:pPr>
      <w:rPr>
        <w:rFonts w:hint="default" w:ascii="Times New Roman" w:hAnsi="Times New Roman" w:eastAsia="Times New Roman" w:cs="Times New Roman"/>
        <w:b/>
        <w:bCs/>
        <w:i w:val="0"/>
        <w:iCs w:val="0"/>
        <w:spacing w:val="-3"/>
        <w:w w:val="102"/>
        <w:sz w:val="22"/>
        <w:szCs w:val="22"/>
        <w:lang w:val="en-US" w:eastAsia="en-US" w:bidi="ar-SA"/>
      </w:rPr>
    </w:lvl>
    <w:lvl w:ilvl="3" w:tentative="0">
      <w:start w:val="0"/>
      <w:numFmt w:val="bullet"/>
      <w:lvlText w:val="•"/>
      <w:lvlJc w:val="left"/>
      <w:pPr>
        <w:ind w:left="3077" w:hanging="509"/>
      </w:pPr>
      <w:rPr>
        <w:rFonts w:hint="default"/>
        <w:lang w:val="en-US" w:eastAsia="en-US" w:bidi="ar-SA"/>
      </w:rPr>
    </w:lvl>
    <w:lvl w:ilvl="4" w:tentative="0">
      <w:start w:val="0"/>
      <w:numFmt w:val="bullet"/>
      <w:lvlText w:val="•"/>
      <w:lvlJc w:val="left"/>
      <w:pPr>
        <w:ind w:left="3986" w:hanging="509"/>
      </w:pPr>
      <w:rPr>
        <w:rFonts w:hint="default"/>
        <w:lang w:val="en-US" w:eastAsia="en-US" w:bidi="ar-SA"/>
      </w:rPr>
    </w:lvl>
    <w:lvl w:ilvl="5" w:tentative="0">
      <w:start w:val="0"/>
      <w:numFmt w:val="bullet"/>
      <w:lvlText w:val="•"/>
      <w:lvlJc w:val="left"/>
      <w:pPr>
        <w:ind w:left="4895" w:hanging="509"/>
      </w:pPr>
      <w:rPr>
        <w:rFonts w:hint="default"/>
        <w:lang w:val="en-US" w:eastAsia="en-US" w:bidi="ar-SA"/>
      </w:rPr>
    </w:lvl>
    <w:lvl w:ilvl="6" w:tentative="0">
      <w:start w:val="0"/>
      <w:numFmt w:val="bullet"/>
      <w:lvlText w:val="•"/>
      <w:lvlJc w:val="left"/>
      <w:pPr>
        <w:ind w:left="5804" w:hanging="509"/>
      </w:pPr>
      <w:rPr>
        <w:rFonts w:hint="default"/>
        <w:lang w:val="en-US" w:eastAsia="en-US" w:bidi="ar-SA"/>
      </w:rPr>
    </w:lvl>
    <w:lvl w:ilvl="7" w:tentative="0">
      <w:start w:val="0"/>
      <w:numFmt w:val="bullet"/>
      <w:lvlText w:val="•"/>
      <w:lvlJc w:val="left"/>
      <w:pPr>
        <w:ind w:left="6713" w:hanging="509"/>
      </w:pPr>
      <w:rPr>
        <w:rFonts w:hint="default"/>
        <w:lang w:val="en-US" w:eastAsia="en-US" w:bidi="ar-SA"/>
      </w:rPr>
    </w:lvl>
    <w:lvl w:ilvl="8" w:tentative="0">
      <w:start w:val="0"/>
      <w:numFmt w:val="bullet"/>
      <w:lvlText w:val="•"/>
      <w:lvlJc w:val="left"/>
      <w:pPr>
        <w:ind w:left="7622" w:hanging="509"/>
      </w:pPr>
      <w:rPr>
        <w:rFonts w:hint="default"/>
        <w:lang w:val="en-US" w:eastAsia="en-US" w:bidi="ar-SA"/>
      </w:rPr>
    </w:lvl>
  </w:abstractNum>
  <w:abstractNum w:abstractNumId="11">
    <w:nsid w:val="5A241D34"/>
    <w:multiLevelType w:val="multilevel"/>
    <w:tmpl w:val="5A241D34"/>
    <w:lvl w:ilvl="0" w:tentative="0">
      <w:start w:val="10"/>
      <w:numFmt w:val="decimal"/>
      <w:lvlText w:val="%1"/>
      <w:lvlJc w:val="left"/>
      <w:pPr>
        <w:ind w:left="1193" w:hanging="451"/>
        <w:jc w:val="left"/>
      </w:pPr>
      <w:rPr>
        <w:rFonts w:hint="default"/>
        <w:lang w:val="en-US" w:eastAsia="en-US" w:bidi="ar-SA"/>
      </w:rPr>
    </w:lvl>
    <w:lvl w:ilvl="1" w:tentative="0">
      <w:start w:val="1"/>
      <w:numFmt w:val="decimal"/>
      <w:lvlText w:val="%1.%2"/>
      <w:lvlJc w:val="left"/>
      <w:pPr>
        <w:ind w:left="1193" w:hanging="451"/>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1"/>
      <w:numFmt w:val="decimal"/>
      <w:lvlText w:val="%1.%2.%3"/>
      <w:lvlJc w:val="left"/>
      <w:pPr>
        <w:ind w:left="1364" w:hanging="622"/>
        <w:jc w:val="left"/>
      </w:pPr>
      <w:rPr>
        <w:rFonts w:hint="default" w:ascii="Times New Roman" w:hAnsi="Times New Roman" w:eastAsia="Times New Roman" w:cs="Times New Roman"/>
        <w:b/>
        <w:bCs/>
        <w:i w:val="0"/>
        <w:iCs w:val="0"/>
        <w:spacing w:val="-3"/>
        <w:w w:val="102"/>
        <w:sz w:val="22"/>
        <w:szCs w:val="22"/>
        <w:lang w:val="en-US" w:eastAsia="en-US" w:bidi="ar-SA"/>
      </w:rPr>
    </w:lvl>
    <w:lvl w:ilvl="3" w:tentative="0">
      <w:start w:val="0"/>
      <w:numFmt w:val="bullet"/>
      <w:lvlText w:val=""/>
      <w:lvlJc w:val="left"/>
      <w:pPr>
        <w:ind w:left="1276" w:hanging="339"/>
      </w:pPr>
      <w:rPr>
        <w:rFonts w:hint="default" w:ascii="Wingdings" w:hAnsi="Wingdings" w:eastAsia="Wingdings" w:cs="Wingdings"/>
        <w:spacing w:val="0"/>
        <w:w w:val="102"/>
        <w:lang w:val="en-US" w:eastAsia="en-US" w:bidi="ar-SA"/>
      </w:rPr>
    </w:lvl>
    <w:lvl w:ilvl="4" w:tentative="0">
      <w:start w:val="0"/>
      <w:numFmt w:val="bullet"/>
      <w:lvlText w:val="•"/>
      <w:lvlJc w:val="left"/>
      <w:pPr>
        <w:ind w:left="3380" w:hanging="339"/>
      </w:pPr>
      <w:rPr>
        <w:rFonts w:hint="default"/>
        <w:lang w:val="en-US" w:eastAsia="en-US" w:bidi="ar-SA"/>
      </w:rPr>
    </w:lvl>
    <w:lvl w:ilvl="5" w:tentative="0">
      <w:start w:val="0"/>
      <w:numFmt w:val="bullet"/>
      <w:lvlText w:val="•"/>
      <w:lvlJc w:val="left"/>
      <w:pPr>
        <w:ind w:left="4390" w:hanging="339"/>
      </w:pPr>
      <w:rPr>
        <w:rFonts w:hint="default"/>
        <w:lang w:val="en-US" w:eastAsia="en-US" w:bidi="ar-SA"/>
      </w:rPr>
    </w:lvl>
    <w:lvl w:ilvl="6" w:tentative="0">
      <w:start w:val="0"/>
      <w:numFmt w:val="bullet"/>
      <w:lvlText w:val="•"/>
      <w:lvlJc w:val="left"/>
      <w:pPr>
        <w:ind w:left="5400" w:hanging="339"/>
      </w:pPr>
      <w:rPr>
        <w:rFonts w:hint="default"/>
        <w:lang w:val="en-US" w:eastAsia="en-US" w:bidi="ar-SA"/>
      </w:rPr>
    </w:lvl>
    <w:lvl w:ilvl="7" w:tentative="0">
      <w:start w:val="0"/>
      <w:numFmt w:val="bullet"/>
      <w:lvlText w:val="•"/>
      <w:lvlJc w:val="left"/>
      <w:pPr>
        <w:ind w:left="6410" w:hanging="339"/>
      </w:pPr>
      <w:rPr>
        <w:rFonts w:hint="default"/>
        <w:lang w:val="en-US" w:eastAsia="en-US" w:bidi="ar-SA"/>
      </w:rPr>
    </w:lvl>
    <w:lvl w:ilvl="8" w:tentative="0">
      <w:start w:val="0"/>
      <w:numFmt w:val="bullet"/>
      <w:lvlText w:val="•"/>
      <w:lvlJc w:val="left"/>
      <w:pPr>
        <w:ind w:left="7420" w:hanging="339"/>
      </w:pPr>
      <w:rPr>
        <w:rFonts w:hint="default"/>
        <w:lang w:val="en-US" w:eastAsia="en-US" w:bidi="ar-SA"/>
      </w:rPr>
    </w:lvl>
  </w:abstractNum>
  <w:abstractNum w:abstractNumId="12">
    <w:nsid w:val="72183CF9"/>
    <w:multiLevelType w:val="multilevel"/>
    <w:tmpl w:val="72183CF9"/>
    <w:lvl w:ilvl="0" w:tentative="0">
      <w:start w:val="7"/>
      <w:numFmt w:val="decimal"/>
      <w:lvlText w:val="%1"/>
      <w:lvlJc w:val="left"/>
      <w:pPr>
        <w:ind w:left="1080" w:hanging="338"/>
        <w:jc w:val="left"/>
      </w:pPr>
      <w:rPr>
        <w:rFonts w:hint="default"/>
        <w:lang w:val="en-US" w:eastAsia="en-US" w:bidi="ar-SA"/>
      </w:rPr>
    </w:lvl>
    <w:lvl w:ilvl="1" w:tentative="0">
      <w:start w:val="1"/>
      <w:numFmt w:val="decimal"/>
      <w:lvlText w:val="%1.%2"/>
      <w:lvlJc w:val="left"/>
      <w:pPr>
        <w:ind w:left="1080"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tentative="0">
      <w:start w:val="0"/>
      <w:numFmt w:val="bullet"/>
      <w:lvlText w:val="•"/>
      <w:lvlJc w:val="left"/>
      <w:pPr>
        <w:ind w:left="2752" w:hanging="338"/>
      </w:pPr>
      <w:rPr>
        <w:rFonts w:hint="default"/>
        <w:lang w:val="en-US" w:eastAsia="en-US" w:bidi="ar-SA"/>
      </w:rPr>
    </w:lvl>
    <w:lvl w:ilvl="3" w:tentative="0">
      <w:start w:val="0"/>
      <w:numFmt w:val="bullet"/>
      <w:lvlText w:val="•"/>
      <w:lvlJc w:val="left"/>
      <w:pPr>
        <w:ind w:left="3588" w:hanging="338"/>
      </w:pPr>
      <w:rPr>
        <w:rFonts w:hint="default"/>
        <w:lang w:val="en-US" w:eastAsia="en-US" w:bidi="ar-SA"/>
      </w:rPr>
    </w:lvl>
    <w:lvl w:ilvl="4" w:tentative="0">
      <w:start w:val="0"/>
      <w:numFmt w:val="bullet"/>
      <w:lvlText w:val="•"/>
      <w:lvlJc w:val="left"/>
      <w:pPr>
        <w:ind w:left="4424" w:hanging="338"/>
      </w:pPr>
      <w:rPr>
        <w:rFonts w:hint="default"/>
        <w:lang w:val="en-US" w:eastAsia="en-US" w:bidi="ar-SA"/>
      </w:rPr>
    </w:lvl>
    <w:lvl w:ilvl="5" w:tentative="0">
      <w:start w:val="0"/>
      <w:numFmt w:val="bullet"/>
      <w:lvlText w:val="•"/>
      <w:lvlJc w:val="left"/>
      <w:pPr>
        <w:ind w:left="5260" w:hanging="338"/>
      </w:pPr>
      <w:rPr>
        <w:rFonts w:hint="default"/>
        <w:lang w:val="en-US" w:eastAsia="en-US" w:bidi="ar-SA"/>
      </w:rPr>
    </w:lvl>
    <w:lvl w:ilvl="6" w:tentative="0">
      <w:start w:val="0"/>
      <w:numFmt w:val="bullet"/>
      <w:lvlText w:val="•"/>
      <w:lvlJc w:val="left"/>
      <w:pPr>
        <w:ind w:left="6096" w:hanging="338"/>
      </w:pPr>
      <w:rPr>
        <w:rFonts w:hint="default"/>
        <w:lang w:val="en-US" w:eastAsia="en-US" w:bidi="ar-SA"/>
      </w:rPr>
    </w:lvl>
    <w:lvl w:ilvl="7" w:tentative="0">
      <w:start w:val="0"/>
      <w:numFmt w:val="bullet"/>
      <w:lvlText w:val="•"/>
      <w:lvlJc w:val="left"/>
      <w:pPr>
        <w:ind w:left="6932" w:hanging="338"/>
      </w:pPr>
      <w:rPr>
        <w:rFonts w:hint="default"/>
        <w:lang w:val="en-US" w:eastAsia="en-US" w:bidi="ar-SA"/>
      </w:rPr>
    </w:lvl>
    <w:lvl w:ilvl="8" w:tentative="0">
      <w:start w:val="0"/>
      <w:numFmt w:val="bullet"/>
      <w:lvlText w:val="•"/>
      <w:lvlJc w:val="left"/>
      <w:pPr>
        <w:ind w:left="7768" w:hanging="338"/>
      </w:pPr>
      <w:rPr>
        <w:rFonts w:hint="default"/>
        <w:lang w:val="en-US"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DF1BA2"/>
    <w:rsid w:val="028352AE"/>
    <w:rsid w:val="02F403E5"/>
    <w:rsid w:val="045A31AF"/>
    <w:rsid w:val="05D84CA5"/>
    <w:rsid w:val="09D851B5"/>
    <w:rsid w:val="0BD33CF6"/>
    <w:rsid w:val="0DF77E44"/>
    <w:rsid w:val="0E1E7AC7"/>
    <w:rsid w:val="136A056A"/>
    <w:rsid w:val="17687AF5"/>
    <w:rsid w:val="196675BB"/>
    <w:rsid w:val="1BAC19F3"/>
    <w:rsid w:val="1BF754B3"/>
    <w:rsid w:val="1F2567A7"/>
    <w:rsid w:val="1FC66330"/>
    <w:rsid w:val="248E6289"/>
    <w:rsid w:val="27D711E9"/>
    <w:rsid w:val="28F43F3F"/>
    <w:rsid w:val="2909500F"/>
    <w:rsid w:val="2CD22C15"/>
    <w:rsid w:val="2E377F5E"/>
    <w:rsid w:val="2F357E81"/>
    <w:rsid w:val="321B7C44"/>
    <w:rsid w:val="33F474CA"/>
    <w:rsid w:val="379850C2"/>
    <w:rsid w:val="393173E2"/>
    <w:rsid w:val="39A71695"/>
    <w:rsid w:val="39AE0030"/>
    <w:rsid w:val="3A7B3F01"/>
    <w:rsid w:val="3ABB6EE9"/>
    <w:rsid w:val="3B99481C"/>
    <w:rsid w:val="3C1C5A80"/>
    <w:rsid w:val="3D2E696D"/>
    <w:rsid w:val="3FAE3509"/>
    <w:rsid w:val="40540E36"/>
    <w:rsid w:val="40DC06F8"/>
    <w:rsid w:val="410A7F42"/>
    <w:rsid w:val="4125656E"/>
    <w:rsid w:val="41F37EC0"/>
    <w:rsid w:val="41F533C3"/>
    <w:rsid w:val="42105272"/>
    <w:rsid w:val="44266B5B"/>
    <w:rsid w:val="4672394C"/>
    <w:rsid w:val="48AE3ACC"/>
    <w:rsid w:val="4BA15123"/>
    <w:rsid w:val="4BA22BA5"/>
    <w:rsid w:val="4CAB3057"/>
    <w:rsid w:val="531B45E5"/>
    <w:rsid w:val="5382528E"/>
    <w:rsid w:val="54B07EFF"/>
    <w:rsid w:val="564C5721"/>
    <w:rsid w:val="56CD27F8"/>
    <w:rsid w:val="57D577A7"/>
    <w:rsid w:val="597E1D61"/>
    <w:rsid w:val="5A366373"/>
    <w:rsid w:val="5B1146F6"/>
    <w:rsid w:val="5BD26D32"/>
    <w:rsid w:val="5C334FC4"/>
    <w:rsid w:val="5D2D156D"/>
    <w:rsid w:val="5FFA2985"/>
    <w:rsid w:val="60366F66"/>
    <w:rsid w:val="61F8244A"/>
    <w:rsid w:val="623E733C"/>
    <w:rsid w:val="62AF4E62"/>
    <w:rsid w:val="62F5790A"/>
    <w:rsid w:val="64991719"/>
    <w:rsid w:val="66BF6EA0"/>
    <w:rsid w:val="66FF1E88"/>
    <w:rsid w:val="6B62463B"/>
    <w:rsid w:val="6C535248"/>
    <w:rsid w:val="6F364F80"/>
    <w:rsid w:val="702C2015"/>
    <w:rsid w:val="70B47EBF"/>
    <w:rsid w:val="74512765"/>
    <w:rsid w:val="75812E57"/>
    <w:rsid w:val="76B26A4C"/>
    <w:rsid w:val="79630533"/>
    <w:rsid w:val="7A4C24C6"/>
    <w:rsid w:val="7AFC2853"/>
    <w:rsid w:val="7BE56054"/>
    <w:rsid w:val="7C624B36"/>
    <w:rsid w:val="7EEA75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outlineLvl w:val="1"/>
    </w:pPr>
    <w:rPr>
      <w:rFonts w:ascii="Calibri" w:hAnsi="Calibri" w:eastAsia="Calibri" w:cs="Calibri"/>
      <w:sz w:val="26"/>
      <w:szCs w:val="26"/>
      <w:lang w:val="en-US" w:eastAsia="en-US" w:bidi="ar-SA"/>
    </w:rPr>
  </w:style>
  <w:style w:type="paragraph" w:styleId="3">
    <w:name w:val="heading 2"/>
    <w:basedOn w:val="1"/>
    <w:qFormat/>
    <w:uiPriority w:val="1"/>
    <w:pPr>
      <w:ind w:left="743"/>
      <w:outlineLvl w:val="2"/>
    </w:pPr>
    <w:rPr>
      <w:rFonts w:ascii="Times New Roman" w:hAnsi="Times New Roman" w:eastAsia="Times New Roman" w:cs="Times New Roman"/>
      <w:b/>
      <w:bCs/>
      <w:sz w:val="22"/>
      <w:szCs w:val="2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ar-SA"/>
    </w:rPr>
  </w:style>
  <w:style w:type="paragraph" w:styleId="7">
    <w:name w:val="Title"/>
    <w:basedOn w:val="1"/>
    <w:qFormat/>
    <w:uiPriority w:val="1"/>
    <w:pPr>
      <w:ind w:left="38" w:right="533"/>
      <w:jc w:val="center"/>
    </w:pPr>
    <w:rPr>
      <w:rFonts w:ascii="Times New Roman" w:hAnsi="Times New Roman" w:eastAsia="Times New Roman" w:cs="Times New Roman"/>
      <w:b/>
      <w:bCs/>
      <w:sz w:val="37"/>
      <w:szCs w:val="37"/>
      <w:lang w:val="en-US" w:eastAsia="en-US" w:bidi="ar-SA"/>
    </w:rPr>
  </w:style>
  <w:style w:type="paragraph" w:styleId="8">
    <w:name w:val="toc 1"/>
    <w:basedOn w:val="1"/>
    <w:qFormat/>
    <w:uiPriority w:val="1"/>
    <w:pPr>
      <w:spacing w:before="234"/>
      <w:ind w:left="935" w:hanging="428"/>
    </w:pPr>
    <w:rPr>
      <w:rFonts w:ascii="Times New Roman" w:hAnsi="Times New Roman" w:eastAsia="Times New Roman" w:cs="Times New Roman"/>
      <w:b/>
      <w:bCs/>
      <w:sz w:val="22"/>
      <w:szCs w:val="22"/>
      <w:lang w:val="en-US" w:eastAsia="en-US" w:bidi="ar-SA"/>
    </w:rPr>
  </w:style>
  <w:style w:type="paragraph" w:styleId="9">
    <w:name w:val="toc 2"/>
    <w:basedOn w:val="1"/>
    <w:qFormat/>
    <w:uiPriority w:val="1"/>
    <w:pPr>
      <w:spacing w:before="234"/>
      <w:ind w:left="1442" w:hanging="507"/>
    </w:pPr>
    <w:rPr>
      <w:rFonts w:ascii="Times New Roman" w:hAnsi="Times New Roman" w:eastAsia="Times New Roman" w:cs="Times New Roman"/>
      <w:sz w:val="22"/>
      <w:szCs w:val="22"/>
      <w:lang w:val="en-US" w:eastAsia="en-US" w:bidi="ar-SA"/>
    </w:rPr>
  </w:style>
  <w:style w:type="paragraph" w:styleId="10">
    <w:name w:val="toc 3"/>
    <w:basedOn w:val="1"/>
    <w:qFormat/>
    <w:uiPriority w:val="1"/>
    <w:pPr>
      <w:spacing w:before="235"/>
      <w:ind w:left="2060" w:hanging="618"/>
    </w:pPr>
    <w:rPr>
      <w:rFonts w:ascii="Times New Roman" w:hAnsi="Times New Roman" w:eastAsia="Times New Roman" w:cs="Times New Roman"/>
      <w:sz w:val="22"/>
      <w:szCs w:val="2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080" w:hanging="337"/>
    </w:pPr>
    <w:rPr>
      <w:rFonts w:ascii="Times New Roman" w:hAnsi="Times New Roman" w:eastAsia="Times New Roman" w:cs="Times New Roman"/>
      <w:lang w:val="en-US" w:eastAsia="en-US" w:bidi="ar-SA"/>
    </w:rPr>
  </w:style>
  <w:style w:type="paragraph" w:customStyle="1" w:styleId="1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jpeg"/><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theme" Target="theme/theme1.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TotalTime>15</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2024-06-13T17:46:00Z</dcterms:created>
  <dc:creator>Gaurav Pandey</dc:creator>
  <cp:lastModifiedBy>GAURAV PANDEY</cp:lastModifiedBy>
  <dcterms:modified xsi:type="dcterms:W3CDTF">2024-06-13T19:03:08Z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2024-06-13T00:00:00Z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2325E432A3D24530BB53FEAB32EBEABD_13</vt:lpwstr>
  </property>
</Properties>
</file>